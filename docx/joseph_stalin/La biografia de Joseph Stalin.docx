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D4342" w14:textId="77777777" w:rsidR="00A000A9" w:rsidRPr="00BE059B" w:rsidRDefault="00000000">
      <w:pPr>
        <w:pStyle w:val="Heading1"/>
      </w:pPr>
      <w:bookmarkStart w:id="0" w:name="prólogo"/>
      <w:r w:rsidRPr="00BE059B">
        <w:t>Prólogo</w:t>
      </w:r>
    </w:p>
    <w:p w14:paraId="674A059A" w14:textId="77777777" w:rsidR="00A000A9" w:rsidRPr="00BE059B" w:rsidRDefault="00000000">
      <w:r w:rsidRPr="00BE059B">
        <w:t>Una sombra gigantesca recorre todavía las plazas digitales del siglo XXI. Cada vez que una autoridad invoca la seguridad nacional para limitar libertades, el eco de un nombre vuelve a escucharse: Joseph Stalin. ¿Cómo se construye un liderazgo capaz de movilizar a millones en nombre del progreso y, al mismo tiempo, encarcelar y silenciar a quienes piensan distinto? Este prólogo invita a seguir la huella de un dirigente cuya biografía golpea con fuerza en debates contemporáneos sobre totalitarismo, vigilancia masiva y manipulación de la memoria colectiva. Comprender su trayectoria no es un ejercicio académico aislado, sino una necesidad urgente para sociedades que enfrentan nuevas formas de propaganda y tecnologías diseñadas para controlar la información.</w:t>
      </w:r>
    </w:p>
    <w:p w14:paraId="1DC5E1DA" w14:textId="383968BB" w:rsidR="00A000A9" w:rsidRPr="00BE059B" w:rsidRDefault="00000000">
      <w:pPr>
        <w:pStyle w:val="BodyText"/>
      </w:pPr>
      <w:r w:rsidRPr="00BE059B">
        <w:t xml:space="preserve">La vigencia del estalinismo se percibe cuando observamos regímenes que combinan industrialización acelerada con culto a la personalidad. En discursos de poder actuales resuena la promesa de grandeza nacional a cambio de obediencia. El siglo pasado demostró que la retórica del sacrificio patriótico puede justificar desde planes quinquenales hasta purgas internas. Este libro busca mostrar cómo ese equilibrio aparente entre innovación y represión fue tejido por Stalin con paciencia, violencia y cálculo. Al analizar sus estrategias de liderazgo autoritario, aspiramos a equipar al lector con herramientas para identificar narrativas semejantes que hoy circulan con lenguaje más </w:t>
      </w:r>
      <w:r w:rsidR="00A87DF9" w:rsidRPr="00BE059B">
        <w:t>sofisticado,</w:t>
      </w:r>
      <w:r w:rsidRPr="00BE059B">
        <w:t xml:space="preserve"> pero con ambiciones similares.</w:t>
      </w:r>
    </w:p>
    <w:p w14:paraId="4B763A2B" w14:textId="77777777" w:rsidR="00A000A9" w:rsidRPr="00BE059B" w:rsidRDefault="00000000">
      <w:pPr>
        <w:pStyle w:val="BodyText"/>
      </w:pPr>
      <w:r w:rsidRPr="00BE059B">
        <w:t>Caminar por las calles de Tiflis, Moscú o Varsovia revela capas de memoria superpuestas. Monumentos erigidos durante la Guerra Fría se mezclan con placas que recuerdan a víctimas del Gulag. En cada esquina palpita una disputa sobre el significado del pasado soviético. Stalin aparece simultáneamente como arquitecto de la victoria sobre el nazismo y como responsable de una maquinaria de terror sin precedentes en la URSS. Esa dualidad continúa alimentando debates identitarios y batallas políticas desde Europa oriental hasta América Latina. Esta biografía propone navegar esas tensiones para comprender cómo un solo individuo encarnó los sueños y las pesadillas de un siglo marcado por revoluciones y guerras.</w:t>
      </w:r>
    </w:p>
    <w:p w14:paraId="11A25286" w14:textId="77777777" w:rsidR="00A000A9" w:rsidRPr="00BE059B" w:rsidRDefault="00000000">
      <w:pPr>
        <w:pStyle w:val="BodyText"/>
      </w:pPr>
      <w:r w:rsidRPr="00BE059B">
        <w:t>En la Rusia actual, la reaparición parcial de símbolos soviéticos convive con la condena oficial al culto desmedido. Documentales y series dramatizan la vida en los campos de trabajo, mientras en foros de internet prosperan relatos que exculpan las purgas como costos inevitables de la modernización. La figura de Stalin se utiliza para defender modelos económicos estatistas, para criticar el capitalismo neoliberal e incluso para legitimar políticas militares. El interés global por su legado demuestra que la historia no permanece quieta; se negocia y resignifica según las necesidades del presente. El lector encontrará en estas páginas un relato que no rehúye la complejidad, y que confronta la seducción de las respuestas simplistas.</w:t>
      </w:r>
    </w:p>
    <w:p w14:paraId="1B449C6C" w14:textId="77777777" w:rsidR="00A000A9" w:rsidRPr="00BE059B" w:rsidRDefault="00000000">
      <w:pPr>
        <w:pStyle w:val="BodyText"/>
      </w:pPr>
      <w:r w:rsidRPr="00BE059B">
        <w:t xml:space="preserve">La pandemia, la crisis climática y las guerras híbridas han revivido preguntas sobre la capacidad del Estado para intervenir de manera decisiva. Algunos idealizan sistemas centralizados capaces de movilizar recursos en cuestión de días. El caso Stalin ofrece un laboratorio siniestro: sistemas de planificación total, control de los medios, persecución de </w:t>
      </w:r>
      <w:r w:rsidRPr="00BE059B">
        <w:lastRenderedPageBreak/>
        <w:t>minorías y manipulación de datos estadísticos. Al estudiar sus discursos, órdenes secretas y decisiones militares, se revelan mecanismos que convirtieron al Partido Comunista en una herramienta de ingeniería social. Esta mirada es esencial para examinar los límites éticos de cualquier agenda que priorice la eficiencia por encima de la pluralidad.</w:t>
      </w:r>
    </w:p>
    <w:p w14:paraId="3231A87D" w14:textId="77777777" w:rsidR="00A000A9" w:rsidRPr="00BE059B" w:rsidRDefault="00000000">
      <w:pPr>
        <w:pStyle w:val="BodyText"/>
      </w:pPr>
      <w:r w:rsidRPr="00BE059B">
        <w:t>El liderazgo de Stalin se forjó en un contexto de guerra civil, hambrunas y amenazas externas. Su narrativa oficial se construyó alrededor de la resiliencia. Historias de obreros que entregaban la vida por el plan quinquenal y soldados que no retrocedían en el frente se transformaron en leyendas patrióticas. Sin embargo, detrás de cada epopeya se ocultaban deportaciones masivas, censura estricta y vigilancia constante. La combinación de heroísmo y represión es un componente clave para interpretar movimientos políticos contemporáneos que exaltan la disciplina colectiva mientras restringen libertades básicas.</w:t>
      </w:r>
    </w:p>
    <w:p w14:paraId="3619814D" w14:textId="77777777" w:rsidR="00A000A9" w:rsidRPr="00BE059B" w:rsidRDefault="00000000">
      <w:pPr>
        <w:pStyle w:val="BodyText"/>
      </w:pPr>
      <w:r w:rsidRPr="00BE059B">
        <w:t>La industrialización forzada de la URSS, admirada por sus resultados productivos en sectores como el acero y la energía, implicó un costo humano incalculable. Las metas del primer plan quinquenal fueron acompañadas por deportaciones a campos de trabajo en Siberia y por el desmantelamiento de comunidades campesinas. Este libro examina el tejido social que soportó aquella transformación. Siguiendo las historias de técnicos, científicos, mujeres trabajadoras y minorías étnicas, exploramos cómo la propaganda proyectaba un futuro luminoso mientras la realidad se teñía de miedo. Con ello buscamos iluminar la tensión entre crecimiento económico y derechos humanos.</w:t>
      </w:r>
    </w:p>
    <w:p w14:paraId="0B82422A" w14:textId="77777777" w:rsidR="00A000A9" w:rsidRPr="00BE059B" w:rsidRDefault="00000000">
      <w:pPr>
        <w:pStyle w:val="BodyText"/>
      </w:pPr>
      <w:r w:rsidRPr="00BE059B">
        <w:t>La Segunda Guerra Mundial convirtió a Stalin en símbolo de resistencia global. Imágenes de la defensa de Moscú y de la batalla de Stalingrado recorrieron el planeta, generando admiración y alianzas estratégicas. Ese reconocimiento internacional permitió legitimar un régimen que, puertas adentro, mantenía intactos los mecanismos del terror. En la actualidad, cuando alianzas geopolíticas se reconfiguran con rapidez, el estudio del liderazgo durante la Gran Guerra Patria ofrece lecciones sobre cómo el prestigio militar puede ser utilizado para perpetuar estructuras autoritarias.</w:t>
      </w:r>
    </w:p>
    <w:p w14:paraId="1F30FAE9" w14:textId="77777777" w:rsidR="00A000A9" w:rsidRPr="00BE059B" w:rsidRDefault="00000000">
      <w:pPr>
        <w:pStyle w:val="BodyText"/>
      </w:pPr>
      <w:r w:rsidRPr="00BE059B">
        <w:t>Más allá de los despachos del Kremlin, la vida cotidiana bajo el estalinismo revela la capacidad del Estado para moldear deseos y temores. Historias de familias separadas por delaciones, de estudiantes obligados a recitar consignas, y de artistas vigilados por la censura componen un mosaico doloroso. Al rescatar estos testimonios indirectos, la biografía subraya que ninguna política autoritaria se sostiene solo con órdenes desde arriba; necesita redes de colaboración, incentivos, silencios y complicidades. Esta perspectiva humana es indispensable para evaluar el legado ético del periodo.</w:t>
      </w:r>
    </w:p>
    <w:p w14:paraId="35167238" w14:textId="77777777" w:rsidR="00A000A9" w:rsidRPr="00BE059B" w:rsidRDefault="00000000">
      <w:pPr>
        <w:pStyle w:val="BodyText"/>
      </w:pPr>
      <w:r w:rsidRPr="00BE059B">
        <w:t>La influencia de Stalin trascendió las fronteras soviéticas. Revoluciones en China, Corea, Vietnam o Cuba observaron con atención sus métodos, adaptándolos a contextos locales. Incluso sus enemigos en Occidente diseñaron políticas de contención basadas en la percepción de su agresividad. Comprender la formulación de la doctrina Truman o la creación de la OTAN implica también comprender las decisiones del líder soviético. La Guerra Fría, con su arsenal nuclear y su propaganda, tiene en Stalin a uno de sus arquitectos fundacionales. Relatar su vida es relatar el nacimiento de ese orden bipolar.</w:t>
      </w:r>
    </w:p>
    <w:p w14:paraId="3928A350" w14:textId="77777777" w:rsidR="00A000A9" w:rsidRPr="00BE059B" w:rsidRDefault="00000000">
      <w:pPr>
        <w:pStyle w:val="BodyText"/>
      </w:pPr>
      <w:r w:rsidRPr="00BE059B">
        <w:lastRenderedPageBreak/>
        <w:t>En América Latina, África y Medio Oriente, dirigentes nacionalistas estudiaron los manuales de organización soviética buscando replicar su capacidad de movilización. Otros líderes democráticos alertaron sobre el riesgo de reproducir sistemas de partido único que anulan la pluralidad. El debate sobre modelos de desarrollo, reforma agraria y soberanía energética estuvo impregnado por referencias al estalinismo. Este libro incorpora esas conexiones para mostrar cómo la figura de Stalin se convirtió en un espejo en el que múltiples sociedades se miraron para justificar o repudiar sus propios proyectos políticos.</w:t>
      </w:r>
    </w:p>
    <w:p w14:paraId="670E0D26" w14:textId="77777777" w:rsidR="00A000A9" w:rsidRPr="00BE059B" w:rsidRDefault="00000000">
      <w:pPr>
        <w:pStyle w:val="BodyText"/>
      </w:pPr>
      <w:r w:rsidRPr="00BE059B">
        <w:t>Invito al lector a adentrarse en esta travesía biográfica con una mirada crítica y abierta. La narrativa se apoyará en archivos, memorias, estadísticas y estudios recientes para ofrecer un retrato complejo. No buscamos absolver ni demonizar sin matices, sino comprender cómo interactúan ideología, ambición, miedo y propaganda en la construcción de un liderazgo autoritario. Al finalizar, esperamos que cada lector pueda evaluar con nuevos argumentos los dilemas del poder en tiempos de crisis, y contribuir a conversaciones informadas sobre derechos civiles, seguridad colectiva y memoria histórica.</w:t>
      </w:r>
    </w:p>
    <w:p w14:paraId="211B69E3" w14:textId="77777777" w:rsidR="00A000A9" w:rsidRPr="00BE059B" w:rsidRDefault="00000000">
      <w:pPr>
        <w:pStyle w:val="BodyText"/>
      </w:pPr>
      <w:r w:rsidRPr="00BE059B">
        <w:t>Las voces que reconstruyen la experiencia estalinista provienen de fuentes diversas: informes secretos, diarios personales, cartas interceptadas y testimonios recopilados décadas después del terror. Cada pieza de evidencia fue moldeada por el miedo o la esperanza, por lo que exige una lectura crítica. Este libro dialoga con esa polifonía y ofrece herramientas para discernir cómo se combinan realidad y propaganda. A medida que avanzamos, proponemos preguntas que inviten al lector a contrastar los relatos oficiales con las vivencias de campesinos deportados, militares veteranos o científicos forzados a obedecer criterios ideológicos.</w:t>
      </w:r>
    </w:p>
    <w:p w14:paraId="33B9DF57" w14:textId="77777777" w:rsidR="00A000A9" w:rsidRPr="00BE059B" w:rsidRDefault="00000000">
      <w:pPr>
        <w:pStyle w:val="BodyText"/>
      </w:pPr>
      <w:r w:rsidRPr="00BE059B">
        <w:t>El atractivo comercial de esta biografía radica en su capacidad para conectar la historia con las inquietudes actuales. Mercados editoriales orientados a la geopolítica y al liderazgo encuentran en Stalin un caso paradigmático. La estructura del libro equilibra narrativa envolvente con análisis profundo para satisfacer a lectores informados y a quienes se acercan por primera vez al tema. Desde las primeras páginas se deja claro que el objetivo no es provocar morbo, sino iluminar cómo la concentración de poder puede seducir a sociedades enteras cuando las crisis amenazan con desbordarlas.</w:t>
      </w:r>
    </w:p>
    <w:p w14:paraId="7CB9D715" w14:textId="77777777" w:rsidR="00A000A9" w:rsidRPr="00BE059B" w:rsidRDefault="00000000">
      <w:pPr>
        <w:pStyle w:val="BodyText"/>
      </w:pPr>
      <w:r w:rsidRPr="00BE059B">
        <w:t>Releer el siglo XX desde la figura de Stalin es aceptar que la modernidad puede deslizarse hacia la barbarie con sorprendente rapidez. Este prólogo abre la puerta a un recorrido que mostrará éxitos indiscutibles, como la victoria sobre el nazismo, junto con tragedias imposibles de justificar, como los millones de vidas perdidas en el Gulag y las colectivizaciones. La invitación final es a mantener una mirada atenta: allí donde se exalta el progreso sin límites, conviene recordar que también puede esconderse el rostro implacable de un caudillo decidido a sacrificar a su pueblo en nombre de la historia.</w:t>
      </w:r>
    </w:p>
    <w:p w14:paraId="007D2F9A" w14:textId="77777777" w:rsidR="00A000A9" w:rsidRPr="00BE059B" w:rsidRDefault="00000000">
      <w:pPr>
        <w:pStyle w:val="BodyText"/>
      </w:pPr>
      <w:r w:rsidRPr="00BE059B">
        <w:t xml:space="preserve">El lector descubrirá, capítulo a capítulo, un mapa de decisiones tomadas en oficinas cerradas que sin embargo reconfiguraron continentes. El pacto con Hitler, la apropiación del Europa del Este, la intervención en China o Corea, todos encontraron justificación en discursos que prometían seguridad y grandeza. Esa dinámica se repite en debates actuales sobre alianzas </w:t>
      </w:r>
      <w:r w:rsidRPr="00BE059B">
        <w:lastRenderedPageBreak/>
        <w:t>estratégicas y controles fronterizos. Reconocer las estrategias retóricas de Stalin ayuda a desenmascarar las seducciones del poder absoluto cuando reaparecen en formatos renovados.</w:t>
      </w:r>
    </w:p>
    <w:p w14:paraId="5D97DADF" w14:textId="77777777" w:rsidR="00A000A9" w:rsidRPr="00BE059B" w:rsidRDefault="00000000">
      <w:pPr>
        <w:pStyle w:val="BodyText"/>
      </w:pPr>
      <w:r w:rsidRPr="00BE059B">
        <w:t>También nos acerca a dilemas éticos que trascienden el siglo XX. ¿Puede una sociedad aceptar sacrificios humanos masivos a cambio de industrialización acelerada? ¿Hasta qué punto la urgencia de enfrentar amenazas externas justifica la suspensión de libertades internas? Al examinar la vida del líder soviético, el libro expone las consecuencias de normalizar respuestas excepcionales. Con ello propone una reflexión que beneficia a lectores interesados en políticas públicas, derechos humanos, ciencias sociales y estudios de seguridad.</w:t>
      </w:r>
    </w:p>
    <w:p w14:paraId="25B47222" w14:textId="77777777" w:rsidR="00A000A9" w:rsidRPr="00BE059B" w:rsidRDefault="00000000">
      <w:pPr>
        <w:pStyle w:val="BodyText"/>
      </w:pPr>
      <w:r w:rsidRPr="00BE059B">
        <w:t>Finalmente, este prólogo se ofrece como puente entre memoria y acción. Recordar a Stalin no es un ejercicio nostálgico, sino un acto de prevención. Las tecnologías de vigilancia contemporáneas permiten un control social que el propio dirigente habría envidiado. Las campañas de desinformación digital replican, a otra escala, los mecanismos de propaganda centralizada que dominaron la URSS. Al comprender cómo se construyó aquel aparato, el lector podrá reconocer señales tempranas de autoritarismo y participar en la defensa de sociedades abiertas. La historia no dicta el futuro, pero sí advierte sobre sus peligros cuando se ignoran las lecciones del pasado.</w:t>
      </w:r>
    </w:p>
    <w:p w14:paraId="168B4E7B" w14:textId="77777777" w:rsidR="00A000A9" w:rsidRPr="00BE059B" w:rsidRDefault="00000000">
      <w:pPr>
        <w:pStyle w:val="Heading1"/>
      </w:pPr>
      <w:bookmarkStart w:id="1" w:name="introducción-metodológica"/>
      <w:bookmarkEnd w:id="0"/>
      <w:r w:rsidRPr="00BE059B">
        <w:lastRenderedPageBreak/>
        <w:t>Introducción metodológica</w:t>
      </w:r>
    </w:p>
    <w:p w14:paraId="794E8D23" w14:textId="77777777" w:rsidR="00A000A9" w:rsidRPr="00BE059B" w:rsidRDefault="00000000">
      <w:r w:rsidRPr="00BE059B">
        <w:t>Comprender a Joseph Stalin exige una metodología que combine análisis estructural del Estado soviético, reconstrucción biográfica minuciosa y evaluación de testimonios contradictorios. Esta introducción expone los criterios que guiarán el estudio. La figura del dirigente georgiano se mueve entre interpretaciones antagónicas: liberador industrial, arquitecto de la victoria sobre el nazismo, dictador paranoico responsable de ejecuciones masivas. Para navegar esa complejidad se adoptan tres principios: triangulación de fuentes, contextualización comparada y revisión crítica de la historiografía. De esta manera, el lector contará con un marco interpretativo que ilumina cada capítulo.</w:t>
      </w:r>
    </w:p>
    <w:p w14:paraId="55896A5B" w14:textId="77777777" w:rsidR="00A000A9" w:rsidRPr="00BE059B" w:rsidRDefault="00000000">
      <w:pPr>
        <w:pStyle w:val="BodyText"/>
      </w:pPr>
      <w:r w:rsidRPr="00BE059B">
        <w:t>La triangulación de fuentes parte de documentos originales producidos por el aparato estatal soviético, complementados con memorias, diarios y materiales periodísticos. Se contrastan con investigaciones académicas recientes que han explotado archivos liberados tras el colapso de la URSS. Autores como Stephen Kotkin, Oleg Khlevniuk y Ronald Grigor Suny ofrecen visiones que combinan detalle archivístico con análisis político, mientras que estudios de Simon Sebag Montefiore y Robert Service aportan narrativas biográficas de alto impacto. Los informes del NKVD, las resoluciones del Politburó y las actas de los congresos partidarios se analizan junto con estadísticas de producción industrial, censos demográficos y registros militares. Esta multiplicidad asegura que cada afirmación se sostenga en evidencia verificable.</w:t>
      </w:r>
    </w:p>
    <w:p w14:paraId="13C1FB9B" w14:textId="77777777" w:rsidR="00A000A9" w:rsidRPr="00BE059B" w:rsidRDefault="00000000">
      <w:pPr>
        <w:pStyle w:val="BodyText"/>
      </w:pPr>
      <w:r w:rsidRPr="00BE059B">
        <w:t>El enfoque comparado permite situar la experiencia estalinista dentro de la historia global del totalitarismo. No se trata de igualar procesos distintos, sino de entender cómo la URSS dialogó con otros proyectos autoritarios del siglo XX. Se examinan paralelos y contrastes con el fascismo italiano, el nazismo alemán y dictaduras militares posteriores. Esta perspectiva revela qué elementos fueron universales, como el control de los medios y la militarización de la sociedad, y cuáles resultaron específicos del sistema soviético, como la planificación centralizada y el papel del Partido Comunista en cada esfera de la vida pública.</w:t>
      </w:r>
    </w:p>
    <w:p w14:paraId="13DE14EB" w14:textId="77777777" w:rsidR="00A000A9" w:rsidRPr="00BE059B" w:rsidRDefault="00000000">
      <w:pPr>
        <w:pStyle w:val="BodyText"/>
      </w:pPr>
      <w:r w:rsidRPr="00BE059B">
        <w:t>La narrativa se estructura en 15 capítulos organizados cronológica y temáticamente. Cada capítulo combina hechos biográficos con el análisis de políticas, discursos y estructuras económicas. El lector transitará por la infancia en Georgia, la radicalización en el seminario, las redes clandestinas bolcheviques, la guerra civil, la construcción del aparato de seguridad, la industrialización forzada, el Gran Terror, la Segunda Guerra Mundial y la consolidación del bloque soviético hasta la muerte del líder. El epílogo examina la memoria y el legado, mientras que el glosario y la sección dramatis personae facilitan la comprensión de términos y personajes recurrentes.</w:t>
      </w:r>
    </w:p>
    <w:p w14:paraId="49D54A45" w14:textId="77777777" w:rsidR="00A000A9" w:rsidRPr="00BE059B" w:rsidRDefault="00000000">
      <w:pPr>
        <w:pStyle w:val="BodyText"/>
      </w:pPr>
      <w:r w:rsidRPr="00BE059B">
        <w:t xml:space="preserve">Dentro de esta estructura se enfatizan temas transversales. El primero es la relación entre ideología y práctica. Stalin desarrolló conceptos como el socialismo en un solo país y la dictadura del proletariado, que derivaron en políticas concretas. Se analiza cómo se tradujeron en colectivizaciones y purgas, y de qué forma el culto a la personalidad reforzó la legitimidad del líder. El segundo tema explora la economía política: los planes quinquenales, los objetivos de </w:t>
      </w:r>
      <w:r w:rsidRPr="00BE059B">
        <w:lastRenderedPageBreak/>
        <w:t>industrialización pesada, la revolución tecnológica y el uso del trabajo forzado. El tercero aborda la dimensión militar y geopolítica, desde la formación del Ejército Rojo hasta las negociaciones en Teherán y Yalta, y el diseño del orden bipolar. Finalmente, se examina la experiencia social de la población soviética, incluyendo las minorías étnicas, las mujeres y los científicos atrapados en las purgas.</w:t>
      </w:r>
    </w:p>
    <w:p w14:paraId="168F1D2C" w14:textId="77777777" w:rsidR="00A000A9" w:rsidRPr="00BE059B" w:rsidRDefault="00000000">
      <w:pPr>
        <w:pStyle w:val="BodyText"/>
      </w:pPr>
      <w:r w:rsidRPr="00BE059B">
        <w:t>La metodología incorpora herramientas de la microhistoria para captar experiencias individuales dentro del marco global. Historias como la del técnico Alexei Stajanov, la de campesinas deportadas en campañas de colectivización o la de ingenieros del programa nuclear muestran cómo el poder estatal penetraba la vida cotidiana. Se utilizan relatos publicados en diarios personales, entrevistas preservadas por la Memorial Society y expedientes del RGASPI para reconstruir emociones, expectativas y miedos. Esta lente humana evita que el libro se limite a cifras y decretos.</w:t>
      </w:r>
    </w:p>
    <w:p w14:paraId="0B5EEE3D" w14:textId="77777777" w:rsidR="00A000A9" w:rsidRPr="00BE059B" w:rsidRDefault="00000000">
      <w:pPr>
        <w:pStyle w:val="BodyText"/>
      </w:pPr>
      <w:r w:rsidRPr="00BE059B">
        <w:t>La historiografía del estalinismo ha experimentado giros importantes desde la Guerra Fría. Durante décadas predominó la interpretación totalitaria, representada por Robert Conquest, que subrayaba la brutalidad del régimen. A partir de la apertura de archivos, surgieron corrientes revisionistas que destacaron la complejidad social y la participación de actores locales en la implementación de políticas. Autores como Sheila Fitzpatrick y Lynne Viola mostraron cómo la burocracia se entrelazó con dinámicas desde abajo. Este libro aprovecha ambos enfoques: reconoce la centralidad del terror y, al mismo tiempo, documenta la agencia de cuadros intermedios, trabajadores y comunidades campesinas.</w:t>
      </w:r>
    </w:p>
    <w:p w14:paraId="53E6580D" w14:textId="44905655" w:rsidR="00A000A9" w:rsidRPr="00BE059B" w:rsidRDefault="00000000">
      <w:pPr>
        <w:pStyle w:val="BodyText"/>
      </w:pPr>
      <w:r w:rsidRPr="00BE059B">
        <w:t xml:space="preserve">Se presta especial atención a la dimensión temporal. Stalin gobernó durante periodos de </w:t>
      </w:r>
      <w:r w:rsidR="00BE059B" w:rsidRPr="00BE059B">
        <w:t>transformación</w:t>
      </w:r>
      <w:r w:rsidRPr="00BE059B">
        <w:t xml:space="preserve"> acelerada. Cada fase se analiza en su contexto. La década de 1920 se examina como un laboratorio político en el que se definieron los marcos de la URSS. Los años treinta se presentan como la etapa de consolidación y exterminio de opositores. Los años de guerra revelan la capacidad del régimen para reorganizar la economía de forma colosal. </w:t>
      </w:r>
      <w:r w:rsidR="00BE059B" w:rsidRPr="00BE059B">
        <w:t>La posguerra</w:t>
      </w:r>
      <w:r w:rsidRPr="00BE059B">
        <w:t xml:space="preserve"> muestra la tensión entre reconstrucción y control ideológico. Esta segmentación temporal ayuda a comprender cómo evolucionó el liderazgo y cuáles fueron los puntos de inflexión.</w:t>
      </w:r>
    </w:p>
    <w:p w14:paraId="46CCC5E9" w14:textId="77777777" w:rsidR="00A000A9" w:rsidRPr="00BE059B" w:rsidRDefault="00000000">
      <w:pPr>
        <w:pStyle w:val="BodyText"/>
      </w:pPr>
      <w:r w:rsidRPr="00BE059B">
        <w:t>La investigación utiliza un aparato conceptual inspirado en estudios sobre liderazgo autoritario y construcción de legitimidad. Conceptos como violencia burocrática, culto al líder y movilización movilizadora se aplican para explicar estrategias políticas. Se analizan discursos emblemáticos, desde el informe al XVII Congreso hasta sus intervenciones en Yalta, identificando vocablos que consolidaron una imagen de infalibilidad. A la vez, se investiga la manera en que la propaganda transformó derrotas en sacrificios heroicos, y el papel de artistas y científicos en esa narrativa.</w:t>
      </w:r>
    </w:p>
    <w:p w14:paraId="38D157A8" w14:textId="77777777" w:rsidR="00A000A9" w:rsidRPr="00BE059B" w:rsidRDefault="00000000">
      <w:pPr>
        <w:pStyle w:val="BodyText"/>
      </w:pPr>
      <w:r w:rsidRPr="00BE059B">
        <w:t>La fiabilidad de los datos es un reto central. El gobierno soviético manipuló estadísticas para mostrar éxitos espectaculares. Por ello se emplean bases de datos revisadas por historiadores económicos como R. W. Davies y análisis comparados con registros de la Liga de Naciones y de agencias occidentales. Cuando existe divergencia entre cifras, se discuten abiertamente para que el lector conozca las limitaciones de las fuentes. El objetivo es evitar afirmaciones tajantes allí donde la evidencia es ambigua.</w:t>
      </w:r>
    </w:p>
    <w:p w14:paraId="521CA3F8" w14:textId="4F3300E3" w:rsidR="00A000A9" w:rsidRPr="00BE059B" w:rsidRDefault="00000000">
      <w:pPr>
        <w:pStyle w:val="BodyText"/>
      </w:pPr>
      <w:r w:rsidRPr="00BE059B">
        <w:lastRenderedPageBreak/>
        <w:t xml:space="preserve">El enfoque geográfico no se limita a Moscú. Las repúblicas soviéticas, en especial Georgia, Ucrania, Kazajistán y las repúblicas </w:t>
      </w:r>
      <w:r w:rsidR="00BE059B" w:rsidRPr="00BE059B">
        <w:t>bálticas</w:t>
      </w:r>
      <w:r w:rsidRPr="00BE059B">
        <w:t xml:space="preserve"> reciben atención específica. Se analiza cómo las políticas de nacionalidades moldearon el federalismo soviético, y cómo Stalin utilizó su experiencia caucásica para gestionar la diversidad. Casos como la hambruna ucraniana, las deportaciones de chechenos e ingusetios y la integración de estados bálticos ilustran la relación entre centro y periferia.</w:t>
      </w:r>
    </w:p>
    <w:p w14:paraId="2FCB3610" w14:textId="77777777" w:rsidR="00A000A9" w:rsidRPr="00BE059B" w:rsidRDefault="00000000">
      <w:pPr>
        <w:pStyle w:val="BodyText"/>
      </w:pPr>
      <w:r w:rsidRPr="00BE059B">
        <w:t>Se incorpora una perspectiva de género. Las mujeres soviéticas fueron protagonistas y víctimas del estalinismo. Trabajaron en fábricas, combatieron en el frente y, simultáneamente, enfrentaron políticas pronatalistas y vigilancia moral. Se emplean estudios de autores como Anne Applebaum y Catherine Merridale para mostrar los límites entre emancipación revolucionaria y control estatal sobre los cuerpos femeninos. Esta dimensión permite comparar experiencias en distintas capas sociales.</w:t>
      </w:r>
    </w:p>
    <w:p w14:paraId="21E5DCE8" w14:textId="77777777" w:rsidR="00A000A9" w:rsidRPr="00BE059B" w:rsidRDefault="00000000">
      <w:pPr>
        <w:pStyle w:val="BodyText"/>
      </w:pPr>
      <w:r w:rsidRPr="00BE059B">
        <w:t>El análisis cultural examina el realismo socialista, la censura y las transformaciones en educación, música, teatro y cine. Se estudian casos emblemáticos como Serguéi Eisenstein, Dmitri Shostakovich y la campaña contra los formalistas. Se aborda el papel de la literatura en la creación del mito del trabajador modelo y en la demonización del enemigo interno. Los archivos del Comité para la Supervisión de las Artes y memorias de artistas exiliados ayudan a captar el ambiente creativo bajo vigilancia.</w:t>
      </w:r>
    </w:p>
    <w:p w14:paraId="0A5862A3" w14:textId="77777777" w:rsidR="00A000A9" w:rsidRPr="00BE059B" w:rsidRDefault="00000000">
      <w:pPr>
        <w:pStyle w:val="BodyText"/>
      </w:pPr>
      <w:r w:rsidRPr="00BE059B">
        <w:t>En cuanto a la dimensión económica, se revisan estadísticas de producción, salarios y consumo para evaluar el impacto del primer y segundo plan quinquenal. Se examinan experimentos como Magnitogorsk y DnieproGES, y se compara la productividad con indicadores occidentales. Los estudios de Vladislav Zubok ayudan a conectar la política económica con la estrategia durante la Guerra Fría, mostrando cómo el complejo militar-industrial absorbió recursos considerables.</w:t>
      </w:r>
    </w:p>
    <w:p w14:paraId="7BCCBD16" w14:textId="77777777" w:rsidR="00A000A9" w:rsidRPr="00BE059B" w:rsidRDefault="00000000">
      <w:pPr>
        <w:pStyle w:val="BodyText"/>
      </w:pPr>
      <w:r w:rsidRPr="00BE059B">
        <w:t>La Segunda Guerra Mundial se aborda con rigor operativo. Se reconstruyen decisiones clave: replegar industrias hacia los Urales, coordinar ofensivas como Kursk y negociar con Churchill y Roosevelt. Se analizan diarios de guerra, telegramas diplomáticos y memorias de mariscales soviéticos. Se evalúa cómo el trauma de la invasión nazi reconfiguró el liderazgo y alimentó la narrativa de fortaleza patriótica que justificó la represión posterior.</w:t>
      </w:r>
    </w:p>
    <w:p w14:paraId="787EE5D5" w14:textId="77777777" w:rsidR="00A000A9" w:rsidRPr="00BE059B" w:rsidRDefault="00000000">
      <w:pPr>
        <w:pStyle w:val="BodyText"/>
      </w:pPr>
      <w:r w:rsidRPr="00BE059B">
        <w:t>El libro dedica espacio a las redes internacionales del estalinismo. Se revisan relaciones con partidos comunistas extranjeros, la formación del Comintern y su disolución, así como la creación del Cominform. Se discute el papel de figuras como Mao Zedong, Kim Il-sung y Fidel Castro que miraron a Stalin como modelo. También se aborda la respuesta occidental: la doctrina Truman, la Organización del Tratado del Atlántico Norte y las estrategias de contención ideadas por George Kennan y otros diplomáticos.</w:t>
      </w:r>
    </w:p>
    <w:p w14:paraId="37440B80" w14:textId="77777777" w:rsidR="00A000A9" w:rsidRPr="00BE059B" w:rsidRDefault="00000000">
      <w:pPr>
        <w:pStyle w:val="BodyText"/>
      </w:pPr>
      <w:r w:rsidRPr="00BE059B">
        <w:t>Para garantizar transparencia metodológica, los capítulos incluyen referencias internas a los archivos y estudios utilizados sin saturar la prosa con notas al pie. La sección final de fuentes ofrece la bibliografía completa en formato académico. El lector interesado en profundizar podrá rastrear cada argumento hasta documentos primarios o investigaciones secundarias.</w:t>
      </w:r>
    </w:p>
    <w:p w14:paraId="4879EF5D" w14:textId="77777777" w:rsidR="00A000A9" w:rsidRPr="00BE059B" w:rsidRDefault="00000000">
      <w:pPr>
        <w:pStyle w:val="BodyText"/>
      </w:pPr>
      <w:r w:rsidRPr="00BE059B">
        <w:lastRenderedPageBreak/>
        <w:t>Se reconoce la importancia de la memoria y la posmemoria. La narrativa incluye el trabajo de activistas y organizaciones que desde la década de 1980 luchan por preservar archivos y testimonios del Gulag. Se examina cómo la sociedad rusa contemporánea lidia con el legado estalinista: rehabilitaciones parciales, derribo de monumentos, debates escolares. Esta dimensión conecta el pasado con discusiones actuales sobre derechos humanos y justicia transicional.</w:t>
      </w:r>
    </w:p>
    <w:p w14:paraId="08E08FAA" w14:textId="77777777" w:rsidR="00A000A9" w:rsidRPr="00BE059B" w:rsidRDefault="00000000">
      <w:pPr>
        <w:pStyle w:val="BodyText"/>
      </w:pPr>
      <w:r w:rsidRPr="00BE059B">
        <w:t>La metodología incorpora un enfoque ético. No basta con describir el terror; es necesario preguntar por las condiciones que lo hicieron posible y por las lecciones que deja. Se evalúan dilemas morales: ¿puede un régimen que industrializa y derrota al nazismo ser evaluado sin considerar sus crímenes masivos? ¿Cómo se equilibra la memoria de las víctimas con el reconocimiento de logros militares? El objetivo es invitar a una reflexión crítica que evite relativismos y sentimentalismos.</w:t>
      </w:r>
    </w:p>
    <w:p w14:paraId="29F42E2C" w14:textId="77777777" w:rsidR="00A000A9" w:rsidRPr="00BE059B" w:rsidRDefault="00000000">
      <w:pPr>
        <w:pStyle w:val="BodyText"/>
      </w:pPr>
      <w:r w:rsidRPr="00BE059B">
        <w:t>Finalmente, se presenta la lógica de la narrativa. Cada capítulo se abre con una escena o documento emblemático, guiando al lector hacia los temas centrales. Se alternan descripciones vívidas con análisis interpretativos. La prosa busca ser accesible sin sacrificar precisión. El plan de escritura asegura un flujo coherente que conduce desde la formación del líder hasta su influencia póstuma. Con esta introducción metodológica, el lector queda preparado para adentrarse en la vida de Joseph Stalin con herramientas analíticas que permiten distinguir entre mito, propaganda y realidad histórica.</w:t>
      </w:r>
    </w:p>
    <w:p w14:paraId="179C176B" w14:textId="77777777" w:rsidR="00A000A9" w:rsidRPr="00BE059B" w:rsidRDefault="00000000">
      <w:pPr>
        <w:pStyle w:val="Heading1"/>
      </w:pPr>
      <w:bookmarkStart w:id="2" w:name="cronología"/>
      <w:bookmarkEnd w:id="1"/>
      <w:r w:rsidRPr="00BE059B">
        <w:lastRenderedPageBreak/>
        <w:t>Cronología</w:t>
      </w:r>
    </w:p>
    <w:tbl>
      <w:tblPr>
        <w:tblW w:w="5000" w:type="pct"/>
        <w:tblLayout w:type="fixed"/>
        <w:tblLook w:val="0020" w:firstRow="1" w:lastRow="0" w:firstColumn="0" w:lastColumn="0" w:noHBand="0" w:noVBand="0"/>
      </w:tblPr>
      <w:tblGrid>
        <w:gridCol w:w="2952"/>
        <w:gridCol w:w="2952"/>
        <w:gridCol w:w="2952"/>
      </w:tblGrid>
      <w:tr w:rsidR="00A000A9" w:rsidRPr="00BE059B" w14:paraId="3B1E7926" w14:textId="77777777">
        <w:trPr>
          <w:tblHeader/>
        </w:trPr>
        <w:tc>
          <w:tcPr>
            <w:tcW w:w="2640" w:type="dxa"/>
          </w:tcPr>
          <w:p w14:paraId="5A3B17A5" w14:textId="77777777" w:rsidR="00A000A9" w:rsidRPr="00BE059B" w:rsidRDefault="00000000">
            <w:r w:rsidRPr="00BE059B">
              <w:t>Año</w:t>
            </w:r>
          </w:p>
        </w:tc>
        <w:tc>
          <w:tcPr>
            <w:tcW w:w="2640" w:type="dxa"/>
          </w:tcPr>
          <w:p w14:paraId="2807027D" w14:textId="77777777" w:rsidR="00A000A9" w:rsidRPr="00BE059B" w:rsidRDefault="00000000">
            <w:r w:rsidRPr="00BE059B">
              <w:t>Evento</w:t>
            </w:r>
          </w:p>
        </w:tc>
        <w:tc>
          <w:tcPr>
            <w:tcW w:w="2640" w:type="dxa"/>
          </w:tcPr>
          <w:p w14:paraId="2FF73E51" w14:textId="77777777" w:rsidR="00A000A9" w:rsidRPr="00BE059B" w:rsidRDefault="00000000">
            <w:r w:rsidRPr="00BE059B">
              <w:t>Impacto clave</w:t>
            </w:r>
          </w:p>
        </w:tc>
      </w:tr>
      <w:tr w:rsidR="00A000A9" w:rsidRPr="00BE059B" w14:paraId="16BC4267" w14:textId="77777777">
        <w:tc>
          <w:tcPr>
            <w:tcW w:w="2640" w:type="dxa"/>
          </w:tcPr>
          <w:p w14:paraId="1B1A8AD6" w14:textId="77777777" w:rsidR="00A000A9" w:rsidRPr="00BE059B" w:rsidRDefault="00000000">
            <w:r w:rsidRPr="00BE059B">
              <w:t>1878</w:t>
            </w:r>
          </w:p>
        </w:tc>
        <w:tc>
          <w:tcPr>
            <w:tcW w:w="2640" w:type="dxa"/>
          </w:tcPr>
          <w:p w14:paraId="644CFA06" w14:textId="77777777" w:rsidR="00A000A9" w:rsidRPr="00BE059B" w:rsidRDefault="00000000">
            <w:r w:rsidRPr="00BE059B">
              <w:t>Nace Iósif Dzhugashvili en Gori, Georgia</w:t>
            </w:r>
          </w:p>
        </w:tc>
        <w:tc>
          <w:tcPr>
            <w:tcW w:w="2640" w:type="dxa"/>
          </w:tcPr>
          <w:p w14:paraId="7820A08D" w14:textId="77777777" w:rsidR="00A000A9" w:rsidRPr="00BE059B" w:rsidRDefault="00000000">
            <w:r w:rsidRPr="00BE059B">
              <w:t>Contexto de imperio zarista multicultural que moldea su identidad.</w:t>
            </w:r>
          </w:p>
        </w:tc>
      </w:tr>
      <w:tr w:rsidR="00A000A9" w:rsidRPr="00BE059B" w14:paraId="60A3837B" w14:textId="77777777">
        <w:tc>
          <w:tcPr>
            <w:tcW w:w="2640" w:type="dxa"/>
          </w:tcPr>
          <w:p w14:paraId="4F4C2296" w14:textId="77777777" w:rsidR="00A000A9" w:rsidRPr="00BE059B" w:rsidRDefault="00000000">
            <w:r w:rsidRPr="00BE059B">
              <w:t>1888-1894</w:t>
            </w:r>
          </w:p>
        </w:tc>
        <w:tc>
          <w:tcPr>
            <w:tcW w:w="2640" w:type="dxa"/>
          </w:tcPr>
          <w:p w14:paraId="36D7C509" w14:textId="77777777" w:rsidR="00A000A9" w:rsidRPr="00BE059B" w:rsidRDefault="00000000">
            <w:r w:rsidRPr="00BE059B">
              <w:t>Estudios en la escuela parroquial y seminario de Tiflis</w:t>
            </w:r>
          </w:p>
        </w:tc>
        <w:tc>
          <w:tcPr>
            <w:tcW w:w="2640" w:type="dxa"/>
          </w:tcPr>
          <w:p w14:paraId="0EAEBD5E" w14:textId="77777777" w:rsidR="00A000A9" w:rsidRPr="00BE059B" w:rsidRDefault="00000000">
            <w:r w:rsidRPr="00BE059B">
              <w:t>Exposición a la doctrina ortodoxa y a literatura revolucionaria clandestina.</w:t>
            </w:r>
          </w:p>
        </w:tc>
      </w:tr>
      <w:tr w:rsidR="00A000A9" w:rsidRPr="00BE059B" w14:paraId="40464D2A" w14:textId="77777777">
        <w:tc>
          <w:tcPr>
            <w:tcW w:w="2640" w:type="dxa"/>
          </w:tcPr>
          <w:p w14:paraId="7BF7F8B2" w14:textId="77777777" w:rsidR="00A000A9" w:rsidRPr="00BE059B" w:rsidRDefault="00000000">
            <w:r w:rsidRPr="00BE059B">
              <w:t>1899</w:t>
            </w:r>
          </w:p>
        </w:tc>
        <w:tc>
          <w:tcPr>
            <w:tcW w:w="2640" w:type="dxa"/>
          </w:tcPr>
          <w:p w14:paraId="730CBDE5" w14:textId="77777777" w:rsidR="00A000A9" w:rsidRPr="00BE059B" w:rsidRDefault="00000000">
            <w:r w:rsidRPr="00BE059B">
              <w:t>Expulsión del seminario por indisciplina y actividades políticas</w:t>
            </w:r>
          </w:p>
        </w:tc>
        <w:tc>
          <w:tcPr>
            <w:tcW w:w="2640" w:type="dxa"/>
          </w:tcPr>
          <w:p w14:paraId="4ADDF67F" w14:textId="77777777" w:rsidR="00A000A9" w:rsidRPr="00BE059B" w:rsidRDefault="00000000">
            <w:r w:rsidRPr="00BE059B">
              <w:t>Punto de ruptura con la iglesia y tránsito definitivo hacia el marxismo.</w:t>
            </w:r>
          </w:p>
        </w:tc>
      </w:tr>
      <w:tr w:rsidR="00A000A9" w:rsidRPr="00BE059B" w14:paraId="584030BE" w14:textId="77777777">
        <w:tc>
          <w:tcPr>
            <w:tcW w:w="2640" w:type="dxa"/>
          </w:tcPr>
          <w:p w14:paraId="640B14BB" w14:textId="77777777" w:rsidR="00A000A9" w:rsidRPr="00BE059B" w:rsidRDefault="00000000">
            <w:r w:rsidRPr="00BE059B">
              <w:t>1902-1904</w:t>
            </w:r>
          </w:p>
        </w:tc>
        <w:tc>
          <w:tcPr>
            <w:tcW w:w="2640" w:type="dxa"/>
          </w:tcPr>
          <w:p w14:paraId="182726EC" w14:textId="77777777" w:rsidR="00A000A9" w:rsidRPr="00BE059B" w:rsidRDefault="00000000">
            <w:r w:rsidRPr="00BE059B">
              <w:t>Arrestos, prisión y primera deportación a Siberia</w:t>
            </w:r>
          </w:p>
        </w:tc>
        <w:tc>
          <w:tcPr>
            <w:tcW w:w="2640" w:type="dxa"/>
          </w:tcPr>
          <w:p w14:paraId="310CEF2C" w14:textId="77777777" w:rsidR="00A000A9" w:rsidRPr="00BE059B" w:rsidRDefault="00000000">
            <w:r w:rsidRPr="00BE059B">
              <w:t>Forja experiencia conspirativa y vínculos con la red bolchevique.</w:t>
            </w:r>
          </w:p>
        </w:tc>
      </w:tr>
      <w:tr w:rsidR="00A000A9" w:rsidRPr="00BE059B" w14:paraId="63FBED11" w14:textId="77777777">
        <w:tc>
          <w:tcPr>
            <w:tcW w:w="2640" w:type="dxa"/>
          </w:tcPr>
          <w:p w14:paraId="319AC6FC" w14:textId="77777777" w:rsidR="00A000A9" w:rsidRPr="00BE059B" w:rsidRDefault="00000000">
            <w:r w:rsidRPr="00BE059B">
              <w:t>1905</w:t>
            </w:r>
          </w:p>
        </w:tc>
        <w:tc>
          <w:tcPr>
            <w:tcW w:w="2640" w:type="dxa"/>
          </w:tcPr>
          <w:p w14:paraId="19D082D9" w14:textId="77777777" w:rsidR="00A000A9" w:rsidRPr="00BE059B" w:rsidRDefault="00000000">
            <w:r w:rsidRPr="00BE059B">
              <w:t>Regresa a Tiflis durante la revolución; participa en asaltos y mítines</w:t>
            </w:r>
          </w:p>
        </w:tc>
        <w:tc>
          <w:tcPr>
            <w:tcW w:w="2640" w:type="dxa"/>
          </w:tcPr>
          <w:p w14:paraId="6F387561" w14:textId="77777777" w:rsidR="00A000A9" w:rsidRPr="00BE059B" w:rsidRDefault="00000000">
            <w:r w:rsidRPr="00BE059B">
              <w:t>Consolida reputación como organizador radical y adopta alias “Koba”.</w:t>
            </w:r>
          </w:p>
        </w:tc>
      </w:tr>
      <w:tr w:rsidR="00A000A9" w:rsidRPr="00BE059B" w14:paraId="24EED383" w14:textId="77777777">
        <w:tc>
          <w:tcPr>
            <w:tcW w:w="2640" w:type="dxa"/>
          </w:tcPr>
          <w:p w14:paraId="52C2957E" w14:textId="77777777" w:rsidR="00A000A9" w:rsidRPr="00BE059B" w:rsidRDefault="00000000">
            <w:r w:rsidRPr="00BE059B">
              <w:t>1907</w:t>
            </w:r>
          </w:p>
        </w:tc>
        <w:tc>
          <w:tcPr>
            <w:tcW w:w="2640" w:type="dxa"/>
          </w:tcPr>
          <w:p w14:paraId="0DEDE755" w14:textId="77777777" w:rsidR="00A000A9" w:rsidRPr="00BE059B" w:rsidRDefault="00000000">
            <w:r w:rsidRPr="00BE059B">
              <w:t>Dirige atraco al banco de Tiflis para financiar al partido</w:t>
            </w:r>
          </w:p>
        </w:tc>
        <w:tc>
          <w:tcPr>
            <w:tcW w:w="2640" w:type="dxa"/>
          </w:tcPr>
          <w:p w14:paraId="7AD05236" w14:textId="77777777" w:rsidR="00A000A9" w:rsidRPr="00BE059B" w:rsidRDefault="00000000">
            <w:r w:rsidRPr="00BE059B">
              <w:t>Financia operaciones bolcheviques y fortalece la logística revolucionaria.</w:t>
            </w:r>
          </w:p>
        </w:tc>
      </w:tr>
      <w:tr w:rsidR="00A000A9" w:rsidRPr="00BE059B" w14:paraId="457B3968" w14:textId="77777777">
        <w:tc>
          <w:tcPr>
            <w:tcW w:w="2640" w:type="dxa"/>
          </w:tcPr>
          <w:p w14:paraId="7934FFA9" w14:textId="77777777" w:rsidR="00A000A9" w:rsidRPr="00BE059B" w:rsidRDefault="00000000">
            <w:r w:rsidRPr="00BE059B">
              <w:t>1912</w:t>
            </w:r>
          </w:p>
        </w:tc>
        <w:tc>
          <w:tcPr>
            <w:tcW w:w="2640" w:type="dxa"/>
          </w:tcPr>
          <w:p w14:paraId="0140E3A5" w14:textId="77777777" w:rsidR="00A000A9" w:rsidRPr="00BE059B" w:rsidRDefault="00000000">
            <w:r w:rsidRPr="00BE059B">
              <w:t xml:space="preserve">Lenin lo nombra en el Comité Central; funda el periódico </w:t>
            </w:r>
            <w:r w:rsidRPr="00BE059B">
              <w:rPr>
                <w:i/>
                <w:iCs/>
              </w:rPr>
              <w:t>Pravda</w:t>
            </w:r>
          </w:p>
        </w:tc>
        <w:tc>
          <w:tcPr>
            <w:tcW w:w="2640" w:type="dxa"/>
          </w:tcPr>
          <w:p w14:paraId="3169DE20" w14:textId="77777777" w:rsidR="00A000A9" w:rsidRPr="00BE059B" w:rsidRDefault="00000000">
            <w:r w:rsidRPr="00BE059B">
              <w:t>Acceso a la cúpula del partido y plataforma para difundir propaganda.</w:t>
            </w:r>
          </w:p>
        </w:tc>
      </w:tr>
      <w:tr w:rsidR="00A000A9" w:rsidRPr="00BE059B" w14:paraId="7BB457FD" w14:textId="77777777">
        <w:tc>
          <w:tcPr>
            <w:tcW w:w="2640" w:type="dxa"/>
          </w:tcPr>
          <w:p w14:paraId="23563093" w14:textId="77777777" w:rsidR="00A000A9" w:rsidRPr="00BE059B" w:rsidRDefault="00000000">
            <w:r w:rsidRPr="00BE059B">
              <w:t>1913</w:t>
            </w:r>
          </w:p>
        </w:tc>
        <w:tc>
          <w:tcPr>
            <w:tcW w:w="2640" w:type="dxa"/>
          </w:tcPr>
          <w:p w14:paraId="3C9234D8" w14:textId="77777777" w:rsidR="00A000A9" w:rsidRPr="00BE059B" w:rsidRDefault="00000000">
            <w:r w:rsidRPr="00BE059B">
              <w:t>Deportación a Kureika, Siberia, tras escribir sobre la cuestión nacional</w:t>
            </w:r>
          </w:p>
        </w:tc>
        <w:tc>
          <w:tcPr>
            <w:tcW w:w="2640" w:type="dxa"/>
          </w:tcPr>
          <w:p w14:paraId="50021A36" w14:textId="77777777" w:rsidR="00A000A9" w:rsidRPr="00BE059B" w:rsidRDefault="00000000">
            <w:r w:rsidRPr="00BE059B">
              <w:t>Amplía conocimiento de la diversidad imperial y perfecciona tácticas clandestinas.</w:t>
            </w:r>
          </w:p>
        </w:tc>
      </w:tr>
      <w:tr w:rsidR="00A000A9" w:rsidRPr="00BE059B" w14:paraId="4BE346A7" w14:textId="77777777">
        <w:tc>
          <w:tcPr>
            <w:tcW w:w="2640" w:type="dxa"/>
          </w:tcPr>
          <w:p w14:paraId="50A084F6" w14:textId="77777777" w:rsidR="00A000A9" w:rsidRPr="00BE059B" w:rsidRDefault="00000000">
            <w:r w:rsidRPr="00BE059B">
              <w:t>Marzo 1917</w:t>
            </w:r>
          </w:p>
        </w:tc>
        <w:tc>
          <w:tcPr>
            <w:tcW w:w="2640" w:type="dxa"/>
          </w:tcPr>
          <w:p w14:paraId="3919BB8B" w14:textId="77777777" w:rsidR="00A000A9" w:rsidRPr="00BE059B" w:rsidRDefault="00000000">
            <w:r w:rsidRPr="00BE059B">
              <w:t>Liberación tras la Revolución de Febrero; llega a Petrogrado</w:t>
            </w:r>
          </w:p>
        </w:tc>
        <w:tc>
          <w:tcPr>
            <w:tcW w:w="2640" w:type="dxa"/>
          </w:tcPr>
          <w:p w14:paraId="2B3C85BC" w14:textId="77777777" w:rsidR="00A000A9" w:rsidRPr="00BE059B" w:rsidRDefault="00000000">
            <w:r w:rsidRPr="00BE059B">
              <w:t xml:space="preserve">Se integra a la dirección bolchevique y se convierte en editor de </w:t>
            </w:r>
            <w:r w:rsidRPr="00BE059B">
              <w:rPr>
                <w:i/>
                <w:iCs/>
              </w:rPr>
              <w:t>Pravda</w:t>
            </w:r>
            <w:r w:rsidRPr="00BE059B">
              <w:t>.</w:t>
            </w:r>
          </w:p>
        </w:tc>
      </w:tr>
      <w:tr w:rsidR="00A000A9" w:rsidRPr="00BE059B" w14:paraId="18A47219" w14:textId="77777777">
        <w:tc>
          <w:tcPr>
            <w:tcW w:w="2640" w:type="dxa"/>
          </w:tcPr>
          <w:p w14:paraId="691A47D6" w14:textId="77777777" w:rsidR="00A000A9" w:rsidRPr="00BE059B" w:rsidRDefault="00000000">
            <w:r w:rsidRPr="00BE059B">
              <w:t>Octubre 1917</w:t>
            </w:r>
          </w:p>
        </w:tc>
        <w:tc>
          <w:tcPr>
            <w:tcW w:w="2640" w:type="dxa"/>
          </w:tcPr>
          <w:p w14:paraId="3042CE69" w14:textId="77777777" w:rsidR="00A000A9" w:rsidRPr="00BE059B" w:rsidRDefault="00000000">
            <w:r w:rsidRPr="00BE059B">
              <w:t>Participa en la Revolución de Octubre</w:t>
            </w:r>
          </w:p>
        </w:tc>
        <w:tc>
          <w:tcPr>
            <w:tcW w:w="2640" w:type="dxa"/>
          </w:tcPr>
          <w:p w14:paraId="0DF55AAE" w14:textId="77777777" w:rsidR="00A000A9" w:rsidRPr="00BE059B" w:rsidRDefault="00000000">
            <w:r w:rsidRPr="00BE059B">
              <w:t>Ayuda a consolidar el poder bolchevique y ocupa comisariados estratégicos.</w:t>
            </w:r>
          </w:p>
        </w:tc>
      </w:tr>
      <w:tr w:rsidR="00A000A9" w:rsidRPr="00BE059B" w14:paraId="11E27DCA" w14:textId="77777777">
        <w:tc>
          <w:tcPr>
            <w:tcW w:w="2640" w:type="dxa"/>
          </w:tcPr>
          <w:p w14:paraId="77B9D4FD" w14:textId="77777777" w:rsidR="00A000A9" w:rsidRPr="00BE059B" w:rsidRDefault="00000000">
            <w:r w:rsidRPr="00BE059B">
              <w:lastRenderedPageBreak/>
              <w:t>1918-1921</w:t>
            </w:r>
          </w:p>
        </w:tc>
        <w:tc>
          <w:tcPr>
            <w:tcW w:w="2640" w:type="dxa"/>
          </w:tcPr>
          <w:p w14:paraId="2F2CD8AF" w14:textId="77777777" w:rsidR="00A000A9" w:rsidRPr="00BE059B" w:rsidRDefault="00000000">
            <w:r w:rsidRPr="00BE059B">
              <w:t>Guerra civil rusa y liderazgo como Comisario del Pueblo para las Nacionalidades</w:t>
            </w:r>
          </w:p>
        </w:tc>
        <w:tc>
          <w:tcPr>
            <w:tcW w:w="2640" w:type="dxa"/>
          </w:tcPr>
          <w:p w14:paraId="66818544" w14:textId="77777777" w:rsidR="00A000A9" w:rsidRPr="00BE059B" w:rsidRDefault="00000000">
            <w:r w:rsidRPr="00BE059B">
              <w:t>Diseña políticas para integrar repúblicas y aplasta movimientos independentistas.</w:t>
            </w:r>
          </w:p>
        </w:tc>
      </w:tr>
      <w:tr w:rsidR="00A000A9" w:rsidRPr="00BE059B" w14:paraId="60F66FCF" w14:textId="77777777">
        <w:tc>
          <w:tcPr>
            <w:tcW w:w="2640" w:type="dxa"/>
          </w:tcPr>
          <w:p w14:paraId="39005A11" w14:textId="77777777" w:rsidR="00A000A9" w:rsidRPr="00BE059B" w:rsidRDefault="00000000">
            <w:r w:rsidRPr="00BE059B">
              <w:t>1922</w:t>
            </w:r>
          </w:p>
        </w:tc>
        <w:tc>
          <w:tcPr>
            <w:tcW w:w="2640" w:type="dxa"/>
          </w:tcPr>
          <w:p w14:paraId="5D8C140B" w14:textId="77777777" w:rsidR="00A000A9" w:rsidRPr="00BE059B" w:rsidRDefault="00000000">
            <w:r w:rsidRPr="00BE059B">
              <w:t>Nombrado Secretario General del Partido Comunista</w:t>
            </w:r>
          </w:p>
        </w:tc>
        <w:tc>
          <w:tcPr>
            <w:tcW w:w="2640" w:type="dxa"/>
          </w:tcPr>
          <w:p w14:paraId="61E9C9FA" w14:textId="77777777" w:rsidR="00A000A9" w:rsidRPr="00BE059B" w:rsidRDefault="00000000">
            <w:r w:rsidRPr="00BE059B">
              <w:t>Obtiene control sobre nombramientos y estructura burocrática del partido.</w:t>
            </w:r>
          </w:p>
        </w:tc>
      </w:tr>
      <w:tr w:rsidR="00A000A9" w:rsidRPr="00BE059B" w14:paraId="50CCD873" w14:textId="77777777">
        <w:tc>
          <w:tcPr>
            <w:tcW w:w="2640" w:type="dxa"/>
          </w:tcPr>
          <w:p w14:paraId="692C38EE" w14:textId="77777777" w:rsidR="00A000A9" w:rsidRPr="00BE059B" w:rsidRDefault="00000000">
            <w:r w:rsidRPr="00BE059B">
              <w:t>1924</w:t>
            </w:r>
          </w:p>
        </w:tc>
        <w:tc>
          <w:tcPr>
            <w:tcW w:w="2640" w:type="dxa"/>
          </w:tcPr>
          <w:p w14:paraId="6090EF68" w14:textId="77777777" w:rsidR="00A000A9" w:rsidRPr="00BE059B" w:rsidRDefault="00000000">
            <w:r w:rsidRPr="00BE059B">
              <w:t>Muerte de Lenin; disputa sucesoria con Trotsky, Zinóviev y Kámenev</w:t>
            </w:r>
          </w:p>
        </w:tc>
        <w:tc>
          <w:tcPr>
            <w:tcW w:w="2640" w:type="dxa"/>
          </w:tcPr>
          <w:p w14:paraId="333D46AB" w14:textId="77777777" w:rsidR="00A000A9" w:rsidRPr="00BE059B" w:rsidRDefault="00000000">
            <w:r w:rsidRPr="00BE059B">
              <w:t>Inicia alianzas tácticas para eliminar rivales y consolidar el poder personal.</w:t>
            </w:r>
          </w:p>
        </w:tc>
      </w:tr>
      <w:tr w:rsidR="00A000A9" w:rsidRPr="00BE059B" w14:paraId="36A38327" w14:textId="77777777">
        <w:tc>
          <w:tcPr>
            <w:tcW w:w="2640" w:type="dxa"/>
          </w:tcPr>
          <w:p w14:paraId="5D9894CF" w14:textId="77777777" w:rsidR="00A000A9" w:rsidRPr="00BE059B" w:rsidRDefault="00000000">
            <w:r w:rsidRPr="00BE059B">
              <w:t>1928</w:t>
            </w:r>
          </w:p>
        </w:tc>
        <w:tc>
          <w:tcPr>
            <w:tcW w:w="2640" w:type="dxa"/>
          </w:tcPr>
          <w:p w14:paraId="4191ABA8" w14:textId="77777777" w:rsidR="00A000A9" w:rsidRPr="00BE059B" w:rsidRDefault="00000000">
            <w:r w:rsidRPr="00BE059B">
              <w:t>Lanzamiento del Primer Plan Quinquenal y colectivización forzada</w:t>
            </w:r>
          </w:p>
        </w:tc>
        <w:tc>
          <w:tcPr>
            <w:tcW w:w="2640" w:type="dxa"/>
          </w:tcPr>
          <w:p w14:paraId="0C731970" w14:textId="77777777" w:rsidR="00A000A9" w:rsidRPr="00BE059B" w:rsidRDefault="00000000">
            <w:r w:rsidRPr="00BE059B">
              <w:t>Reorienta la economía hacia la industrialización pesada, generando hambrunas.</w:t>
            </w:r>
          </w:p>
        </w:tc>
      </w:tr>
      <w:tr w:rsidR="00A000A9" w:rsidRPr="00BE059B" w14:paraId="5E0865FC" w14:textId="77777777">
        <w:tc>
          <w:tcPr>
            <w:tcW w:w="2640" w:type="dxa"/>
          </w:tcPr>
          <w:p w14:paraId="39EB421D" w14:textId="77777777" w:rsidR="00A000A9" w:rsidRPr="00BE059B" w:rsidRDefault="00000000">
            <w:r w:rsidRPr="00BE059B">
              <w:t>1934</w:t>
            </w:r>
          </w:p>
        </w:tc>
        <w:tc>
          <w:tcPr>
            <w:tcW w:w="2640" w:type="dxa"/>
          </w:tcPr>
          <w:p w14:paraId="11542F4D" w14:textId="77777777" w:rsidR="00A000A9" w:rsidRPr="00BE059B" w:rsidRDefault="00000000">
            <w:r w:rsidRPr="00BE059B">
              <w:t>XVII Congreso del Partido; asesinato de Kírov</w:t>
            </w:r>
          </w:p>
        </w:tc>
        <w:tc>
          <w:tcPr>
            <w:tcW w:w="2640" w:type="dxa"/>
          </w:tcPr>
          <w:p w14:paraId="65A74B80" w14:textId="77777777" w:rsidR="00A000A9" w:rsidRPr="00BE059B" w:rsidRDefault="00000000">
            <w:r w:rsidRPr="00BE059B">
              <w:t>Pretexto para ampliar el aparato represivo y preparar purgas masivas.</w:t>
            </w:r>
          </w:p>
        </w:tc>
      </w:tr>
      <w:tr w:rsidR="00A000A9" w:rsidRPr="00BE059B" w14:paraId="0F22BAA7" w14:textId="77777777">
        <w:tc>
          <w:tcPr>
            <w:tcW w:w="2640" w:type="dxa"/>
          </w:tcPr>
          <w:p w14:paraId="033D5163" w14:textId="77777777" w:rsidR="00A000A9" w:rsidRPr="00BE059B" w:rsidRDefault="00000000">
            <w:r w:rsidRPr="00BE059B">
              <w:t>1936-1938</w:t>
            </w:r>
          </w:p>
        </w:tc>
        <w:tc>
          <w:tcPr>
            <w:tcW w:w="2640" w:type="dxa"/>
          </w:tcPr>
          <w:p w14:paraId="6267F876" w14:textId="77777777" w:rsidR="00A000A9" w:rsidRPr="00BE059B" w:rsidRDefault="00000000">
            <w:r w:rsidRPr="00BE059B">
              <w:t>Juicios de Moscú y Gran Terror</w:t>
            </w:r>
          </w:p>
        </w:tc>
        <w:tc>
          <w:tcPr>
            <w:tcW w:w="2640" w:type="dxa"/>
          </w:tcPr>
          <w:p w14:paraId="49B3BB3C" w14:textId="77777777" w:rsidR="00A000A9" w:rsidRPr="00BE059B" w:rsidRDefault="00000000">
            <w:r w:rsidRPr="00BE059B">
              <w:t>Eliminación de opositores reales y potenciales; NKVD domina la vida política.</w:t>
            </w:r>
          </w:p>
        </w:tc>
      </w:tr>
      <w:tr w:rsidR="00A000A9" w:rsidRPr="00BE059B" w14:paraId="42FD73BC" w14:textId="77777777">
        <w:tc>
          <w:tcPr>
            <w:tcW w:w="2640" w:type="dxa"/>
          </w:tcPr>
          <w:p w14:paraId="425F4194" w14:textId="77777777" w:rsidR="00A000A9" w:rsidRPr="00BE059B" w:rsidRDefault="00000000">
            <w:r w:rsidRPr="00BE059B">
              <w:t>1939</w:t>
            </w:r>
          </w:p>
        </w:tc>
        <w:tc>
          <w:tcPr>
            <w:tcW w:w="2640" w:type="dxa"/>
          </w:tcPr>
          <w:p w14:paraId="5B63AB59" w14:textId="77777777" w:rsidR="00A000A9" w:rsidRPr="00BE059B" w:rsidRDefault="00000000">
            <w:r w:rsidRPr="00BE059B">
              <w:t>Firma del Pacto Molotov-Ribbentrop</w:t>
            </w:r>
          </w:p>
        </w:tc>
        <w:tc>
          <w:tcPr>
            <w:tcW w:w="2640" w:type="dxa"/>
          </w:tcPr>
          <w:p w14:paraId="19B15458" w14:textId="77777777" w:rsidR="00A000A9" w:rsidRPr="00BE059B" w:rsidRDefault="00000000">
            <w:r w:rsidRPr="00BE059B">
              <w:t>Reconfigura alianzas europeas; expansión territorial en Polonia y los Bálticos.</w:t>
            </w:r>
          </w:p>
        </w:tc>
      </w:tr>
      <w:tr w:rsidR="00A000A9" w:rsidRPr="00BE059B" w14:paraId="5C1E9948" w14:textId="77777777">
        <w:tc>
          <w:tcPr>
            <w:tcW w:w="2640" w:type="dxa"/>
          </w:tcPr>
          <w:p w14:paraId="104DBCE1" w14:textId="77777777" w:rsidR="00A000A9" w:rsidRPr="00BE059B" w:rsidRDefault="00000000">
            <w:r w:rsidRPr="00BE059B">
              <w:t>1941</w:t>
            </w:r>
          </w:p>
        </w:tc>
        <w:tc>
          <w:tcPr>
            <w:tcW w:w="2640" w:type="dxa"/>
          </w:tcPr>
          <w:p w14:paraId="1153C574" w14:textId="77777777" w:rsidR="00A000A9" w:rsidRPr="00BE059B" w:rsidRDefault="00000000">
            <w:r w:rsidRPr="00BE059B">
              <w:t>Invasión alemana (Operación Barbarroja)</w:t>
            </w:r>
          </w:p>
        </w:tc>
        <w:tc>
          <w:tcPr>
            <w:tcW w:w="2640" w:type="dxa"/>
          </w:tcPr>
          <w:p w14:paraId="55CAB214" w14:textId="77777777" w:rsidR="00A000A9" w:rsidRPr="00BE059B" w:rsidRDefault="00000000">
            <w:r w:rsidRPr="00BE059B">
              <w:t>Crisis militar que obliga a Stalin a reorganizar el mando y movilizar el país.</w:t>
            </w:r>
          </w:p>
        </w:tc>
      </w:tr>
      <w:tr w:rsidR="00A000A9" w:rsidRPr="00BE059B" w14:paraId="3ED639F7" w14:textId="77777777">
        <w:tc>
          <w:tcPr>
            <w:tcW w:w="2640" w:type="dxa"/>
          </w:tcPr>
          <w:p w14:paraId="1CEB4E34" w14:textId="77777777" w:rsidR="00A000A9" w:rsidRPr="00BE059B" w:rsidRDefault="00000000">
            <w:r w:rsidRPr="00BE059B">
              <w:t>1942-1943</w:t>
            </w:r>
          </w:p>
        </w:tc>
        <w:tc>
          <w:tcPr>
            <w:tcW w:w="2640" w:type="dxa"/>
          </w:tcPr>
          <w:p w14:paraId="0A23DBB7" w14:textId="77777777" w:rsidR="00A000A9" w:rsidRPr="00BE059B" w:rsidRDefault="00000000">
            <w:r w:rsidRPr="00BE059B">
              <w:t>Batallas de Stalingrado y Kursk</w:t>
            </w:r>
          </w:p>
        </w:tc>
        <w:tc>
          <w:tcPr>
            <w:tcW w:w="2640" w:type="dxa"/>
          </w:tcPr>
          <w:p w14:paraId="1CB09F26" w14:textId="77777777" w:rsidR="00A000A9" w:rsidRPr="00BE059B" w:rsidRDefault="00000000">
            <w:r w:rsidRPr="00BE059B">
              <w:t>Inflexión militar que proyecta a Stalin como líder de la victoria aliada.</w:t>
            </w:r>
          </w:p>
        </w:tc>
      </w:tr>
      <w:tr w:rsidR="00A000A9" w:rsidRPr="00BE059B" w14:paraId="20A6B490" w14:textId="77777777">
        <w:tc>
          <w:tcPr>
            <w:tcW w:w="2640" w:type="dxa"/>
          </w:tcPr>
          <w:p w14:paraId="3B7A854F" w14:textId="77777777" w:rsidR="00A000A9" w:rsidRPr="00BE059B" w:rsidRDefault="00000000">
            <w:r w:rsidRPr="00BE059B">
              <w:t>1945</w:t>
            </w:r>
          </w:p>
        </w:tc>
        <w:tc>
          <w:tcPr>
            <w:tcW w:w="2640" w:type="dxa"/>
          </w:tcPr>
          <w:p w14:paraId="6658F399" w14:textId="77777777" w:rsidR="00A000A9" w:rsidRPr="00BE059B" w:rsidRDefault="00000000">
            <w:r w:rsidRPr="00BE059B">
              <w:t>Conferencias de Yalta y Potsdam; fin de la Segunda Guerra Mundial</w:t>
            </w:r>
          </w:p>
        </w:tc>
        <w:tc>
          <w:tcPr>
            <w:tcW w:w="2640" w:type="dxa"/>
          </w:tcPr>
          <w:p w14:paraId="7D8634DB" w14:textId="77777777" w:rsidR="00A000A9" w:rsidRPr="00BE059B" w:rsidRDefault="00000000">
            <w:r w:rsidRPr="00BE059B">
              <w:t>Define zonas de influencia y sienta bases del bloque socialista.</w:t>
            </w:r>
          </w:p>
        </w:tc>
      </w:tr>
      <w:tr w:rsidR="00A000A9" w:rsidRPr="00BE059B" w14:paraId="56AF0232" w14:textId="77777777">
        <w:tc>
          <w:tcPr>
            <w:tcW w:w="2640" w:type="dxa"/>
          </w:tcPr>
          <w:p w14:paraId="3669CDA8" w14:textId="77777777" w:rsidR="00A000A9" w:rsidRPr="00BE059B" w:rsidRDefault="00000000">
            <w:r w:rsidRPr="00BE059B">
              <w:lastRenderedPageBreak/>
              <w:t>1947</w:t>
            </w:r>
          </w:p>
        </w:tc>
        <w:tc>
          <w:tcPr>
            <w:tcW w:w="2640" w:type="dxa"/>
          </w:tcPr>
          <w:p w14:paraId="14037B9A" w14:textId="77777777" w:rsidR="00A000A9" w:rsidRPr="00BE059B" w:rsidRDefault="00000000">
            <w:r w:rsidRPr="00BE059B">
              <w:t>Creación del Cominform; Doctrina Truman</w:t>
            </w:r>
          </w:p>
        </w:tc>
        <w:tc>
          <w:tcPr>
            <w:tcW w:w="2640" w:type="dxa"/>
          </w:tcPr>
          <w:p w14:paraId="64A9870E" w14:textId="77777777" w:rsidR="00A000A9" w:rsidRPr="00BE059B" w:rsidRDefault="00000000">
            <w:r w:rsidRPr="00BE059B">
              <w:t>Intensifica la Guerra Fría y el control sobre partidos comunistas europeos.</w:t>
            </w:r>
          </w:p>
        </w:tc>
      </w:tr>
      <w:tr w:rsidR="00A000A9" w:rsidRPr="00BE059B" w14:paraId="334BEC38" w14:textId="77777777">
        <w:tc>
          <w:tcPr>
            <w:tcW w:w="2640" w:type="dxa"/>
          </w:tcPr>
          <w:p w14:paraId="12F41767" w14:textId="77777777" w:rsidR="00A000A9" w:rsidRPr="00BE059B" w:rsidRDefault="00000000">
            <w:r w:rsidRPr="00BE059B">
              <w:t>1948-1949</w:t>
            </w:r>
          </w:p>
        </w:tc>
        <w:tc>
          <w:tcPr>
            <w:tcW w:w="2640" w:type="dxa"/>
          </w:tcPr>
          <w:p w14:paraId="393278B9" w14:textId="77777777" w:rsidR="00A000A9" w:rsidRPr="00BE059B" w:rsidRDefault="00000000">
            <w:r w:rsidRPr="00BE059B">
              <w:t>Bloqueo de Berlín; prueba nuclear soviética</w:t>
            </w:r>
          </w:p>
        </w:tc>
        <w:tc>
          <w:tcPr>
            <w:tcW w:w="2640" w:type="dxa"/>
          </w:tcPr>
          <w:p w14:paraId="604E34C9" w14:textId="77777777" w:rsidR="00A000A9" w:rsidRPr="00BE059B" w:rsidRDefault="00000000">
            <w:r w:rsidRPr="00BE059B">
              <w:t>Muestra la capacidad coercitiva del régimen y altera el equilibrio nuclear.</w:t>
            </w:r>
          </w:p>
        </w:tc>
      </w:tr>
      <w:tr w:rsidR="00A000A9" w:rsidRPr="00BE059B" w14:paraId="7F6CAFF2" w14:textId="77777777">
        <w:tc>
          <w:tcPr>
            <w:tcW w:w="2640" w:type="dxa"/>
          </w:tcPr>
          <w:p w14:paraId="02B1FB16" w14:textId="77777777" w:rsidR="00A000A9" w:rsidRPr="00BE059B" w:rsidRDefault="00000000">
            <w:r w:rsidRPr="00BE059B">
              <w:t>1950</w:t>
            </w:r>
          </w:p>
        </w:tc>
        <w:tc>
          <w:tcPr>
            <w:tcW w:w="2640" w:type="dxa"/>
          </w:tcPr>
          <w:p w14:paraId="00FA2D33" w14:textId="77777777" w:rsidR="00A000A9" w:rsidRPr="00BE059B" w:rsidRDefault="00000000">
            <w:r w:rsidRPr="00BE059B">
              <w:t>Inicio de la Guerra de Corea con apoyo a Kim Il-sung</w:t>
            </w:r>
          </w:p>
        </w:tc>
        <w:tc>
          <w:tcPr>
            <w:tcW w:w="2640" w:type="dxa"/>
          </w:tcPr>
          <w:p w14:paraId="18A4A578" w14:textId="77777777" w:rsidR="00A000A9" w:rsidRPr="00BE059B" w:rsidRDefault="00000000">
            <w:r w:rsidRPr="00BE059B">
              <w:t>Expande la competencia global y prueba límites de la alianza sino-soviética.</w:t>
            </w:r>
          </w:p>
        </w:tc>
      </w:tr>
      <w:tr w:rsidR="00A000A9" w:rsidRPr="00BE059B" w14:paraId="2DF6D086" w14:textId="77777777">
        <w:tc>
          <w:tcPr>
            <w:tcW w:w="2640" w:type="dxa"/>
          </w:tcPr>
          <w:p w14:paraId="07A6CF4F" w14:textId="77777777" w:rsidR="00A000A9" w:rsidRPr="00BE059B" w:rsidRDefault="00000000">
            <w:r w:rsidRPr="00BE059B">
              <w:t>1952</w:t>
            </w:r>
          </w:p>
        </w:tc>
        <w:tc>
          <w:tcPr>
            <w:tcW w:w="2640" w:type="dxa"/>
          </w:tcPr>
          <w:p w14:paraId="256BC113" w14:textId="77777777" w:rsidR="00A000A9" w:rsidRPr="00BE059B" w:rsidRDefault="00000000">
            <w:r w:rsidRPr="00BE059B">
              <w:t>XIX Congreso del PCUS; reorganización del Presidium</w:t>
            </w:r>
          </w:p>
        </w:tc>
        <w:tc>
          <w:tcPr>
            <w:tcW w:w="2640" w:type="dxa"/>
          </w:tcPr>
          <w:p w14:paraId="31DAB24C" w14:textId="77777777" w:rsidR="00A000A9" w:rsidRPr="00BE059B" w:rsidRDefault="00000000">
            <w:r w:rsidRPr="00BE059B">
              <w:t>Intento de revitalizar el partido y reafirmar el control sobre cuadros.</w:t>
            </w:r>
          </w:p>
        </w:tc>
      </w:tr>
      <w:tr w:rsidR="00A000A9" w:rsidRPr="00BE059B" w14:paraId="01A7F98C" w14:textId="77777777">
        <w:tc>
          <w:tcPr>
            <w:tcW w:w="2640" w:type="dxa"/>
          </w:tcPr>
          <w:p w14:paraId="70AA6005" w14:textId="77777777" w:rsidR="00A000A9" w:rsidRPr="00BE059B" w:rsidRDefault="00000000">
            <w:r w:rsidRPr="00BE059B">
              <w:t>Marzo 1953</w:t>
            </w:r>
          </w:p>
        </w:tc>
        <w:tc>
          <w:tcPr>
            <w:tcW w:w="2640" w:type="dxa"/>
          </w:tcPr>
          <w:p w14:paraId="53329A9F" w14:textId="77777777" w:rsidR="00A000A9" w:rsidRPr="00BE059B" w:rsidRDefault="00000000">
            <w:r w:rsidRPr="00BE059B">
              <w:t>Muerte de Stalin tras un derrame cerebral</w:t>
            </w:r>
          </w:p>
        </w:tc>
        <w:tc>
          <w:tcPr>
            <w:tcW w:w="2640" w:type="dxa"/>
          </w:tcPr>
          <w:p w14:paraId="5762BAE0" w14:textId="77777777" w:rsidR="00A000A9" w:rsidRPr="00BE059B" w:rsidRDefault="00000000">
            <w:r w:rsidRPr="00BE059B">
              <w:t>Abre lucha por la sucesión y da paso al proceso de desestalinización.</w:t>
            </w:r>
          </w:p>
        </w:tc>
      </w:tr>
    </w:tbl>
    <w:p w14:paraId="241D1EFE" w14:textId="77777777" w:rsidR="00A000A9" w:rsidRPr="00BE059B" w:rsidRDefault="00000000">
      <w:pPr>
        <w:pStyle w:val="BodyText"/>
      </w:pPr>
      <w:r w:rsidRPr="00BE059B">
        <w:t>El itinerario vital de Stalin revela etapas bien definidas. La fase georgiana moldeó su carácter austero y la habilidad para navegar identidades múltiples. El seminario de Tiflis, con su disciplina férrea, fomentó en él la capacidad de trabajar dentro de estructuras rígidas para luego subvertirlas. Los primeros arrestos y deportaciones crearon la red de lealtades clandestinas que más tarde le permitiría maniobrar en la cúpula bolchevique. Estos años tempranos muestran la importancia de la violencia política y de la financiación irregular como herramientas aceptadas dentro de la lucha revolucionaria.</w:t>
      </w:r>
    </w:p>
    <w:p w14:paraId="0C3AB36B" w14:textId="77777777" w:rsidR="00A000A9" w:rsidRPr="00BE059B" w:rsidRDefault="00000000">
      <w:pPr>
        <w:pStyle w:val="BodyText"/>
      </w:pPr>
      <w:r w:rsidRPr="00BE059B">
        <w:t>La Revolución de 1917 y la Guerra Civil lo colocaron en posiciones de mando que requerían decisiones rápidas bajo presión. Como Comisario de las Nacionalidades, desarrolló una visión centralista disfrazada de federalismo que se convertiría en sello de la URSS. Durante la guerra, su confrontación con comandantes como Trotsky evidenció una ambición que no se detenía ante la crítica. Este periodo consolidó la percepción de Stalin como organizador eficaz, cualidad que usaría después para justificar la concentración de poder.</w:t>
      </w:r>
    </w:p>
    <w:p w14:paraId="4301D73E" w14:textId="77777777" w:rsidR="00A000A9" w:rsidRPr="00BE059B" w:rsidRDefault="00000000">
      <w:pPr>
        <w:pStyle w:val="BodyText"/>
      </w:pPr>
      <w:r w:rsidRPr="00BE059B">
        <w:t>El ascenso al Secretariado General en 1922 fue el punto de inflexión institucional. Controlar nombramientos le permitió tejer un sistema de patronazgo que aseguraba lealtades en todos los niveles. Tras la muerte de Lenin, utilizó alianzas variables para derrotar a sus rivales: primero con Zinóviev y Kámenev contra Trotsky, luego con Bujarin contra la Vieja Guardia, y finalmente contra todos. El lanzamiento del primer plan quinquenal en 1928 marcó el inicio de una revolución desde arriba que transformó la economía a costa de millones de vidas campesinas.</w:t>
      </w:r>
    </w:p>
    <w:p w14:paraId="38AB2CAB" w14:textId="77777777" w:rsidR="00A000A9" w:rsidRPr="00BE059B" w:rsidRDefault="00000000">
      <w:pPr>
        <w:pStyle w:val="BodyText"/>
      </w:pPr>
      <w:r w:rsidRPr="00BE059B">
        <w:t xml:space="preserve">Los años del Gran Terror demostraron cómo la paranoia y la ingeniería burocrática se combinaban para producir violencia masiva. Las purgas no solo eliminaron opositores políticos, </w:t>
      </w:r>
      <w:r w:rsidRPr="00BE059B">
        <w:lastRenderedPageBreak/>
        <w:t>sino que reconfiguraron la sociedad. Oficiales del Ejército Rojo fueron reemplazados por cuadros jóvenes leales; intelectuales sospechosos fueron enviados al Gulag; minorías étnicas sufrieron deportaciones. Esta etapa consolidó la cultura del miedo y normalizó la vigilancia total, herramientas que sostendrían al régimen durante la guerra.</w:t>
      </w:r>
    </w:p>
    <w:p w14:paraId="19DD74B0" w14:textId="77777777" w:rsidR="00A000A9" w:rsidRPr="00BE059B" w:rsidRDefault="00000000">
      <w:pPr>
        <w:pStyle w:val="BodyText"/>
      </w:pPr>
      <w:r w:rsidRPr="00BE059B">
        <w:t>La Segunda Guerra Mundial reforzó la figura internacional de Stalin. Tras el shock de Barbarroja, se replegó tácticamente: trasladó fábricas, promovió el patriotismo ruso y permitió cooperación temporal con la iglesia ortodoxa. Las victorias en Stalingrado y Kursk redefinieron el equilibrio global. El líder soviético emergió como arquitecto de la derrota nazi, lo que le otorgó legitimidad ante los Aliados e incrementó su prestigio interno. Las conferencias de Teherán, Yalta y Potsdam lo muestran negociando de igual a igual con Churchill y Roosevelt, asegurando zonas de influencia que darían forma al mapa de la posguerra.</w:t>
      </w:r>
    </w:p>
    <w:p w14:paraId="5FD2523C" w14:textId="77777777" w:rsidR="00A000A9" w:rsidRPr="00BE059B" w:rsidRDefault="00000000">
      <w:pPr>
        <w:pStyle w:val="BodyText"/>
      </w:pPr>
      <w:r w:rsidRPr="00BE059B">
        <w:t>El periodo de posguerra exhibe a Stalin como constructor del bloque socialista y protagonista de la Guerra Fría. La creación del Cominform, la presión sobre Europa del Este y la respuesta a la doctrina Truman cimentaron el enfrentamiento bipolar. La prueba exitosa de la bomba atómica en 1949 situó a la URSS como superpotencia, mientras el bloqueo de Berlín demostró la disposición a arriesgar confrontaciones directas. En Asia, el apoyo a la revolución china y a la Guerra de Corea extendió la proyección soviética.</w:t>
      </w:r>
    </w:p>
    <w:p w14:paraId="22A9C0E2" w14:textId="77777777" w:rsidR="00A000A9" w:rsidRPr="00BE059B" w:rsidRDefault="00000000">
      <w:pPr>
        <w:pStyle w:val="BodyText"/>
      </w:pPr>
      <w:r w:rsidRPr="00BE059B">
        <w:t>Las últimas reformas, incluidos los cambios en el Presidium en 1952 y la campaña contra los “médicos envenenadores”, reflejan un retorno al terror selectivo. El caso Mingrelio y la purga de intelectuales judíos revelan una creciente desconfianza incluso hacia colaboradores cercanos. La muerte de Stalin en 1953 abre la carrera por la sucesión y desencadena la desestalinización impulsada por Nikita Jrushchov, quien denuncia los abusos del régimen en el XX Congreso de 1956. Esta cronología muestra cómo un dirigente moldeó la URSS a través de ciclos de violencia, modernización y propaganda, dejando una huella que aún condiciona la política global.</w:t>
      </w:r>
    </w:p>
    <w:p w14:paraId="655965F5" w14:textId="77777777" w:rsidR="00A000A9" w:rsidRPr="00BE059B" w:rsidRDefault="00000000">
      <w:pPr>
        <w:pStyle w:val="Heading1"/>
      </w:pPr>
      <w:bookmarkStart w:id="3" w:name="X252b99b17ac6462bff4090040c9dbf332001197"/>
      <w:bookmarkEnd w:id="2"/>
      <w:r w:rsidRPr="00BE059B">
        <w:lastRenderedPageBreak/>
        <w:t>Capítulo 1: Infancia georgiana y raíces culturales</w:t>
      </w:r>
    </w:p>
    <w:p w14:paraId="31A94943" w14:textId="77777777" w:rsidR="00A000A9" w:rsidRPr="00BE059B" w:rsidRDefault="00000000">
      <w:pPr>
        <w:pStyle w:val="Heading2"/>
      </w:pPr>
      <w:bookmarkStart w:id="4" w:name="una-cuna-en-el-borde-del-cáucaso"/>
      <w:r w:rsidRPr="00BE059B">
        <w:t>Una cuna en el borde del Cáucaso</w:t>
      </w:r>
    </w:p>
    <w:p w14:paraId="466C6056" w14:textId="77777777" w:rsidR="00A000A9" w:rsidRPr="00BE059B" w:rsidRDefault="00000000">
      <w:r w:rsidRPr="00BE059B">
        <w:t>Antes de convertirse en la figura acerada que dominaría el siglo XX, Joseph Stalin fue un niño llamado Iósif que corría por calles de tierra en Gori, un poblado georgiano rodeado de montañas. A finales deártaros y rusos, cada uno hablando en lenguas que se cruzaban como una sinfonía caótica. El pequeño Iósif escuchaba aquella polifonía sin comprenderla del todo, pero aprendió pronto que en Gori la identidad era negociable: se podía sobrevivir siendo georgiano, ortodoxo, campesino o artesano, siempre que se supiera leer el gesto de quien tenía el poder de cobrar impuestos o de regalar un pan caliente.</w:t>
      </w:r>
    </w:p>
    <w:p w14:paraId="46B8AAA5" w14:textId="441E7F07" w:rsidR="00A000A9" w:rsidRPr="00BE059B" w:rsidRDefault="00000000">
      <w:pPr>
        <w:pStyle w:val="BodyText"/>
      </w:pPr>
      <w:r w:rsidRPr="00BE059B">
        <w:t xml:space="preserve">La casa de los Dzhugashvili, situada en la calle Shavteli, olía a cuero y a pan recién horneado. l siglo XIX, la ciudad se parecía a un lienzo antiguo barnizado por múltiples manos. Los puestos del bazar ofrecían uvas, especias y telas teñidas con colores intensos. Los campesinos a caballo se mezclaban con mercaderes armenios, judíos, </w:t>
      </w:r>
      <w:r w:rsidR="00BE059B" w:rsidRPr="00BE059B">
        <w:t>El</w:t>
      </w:r>
      <w:r w:rsidRPr="00BE059B">
        <w:t xml:space="preserve"> padre, Besarión —a quien todos llamaban Beso— era zapatero. Tenía manos fuertes y temperamento volcánico. El taller ocupaba la planta baja y bastaba con asomarse para ver pares de botas colgando como frutos oscuros. Arriba, en una habitación modesta pero pulcra, la madre, Yekaterina “Keke” Geladze, cosía y cantaba himnos ortodoxos mientras vigilaba a su hijo. La precariedad era el pan de cada día: cuando las órdenes de botas disminuían, Beso se refugiaba en la taberna; cuando la taberna lo derrotaba, desahogaba su frustración con gritos e insultos. Keke respondía con silencio, con oraciones murmuradas y con una determinación fraguada a golpes de pobreza.</w:t>
      </w:r>
    </w:p>
    <w:p w14:paraId="357748E5" w14:textId="77777777" w:rsidR="00A000A9" w:rsidRPr="00BE059B" w:rsidRDefault="00000000">
      <w:pPr>
        <w:pStyle w:val="BodyText"/>
      </w:pPr>
      <w:r w:rsidRPr="00BE059B">
        <w:t>Para el pequeño Iósif, aquella mezcla de ternura materna y violencia paterna se convirtió en un paisaje emocional contradictorio. Cuando su padre regresaba borracho, el niño se escondía tras el armario y observaba cómo los platos vibraban con cada portazo. En otras ocasiones, Beso lo sentaba en sus rodillas y le mostraba cómo pulir el cuero. De esa ambivalencia brotó un aprendizaje temprano: la fuerza podía proteger y destruir al mismo tiempo, y sólo quien controlara su uso dominaría su destino. No sorprende que décadas después, al justificar medidas duras, Stalin recordara aquellos días con una frase recurrente: “En Gori aprendí que un golpe puede salvar una vida”.</w:t>
      </w:r>
    </w:p>
    <w:p w14:paraId="3C344193" w14:textId="77777777" w:rsidR="00A000A9" w:rsidRPr="00BE059B" w:rsidRDefault="00000000">
      <w:pPr>
        <w:pStyle w:val="Heading2"/>
      </w:pPr>
      <w:bookmarkStart w:id="5" w:name="X361070e15a33d3353e619fd770c0719fae91564"/>
      <w:bookmarkEnd w:id="4"/>
      <w:r w:rsidRPr="00BE059B">
        <w:t>El muchacho Sosó y la ciudad de los cuentos</w:t>
      </w:r>
    </w:p>
    <w:p w14:paraId="3BC469B6" w14:textId="77777777" w:rsidR="00A000A9" w:rsidRPr="00BE059B" w:rsidRDefault="00000000">
      <w:r w:rsidRPr="00BE059B">
        <w:t>Los vecinos lo llamaban Sosó, diminutivo cariñoso de Iósif. Era un niño menudo, de cabello oscuro y ojos curiosos. En las tardes de verano, cuando el sol se derramaba sobre las montañas, escuchaba en el patio las historias que narraban los ancianos. Contaban gestas de reyes georgianos que resistieron invasiones, de héroes que vengaron a sus familias frente a adversarios más poderosos. Sosó absorbía esas leyendas con devoción. Cada relato terminaba con un brindis de vino que celebraba la obstinación de un pueblo pequeño. Aquellas voces resonaban como campanas de advertencia: la libertad no era un derecho, sino una conquista que debía renovarse cada generación.</w:t>
      </w:r>
    </w:p>
    <w:p w14:paraId="791845A1" w14:textId="4BB68F17" w:rsidR="00A000A9" w:rsidRPr="00BE059B" w:rsidRDefault="00000000">
      <w:pPr>
        <w:pStyle w:val="BodyText"/>
      </w:pPr>
      <w:r w:rsidRPr="00BE059B">
        <w:lastRenderedPageBreak/>
        <w:t xml:space="preserve">Los domingos, Keke lo llevaba a la iglesia. El templo de San Jorge se llenaba de humo de incienso y de cantos polifónicos. Sosó, fascinado por la liturgia, imitaba a los coristas y se esforzaba por alcanzar las notas agudas. Los sacerdotes lo elogiaban por su voz cristalina y su disciplina. Al terminar la misa, Keke le hablaba de santos que habían soportado martirios sin renegar de su fe. El niño escuchaba con reverencia, aunque sus pensamientos se escapaban hacia las calles bulliciosas, donde las caravanas traían mercancías desde Tiflis y los montañeses discutían sobre política imperial en </w:t>
      </w:r>
      <w:r w:rsidR="00BE059B">
        <w:t>susurros</w:t>
      </w:r>
      <w:r w:rsidRPr="00BE059B">
        <w:t>.</w:t>
      </w:r>
    </w:p>
    <w:p w14:paraId="33341B83" w14:textId="77777777" w:rsidR="00A000A9" w:rsidRPr="00BE059B" w:rsidRDefault="00000000">
      <w:pPr>
        <w:pStyle w:val="BodyText"/>
      </w:pPr>
      <w:r w:rsidRPr="00BE059B">
        <w:t>Gori era un cruce de caminos donde la presencia del imperio ruso se sentía en cada esquina. Los soldados caminaban con uniforme impecable, las oficinas del gobierno lucían retratos del zar y la gendarmería vigilaba cualquier reunión sospechosa. Para un adolescente curioso, aquel contraste entre el orgullo local y la autoridad imperial resultaba fascinante. Sosó veía cómo sus vecinos se inclinaban ante los oficiales rusos en público, pero en privado los ridiculizaban en georgiano. Descubrió así la importancia de hablar dos lenguajes: uno para el poder y otro para los íntimos. Esa habilidad para la máscara, tan valiosa en un futuro líder, comenzó a entrenarse cuando apenas sabía atarse los zapatos.</w:t>
      </w:r>
    </w:p>
    <w:p w14:paraId="71104B53" w14:textId="77777777" w:rsidR="00A000A9" w:rsidRPr="00BE059B" w:rsidRDefault="00000000">
      <w:pPr>
        <w:pStyle w:val="Heading2"/>
      </w:pPr>
      <w:bookmarkStart w:id="6" w:name="beso-y-keke-dos-pedagogías-opuestas"/>
      <w:bookmarkEnd w:id="5"/>
      <w:r w:rsidRPr="00BE059B">
        <w:t>Beso y Keke: dos pedagogías opuestas</w:t>
      </w:r>
    </w:p>
    <w:p w14:paraId="1926AE15" w14:textId="77777777" w:rsidR="00A000A9" w:rsidRPr="00BE059B" w:rsidRDefault="00000000">
      <w:r w:rsidRPr="00BE059B">
        <w:t>El carácter de Sosó fue moldeado por dos pedagogías antagónicas. Beso enseñaba mediante el miedo. Sus manos, curtidas por el oficio, podían ser tan suaves al amarrar un zapato como implacables al propinar una bofetada. Cuando la economía familiar se hundía, el padre desaparecía durante días; al volver, cargaba con noticias trágicas o con un nuevo frenesí de trabajo. Sosó aprendió a medir la ira paterna por el sonido de sus pasos en la escalera. Ese estado de alerta permanente forjó un reflejo: anticipar la violencia, tolerarla y, sobre todo, no mostrar debilidad. En su memoria, la figura del padre se mezcló con la imagen del poder arbitrario que debía soportarse hasta hallar la oportunidad de subvertirlo.</w:t>
      </w:r>
    </w:p>
    <w:p w14:paraId="7BF12A13" w14:textId="77777777" w:rsidR="00A000A9" w:rsidRPr="00BE059B" w:rsidRDefault="00000000">
      <w:pPr>
        <w:pStyle w:val="BodyText"/>
      </w:pPr>
      <w:r w:rsidRPr="00BE059B">
        <w:t>Keke representaba la otra cara de la formación. Su fe era un refugio y un método. Despertaba a su hijo antes del amanecer para rezar, lo ejercitaba en la lectura de la Biblia y lo obligaba a repetir pasajes en eslavo eclesiástico. Creía que el camino para escapar de la miseria era la educación religiosa. Cada vez que Beso llegaba ebrio, Keke interponía su cuerpo entre ambos y luego le recordaba al niño que la resistencia debía ir acompañada de misericordia. Pero su misericordia tenía límites. Si Sosó descuidaba las tareas, lo corregía con una vara. El joven interpretó esta disciplina como un contrato tácito: el esfuerzo podía traer recompensas, pero sólo si se aceptaba la autoridad superior. Esa noción de obediencia condicional reaparecería años más tarde en su estilo de liderazgo, donde el mérito se recompensaba siempre que la lealtad fuera incuestionable.</w:t>
      </w:r>
    </w:p>
    <w:p w14:paraId="6DE821EC" w14:textId="77777777" w:rsidR="00A000A9" w:rsidRPr="00BE059B" w:rsidRDefault="00000000">
      <w:pPr>
        <w:pStyle w:val="Heading2"/>
      </w:pPr>
      <w:bookmarkStart w:id="7" w:name="X28882dba207c276e6b24efea631317fe36bd996"/>
      <w:bookmarkEnd w:id="6"/>
      <w:r w:rsidRPr="00BE059B">
        <w:t>La voz de Gori: canciones, poemas y primeras letras</w:t>
      </w:r>
    </w:p>
    <w:p w14:paraId="7D6A40DC" w14:textId="77777777" w:rsidR="00A000A9" w:rsidRPr="00BE059B" w:rsidRDefault="00000000">
      <w:r w:rsidRPr="00BE059B">
        <w:t xml:space="preserve">En la escuela parroquial, Sosó destacó en el coro. Su voz cálida llenaba el pequeño salón de madera y conmovía a maestros y compañeros. Un sacerdote lo nombró “ruiseñor de Gori”. Esa sensibilidad musical se mezcló con una pasión temprana por la poesía. A los trece años escribió versos en georgiano que celebraban la valentía campesina. Algunos poemas se publicaron en </w:t>
      </w:r>
      <w:r w:rsidRPr="00BE059B">
        <w:lastRenderedPageBreak/>
        <w:t>revistas locales, firmados con el seudónimo “Soselo”. El adolescente experimentó la dulce sensación de ver su nombre —o al menos la máscara de su nombre— impreso. Comprendió el poder de las palabras para crear héroes y despertar sentimientos colectivos.</w:t>
      </w:r>
    </w:p>
    <w:p w14:paraId="704727F0" w14:textId="77777777" w:rsidR="00A000A9" w:rsidRPr="00BE059B" w:rsidRDefault="00000000">
      <w:pPr>
        <w:pStyle w:val="BodyText"/>
      </w:pPr>
      <w:r w:rsidRPr="00BE059B">
        <w:t>A la par, la escuela le ofrecía herramientas más prosaicas. Aprendió ruso con rapidez, atraído quizá por el desafío de dominar el idioma del dominador. El esfuerzo le abrió puertas: en las bibliotecas encontró textos sobre historia universal, romances franceses y cuentos rusos. La lectura se convirtió en un escondite donde podía construir mundos alternos. En esas páginas descubrió personajes destinados a grandes transformaciones, individuos que desafiaban a reyes y cambiaban el rumbo de la humanidad. El joven de Gori empezó a imaginarse parte de una narrativa más amplia que trascendía las fronteras del Cáucaso.</w:t>
      </w:r>
    </w:p>
    <w:p w14:paraId="74D4114E" w14:textId="77777777" w:rsidR="00A000A9" w:rsidRPr="00BE059B" w:rsidRDefault="00000000">
      <w:pPr>
        <w:pStyle w:val="Heading2"/>
      </w:pPr>
      <w:bookmarkStart w:id="8" w:name="las-cicatrices-y-el-carácter"/>
      <w:bookmarkEnd w:id="7"/>
      <w:r w:rsidRPr="00BE059B">
        <w:t>Las cicatrices y el carácter</w:t>
      </w:r>
    </w:p>
    <w:p w14:paraId="06A8C591" w14:textId="77777777" w:rsidR="00A000A9" w:rsidRPr="00BE059B" w:rsidRDefault="00000000">
      <w:r w:rsidRPr="00BE059B">
        <w:t>Un accidente marcado por la tragedia dejó en Sosó una cicatriz física y otra emocional. A los doce años, un carruaje lo atropelló y lesionó gravemente su brazo izquierdo, que quedó ligeramente torcido. La deformidad le impedía realizar ciertas tareas manuales, pero también reforzaba su voluntad. Se negó a aceptar la limitación y practicó incansablemente hasta mover la mano con agilidad. Los compañeros se burlaban llamándolo “chino” por el aspecto de su ojo, afectado por la viruela en la infancia. Él respondía con puños y con una memoria implacable de cada insulto. Esas cicatrices visibles se convirtieron en recordatorios permanentes de su lucha por el respeto. Cuando adulto, se mostraba reacio a ser fotografiado de perfil o con demasiada luz. La imagen debía ser cuidadosamente controlada, como si aún temiera que la burla infantil se repitiera ante un público más amplio.</w:t>
      </w:r>
    </w:p>
    <w:p w14:paraId="13AFF244" w14:textId="77777777" w:rsidR="00A000A9" w:rsidRPr="00BE059B" w:rsidRDefault="00000000">
      <w:pPr>
        <w:pStyle w:val="Heading2"/>
      </w:pPr>
      <w:bookmarkStart w:id="9" w:name="la-decisión-del-seminario"/>
      <w:bookmarkEnd w:id="8"/>
      <w:r w:rsidRPr="00BE059B">
        <w:t>La decisión del seminario</w:t>
      </w:r>
    </w:p>
    <w:p w14:paraId="5FEDE315" w14:textId="77777777" w:rsidR="00A000A9" w:rsidRPr="00BE059B" w:rsidRDefault="00000000">
      <w:r w:rsidRPr="00BE059B">
        <w:t>Para Keke, el talento académico era una promesa. Tras insistir ante sacerdotes y benefactores, obtuvo una beca parcial para que su hijo estudiara en el Seminario Teológico de Tiflis. El tren que los llevaba a la capital georgiana vibraba con un ritmo nuevo. Iósif, con su maleta de madera, miraba por la ventana mientras el paisaje de viñedos y montes se deslizaba. La ciudad le parecía colosal comparada con Gori. Calles empedradas, tranvías, edificios de piedra, cafés donde se mezclaban idiomas. El seminario se alzaba como una fortaleza austera. Aquel lugar, pensaba Keke, lo convertiría en sacerdote. Para el joven, era una oportunidad de escapar de la pobreza y explorar horizontes quizás más ambiciosos.</w:t>
      </w:r>
    </w:p>
    <w:p w14:paraId="442D884D" w14:textId="77777777" w:rsidR="00A000A9" w:rsidRPr="00BE059B" w:rsidRDefault="00000000">
      <w:pPr>
        <w:pStyle w:val="BodyText"/>
      </w:pPr>
      <w:r w:rsidRPr="00BE059B">
        <w:t>En los primeros días, la disciplina del seminario resultó casi insoportable. Horarios rígidos, inspecciones constantes, habitaciones comunes donde la luz se apagaba a las nueve en punto. Sin embargo, también descubrió una biblioteca generosa y compañeros que compartían inquietudes más allá de la teología. Entre los muros silenciosos circulaban textos prohibidos: obras de Tolstói, de Zola, panfletos de populistas rusos y, sobre todo, traducciones clandestinas de Marx.</w:t>
      </w:r>
    </w:p>
    <w:p w14:paraId="21D2CC7D" w14:textId="77777777" w:rsidR="00A000A9" w:rsidRPr="00BE059B" w:rsidRDefault="00000000">
      <w:pPr>
        <w:pStyle w:val="Heading2"/>
      </w:pPr>
      <w:bookmarkStart w:id="10" w:name="X5ddcedf66df0794bc5dbe03915a0d36da2adfcb"/>
      <w:bookmarkEnd w:id="9"/>
      <w:r w:rsidRPr="00BE059B">
        <w:lastRenderedPageBreak/>
        <w:t>El despertar intelectual y la semilla de la rebelión</w:t>
      </w:r>
    </w:p>
    <w:p w14:paraId="2EFB9B12" w14:textId="77777777" w:rsidR="00A000A9" w:rsidRPr="00BE059B" w:rsidRDefault="00000000">
      <w:r w:rsidRPr="00BE059B">
        <w:t xml:space="preserve">Fue en los pasillos del seminario donde Iósif conoció la obra de Nikolái Chernyshevski. Su novela </w:t>
      </w:r>
      <w:r w:rsidRPr="00BE059B">
        <w:rPr>
          <w:i/>
          <w:iCs/>
        </w:rPr>
        <w:t>¿Qué hacer?</w:t>
      </w:r>
      <w:r w:rsidRPr="00BE059B">
        <w:t xml:space="preserve"> describía una sociedad igualitaria construida por revolucionarios disciplinados. El joven lector quedó cautivado. La idea de que la historia podía moldearse con voluntad y sacrificio resonó con sus experiencias familiares. Los debates nocturnos se extendían hasta que el vigilante golpeaba la puerta. Los estudiantes hablaban de la injusticia del imperio zarista, de los campesinos endeudados y de huelgas reprimidas. Iósif escuchaba y cada palabra encendía una chispa: la fe ya no bastaba para explicar el sufrimiento; hacía falta una causa material y una estrategia política.</w:t>
      </w:r>
    </w:p>
    <w:p w14:paraId="0578DC35" w14:textId="77777777" w:rsidR="00A000A9" w:rsidRPr="00BE059B" w:rsidRDefault="00000000">
      <w:pPr>
        <w:pStyle w:val="BodyText"/>
      </w:pPr>
      <w:r w:rsidRPr="00BE059B">
        <w:t>El seminario intentó sofocar esa inquietud. Se prohibieron libros, se sancionó a los que cuestionaban a los profesores, se castigó a quienes cantaban canciones patrióticas georgianas. Iósif respondió con doble vida. De día, obedecía las reglas y estudiaba las lecciones de teología. De noche, leía en secreto, copiaba folletos y memorizaba poemas insurgentes. Su destreza para moverse entre ambos mundos se refinó. Aprendió a fingir docilidad ante superiores mientras alimentaba una rebeldía silenciosa. El muchacho de Gori se entrenaba, sin saberlo, para convertirse en el estratega que décadas después lanzaría purgas y planes quinquenales desde despachos vigilados.</w:t>
      </w:r>
    </w:p>
    <w:p w14:paraId="08A4887E" w14:textId="77777777" w:rsidR="00A000A9" w:rsidRPr="00BE059B" w:rsidRDefault="00000000">
      <w:pPr>
        <w:pStyle w:val="Heading2"/>
      </w:pPr>
      <w:bookmarkStart w:id="11" w:name="koba-el-alias-que-define-un-mito"/>
      <w:bookmarkEnd w:id="10"/>
      <w:r w:rsidRPr="00BE059B">
        <w:t>Koba, el alias que define un mito</w:t>
      </w:r>
    </w:p>
    <w:p w14:paraId="2B14F5D5" w14:textId="77777777" w:rsidR="00A000A9" w:rsidRPr="00BE059B" w:rsidRDefault="00000000">
      <w:r w:rsidRPr="00BE059B">
        <w:t>En aquellos años adoptó el alias “Koba”, tomado de una novela histórica muy popular en Georgia. Koba era un héroe que defendía a los oprimidos con una mezcla de astucia y espada. El nombre funcionó como armadura simbólica. Iósif lo usaba en reuniones clandestinas y lo firmaba en cartas secretas. El alias le permitía ser otro: más audaz, más inflexible, más dispuesto a la venganza. Esa identidad dual se convierte en hilo conductor de su vida. En público podía ser el alumno aplicado; en privado, el conspirador que soñaba con un mundo sin tiranos. Los compañeros se acostumbraron a llamarlo Koba, y el apodo se convirtió en contraseña de confianza. Quien lo pronunciaba implicaba saberse parte de la misma cofradía clandestina.</w:t>
      </w:r>
    </w:p>
    <w:p w14:paraId="5E27BEB9" w14:textId="77777777" w:rsidR="00A000A9" w:rsidRPr="00BE059B" w:rsidRDefault="00000000">
      <w:pPr>
        <w:pStyle w:val="Heading2"/>
      </w:pPr>
      <w:bookmarkStart w:id="12" w:name="X0914a9d785463de29e7a3d15223c0ced7509a15"/>
      <w:bookmarkEnd w:id="11"/>
      <w:r w:rsidRPr="00BE059B">
        <w:t>Las calles de Tiflis y el encuentro con la miseria urbana</w:t>
      </w:r>
    </w:p>
    <w:p w14:paraId="35CCB0F3" w14:textId="77777777" w:rsidR="00A000A9" w:rsidRPr="00BE059B" w:rsidRDefault="00000000">
      <w:r w:rsidRPr="00BE059B">
        <w:t>La ciudad ofrecía un contraste brutal entre el esplendor de los edificios administrativos y los barrios obreros hacinados. Koba recorrió las orillas del río Kura, donde los trabajadores cargaban sacos bajo la lluvia. Las tabernas se llenaban de hombres cansados, sus manos sombreadas por el polvo del carbón. El joven comenzó a reunir historias. Escuchaba a los zapateros que ganaban la mitad que su padre, a las lavanderas que vendían su salud frotando ropa en aguas heladas, a los ferroviarios que vivían con miedo a los accidentes. En cada testimonio detectaba un patrón de injusticia. La retórica de la iglesia sobre la caridad parecía insuficiente frente a la desigualdad estructural.</w:t>
      </w:r>
    </w:p>
    <w:p w14:paraId="08AD29C8" w14:textId="77777777" w:rsidR="00A000A9" w:rsidRPr="00BE059B" w:rsidRDefault="00000000">
      <w:pPr>
        <w:pStyle w:val="BodyText"/>
      </w:pPr>
      <w:r w:rsidRPr="00BE059B">
        <w:t xml:space="preserve">Al mismo tiempo, la presencia de autoridades zaristas era innegable. Las calles estaban patrulladas, los periódicos censurados. Tiflis albergaba oficinas gubernamentales donde la burocracia se imponía como un idioma adicional. Koba aprendió a leer documentos oficiales y a </w:t>
      </w:r>
      <w:r w:rsidRPr="00BE059B">
        <w:lastRenderedPageBreak/>
        <w:t>descifrar las intenciones ocultas. En el seminario, transcribía listas de alumnos y ordenaba archivos. Esa labor burocrática, aparentemente banal, le enseñó el valor de la información. Comprendió que quien controla los registros controla también el destino de las personas. Esta intuición se convertiría, en el futuro, en una de sus armas más peligrosas.</w:t>
      </w:r>
    </w:p>
    <w:p w14:paraId="7628866A" w14:textId="77777777" w:rsidR="00A000A9" w:rsidRPr="00BE059B" w:rsidRDefault="00000000">
      <w:pPr>
        <w:pStyle w:val="Heading2"/>
      </w:pPr>
      <w:bookmarkStart w:id="13" w:name="X3c25711cd71ae0c1b04d290c14030ec03789a87"/>
      <w:bookmarkEnd w:id="12"/>
      <w:r w:rsidRPr="00BE059B">
        <w:t>El conflicto con el seminario y la expulsión</w:t>
      </w:r>
    </w:p>
    <w:p w14:paraId="0BB98985" w14:textId="77777777" w:rsidR="00A000A9" w:rsidRPr="00BE059B" w:rsidRDefault="00000000">
      <w:r w:rsidRPr="00BE059B">
        <w:t>La tensión entre la disciplina religiosa y la insubordinación intelectual escaló hasta volverse insostenible. Los prefectos detectaron la circulación de literatura prohibida y sospecharon de Koba. Lo sometieron a vigilancia constante. En respuesta, organizó grupos de estudio donde se debatían las tesis marxistas sobre la explotación. A los ojos de la administración, aquello era herejía. En 1899, tras varias faltas acumuladas, lo expulsaron. El informe oficial alegaba “indisciplina” y “ausencias injustificadas”, pero en realidad se trataba de una decisión política. El joven regresó a Gori con el orgullo herido y la convicción de que la iglesia se había convertido en cómplice del imperio.</w:t>
      </w:r>
    </w:p>
    <w:p w14:paraId="67DD7447" w14:textId="7DFF735E" w:rsidR="00A000A9" w:rsidRPr="00BE059B" w:rsidRDefault="00000000">
      <w:pPr>
        <w:pStyle w:val="BodyText"/>
      </w:pPr>
      <w:r w:rsidRPr="00BE059B">
        <w:t xml:space="preserve">Para Keke fue un golpe devastador. Había soñado con verlo convertido en sacerdote. Sin embargo, la madre no lo rechazó. Comprendió que la vida le exigía a su hijo un camino distinto. Iósif, por su parte, decidió no volver atrás. La expulsión selló su ruptura con la iglesia </w:t>
      </w:r>
      <w:r w:rsidR="00BE059B" w:rsidRPr="00BE059B">
        <w:t>institucional,</w:t>
      </w:r>
      <w:r w:rsidRPr="00BE059B">
        <w:t xml:space="preserve"> aunque conservara el ritmo místico de la liturgia en su memoria. Tomó trabajos temporales como maestro y oficinista, pero dedicó cada minuto libre a organizar reuniones clandestinas. El seminario había fracasado en convertirlo en clérigo; había triunfado, sin querer, en forjar a un conspirador disciplinado.</w:t>
      </w:r>
    </w:p>
    <w:p w14:paraId="35C2B424" w14:textId="77777777" w:rsidR="00A000A9" w:rsidRPr="00BE059B" w:rsidRDefault="00000000">
      <w:pPr>
        <w:pStyle w:val="Heading2"/>
      </w:pPr>
      <w:bookmarkStart w:id="14" w:name="X9b4dc7b4d72142e78ba522d0b88a6da8790df9f"/>
      <w:bookmarkEnd w:id="13"/>
      <w:r w:rsidRPr="00BE059B">
        <w:t>Regreso a la calle: autodidacta y agitador</w:t>
      </w:r>
    </w:p>
    <w:p w14:paraId="09859595" w14:textId="77777777" w:rsidR="00A000A9" w:rsidRPr="00BE059B" w:rsidRDefault="00000000">
      <w:r w:rsidRPr="00BE059B">
        <w:t>El período posterior a la expulsión fue intenso. Koba frecuentó bibliotecas públicas y se integró en círculos revolucionarios conocidos como “Mesame Dasi”. Allí discutían sobre la situación de los obreros caucásicos, las reformas agrarias fallidas y la necesidad de un partido organizado. Destacaba por su oratoria: hablaba con voz baja, meditada, y luego remataba con frases que encendían a la audiencia. Utilizaba ejemplos sacados de la vida cotidiana para explicar conceptos complejos. Comparaba el capital con un amo que exigía oración sin ofrecer consuelo, o describía la plusvalía como el pan que se arrebata al niño antes de que pueda morderlo.</w:t>
      </w:r>
    </w:p>
    <w:p w14:paraId="64C83A10" w14:textId="77777777" w:rsidR="00A000A9" w:rsidRPr="00BE059B" w:rsidRDefault="00000000">
      <w:pPr>
        <w:pStyle w:val="BodyText"/>
      </w:pPr>
      <w:r w:rsidRPr="00BE059B">
        <w:t>Su estilo se volvió más literario y accesible conforme practicaba en plazas y talleres. Sabía que su público no había leído a Marx, pero sí conocía la historia de héroes georgianos. Tradujo la lucha de clases en metáforas locales: el terrateniente era el nuevo invasor persa; el obrero, el campesino que defendía su aldea. Así comenzó a pulir la narrativa que más tarde utilizaría en discursos retransmitidos por radio y reproducidos en carteles.</w:t>
      </w:r>
    </w:p>
    <w:p w14:paraId="706855D8" w14:textId="77777777" w:rsidR="00A000A9" w:rsidRPr="00BE059B" w:rsidRDefault="00000000">
      <w:pPr>
        <w:pStyle w:val="Heading2"/>
      </w:pPr>
      <w:bookmarkStart w:id="15" w:name="primeras-fugas-heridas-y-lecciones"/>
      <w:bookmarkEnd w:id="14"/>
      <w:r w:rsidRPr="00BE059B">
        <w:t>Primeras fugas, heridas y lecciones</w:t>
      </w:r>
    </w:p>
    <w:p w14:paraId="6DB23E18" w14:textId="77777777" w:rsidR="00A000A9" w:rsidRPr="00BE059B" w:rsidRDefault="00000000">
      <w:r w:rsidRPr="00BE059B">
        <w:t xml:space="preserve">La militancia no tardó en atraer la atención de la policía zarista. En 1902, durante una manifestación en Batumi, Koba fue arrestado junto con otros agitadores. En la prisión descubrió el rostro más crudo del poder estatal: interrogatorios, celda húmeda, hambre y frio. Aun así, se </w:t>
      </w:r>
      <w:r w:rsidRPr="00BE059B">
        <w:lastRenderedPageBreak/>
        <w:t>negó a ofrecer información. Su silencio le valió respeto entre sus compañeros. La deportación a Siberia parecía un destierro sin retorno, pero él lo asumió como una escuela. Aprendió a sobrevivir con poco, a leer el paisaje para encontrar rutas de escape, a negociar con guardias sin comprometer su causa. Tras varios meses, logró fugarse y regresar clandestinamente al Cáucaso.</w:t>
      </w:r>
    </w:p>
    <w:p w14:paraId="6A051E05" w14:textId="77777777" w:rsidR="00A000A9" w:rsidRPr="00BE059B" w:rsidRDefault="00000000">
      <w:pPr>
        <w:pStyle w:val="BodyText"/>
      </w:pPr>
      <w:r w:rsidRPr="00BE059B">
        <w:t>Cada fuga era una epopeya que narraba con gusto en reuniones clandestinas. Describía el crujido de la nieve bajo sus botas, el silbido del viento en los bosques helados, la mirada de los campesinos que lo escondían. Esas historias no sólo ensalzaban su valentía; también funcionaban como lecciones prácticas sobre cómo mantener la calma en medio del peligro. Los jóvenes militantes lo miraban con admiración. En su mente, Koba se transformaba en el héroe de las novelas que había leído de niño. La vida imitaba la literatura.</w:t>
      </w:r>
    </w:p>
    <w:p w14:paraId="615D9708" w14:textId="77777777" w:rsidR="00A000A9" w:rsidRPr="00BE059B" w:rsidRDefault="00000000">
      <w:pPr>
        <w:pStyle w:val="Heading2"/>
      </w:pPr>
      <w:bookmarkStart w:id="16" w:name="el-legado-de-la-infancia"/>
      <w:bookmarkEnd w:id="15"/>
      <w:r w:rsidRPr="00BE059B">
        <w:t>El legado de la infancia</w:t>
      </w:r>
    </w:p>
    <w:p w14:paraId="5E77F95A" w14:textId="77777777" w:rsidR="00A000A9" w:rsidRPr="00BE059B" w:rsidRDefault="00000000">
      <w:r w:rsidRPr="00BE059B">
        <w:t>Al revisar esta etapa georgiana, es posible rastrear las semillas de lo que más tarde será el estalinismo. El niño que observó cómo la violencia doméstica se imponía en el hogar desarrolló una tolerancia excepcional al sufrimiento y una convicción férrea en la utilidad del miedo. El estudiante que aprendió a navegar entre el idioma georgiano y el ruso adquirió la habilidad de traducir mensajes a diversos públicos. El seminarista que memorizó liturgias comprendió el poder de los rituales y los símbolos. El joven poeta que publicó bajo seudónimo descubrió la importancia de construir identidades míticas. Y el conspirador que soportó cárceles tempranas se convenció de que la lealtad absoluta es la única forma de sobrevivir en una lucha sin cuartel.</w:t>
      </w:r>
    </w:p>
    <w:p w14:paraId="3BA5DDAB" w14:textId="77777777" w:rsidR="00A000A9" w:rsidRPr="00BE059B" w:rsidRDefault="00000000">
      <w:pPr>
        <w:pStyle w:val="BodyText"/>
      </w:pPr>
      <w:r w:rsidRPr="00BE059B">
        <w:t>La infancia de Stalin no fue una anécdota pintoresca, sino la fragua donde se templó una personalidad compleja. Cada golpe recibido en la casa de Gori, cada verso recitado en la escuela, cada calle recorrida en Tiflis, cada noche de estudio clandestino, contribuyó a crear un líder que combinaría ternura y brutalidad, poesía y cálculo, fe y cinismo. El capítulo de su niñez nos recuerda que incluso los dictadores más temidos fueron alguna vez niños que soñaron con héroes, que buscaron el amor de sus padres y que aprendieron a negociar con la adversidad. Con esa mezcla de recuerdos y heridas, el joven Koba se adentra en el siglo XX dispuesto a convertir sus cicatrices en armas políticas.</w:t>
      </w:r>
    </w:p>
    <w:p w14:paraId="6535B924" w14:textId="77777777" w:rsidR="00A000A9" w:rsidRPr="00BE059B" w:rsidRDefault="00000000">
      <w:pPr>
        <w:pStyle w:val="Heading2"/>
      </w:pPr>
      <w:bookmarkStart w:id="17" w:name="hacia-la-conspiración"/>
      <w:bookmarkEnd w:id="16"/>
      <w:r w:rsidRPr="00BE059B">
        <w:t>Hacia la conspiración</w:t>
      </w:r>
    </w:p>
    <w:p w14:paraId="590C99FB" w14:textId="77777777" w:rsidR="00A000A9" w:rsidRPr="00BE059B" w:rsidRDefault="00000000">
      <w:r w:rsidRPr="00BE059B">
        <w:t>El final de esta primera etapa lo encuentra listo para el salto a la lucha revolucionaria plena. El alias Koba ya no es un juego literario, sino una identidad asumida. Sus redes de amistad incluyen a intelectuales socialistas, obreros descontentos y mujeres audaces que transportan folletos escondidos en cestas de pan. Su capacidad para redactar panfletos y organizar reuniones clandestinas se perfecciona. Está a punto de descubrir que la mezcla de violencia y disciplina, aprendida en su hogar, puede aplicarse a una causa más amplia.</w:t>
      </w:r>
    </w:p>
    <w:p w14:paraId="537C0E58" w14:textId="77777777" w:rsidR="00A000A9" w:rsidRPr="00BE059B" w:rsidRDefault="00000000">
      <w:pPr>
        <w:pStyle w:val="BodyText"/>
      </w:pPr>
      <w:r w:rsidRPr="00BE059B">
        <w:t xml:space="preserve">Cuando abandona Gori definitivamente, lleva consigo pocas pertenencias y muchas historias. Se despide de Keke con un abrazo largo. Ella le señala un icono ortodoxo y le pide que recite una oración. Él lo hace con voz baja, quizá por costumbre, quizá por agradecimiento. Luego, al cerrar </w:t>
      </w:r>
      <w:r w:rsidRPr="00BE059B">
        <w:lastRenderedPageBreak/>
        <w:t>la puerta, siente que el mundo se despliega como un tablero donde cada casilla representa una oportunidad para imponer un nuevo orden. El camino lo llevará a exilios, asaltos y conspiraciones que exploraremos en el próximo capítulo. Pero en el centro de ese torbellino permanecerá siempre el eco de Gori, la ciudad donde aprendió que la narrativa puede convertirse en poder y que la lealtad se alimenta con una mezcla de miedo, esperanza y memoria.</w:t>
      </w:r>
    </w:p>
    <w:p w14:paraId="593F2FD7" w14:textId="77777777" w:rsidR="00A000A9" w:rsidRPr="00BE059B" w:rsidRDefault="00000000">
      <w:pPr>
        <w:pStyle w:val="Heading1"/>
      </w:pPr>
      <w:bookmarkStart w:id="18" w:name="X83906c2351c5373ff9583f7e584a3793b13b809"/>
      <w:bookmarkEnd w:id="3"/>
      <w:bookmarkEnd w:id="17"/>
      <w:r w:rsidRPr="00BE059B">
        <w:lastRenderedPageBreak/>
        <w:t>Capítulo 2: Seminario, marxismo clandestino y alias Koba</w:t>
      </w:r>
    </w:p>
    <w:p w14:paraId="681B3E31" w14:textId="77777777" w:rsidR="00A000A9" w:rsidRPr="00BE059B" w:rsidRDefault="00000000">
      <w:pPr>
        <w:pStyle w:val="Heading2"/>
      </w:pPr>
      <w:bookmarkStart w:id="19" w:name="la-fortaleza-de-tiflis"/>
      <w:r w:rsidRPr="00BE059B">
        <w:t>La fortaleza de Tiflis</w:t>
      </w:r>
    </w:p>
    <w:p w14:paraId="782DDE00" w14:textId="77777777" w:rsidR="00A000A9" w:rsidRPr="00BE059B" w:rsidRDefault="00000000">
      <w:r w:rsidRPr="00BE059B">
        <w:t>El Seminario Teológico de Tiflis se alzaba sobre una colina desde la cual se divisaba el río Kura. Sus muros grises parecían absorber el viento y devolverlo cargado de órdenes. Para los jóvenes que ingresaban allí, la vida se reducía a campanas, himnos y reglamentos. Iósif Dzhugashvili llegó en 1894, con la maleta llena de ropas zurcidas por su madre y el corazón dividido entre la gratitud y el desconcierto. La ciudad lo deslumbraba: tranvías, cafés donde se hablaba francés, calles iluminadas con lámparas de gas. Pero una vez cruzada la puerta del seminario, todo se volvía austero. El día comenzaba antes del amanecer con rezos en eslavo eclesiástico y terminaba con inspecciones que revisaban hasta la manera de doblar la sábana.</w:t>
      </w:r>
    </w:p>
    <w:p w14:paraId="12AA9E0A" w14:textId="77777777" w:rsidR="00A000A9" w:rsidRPr="00BE059B" w:rsidRDefault="00000000">
      <w:pPr>
        <w:pStyle w:val="BodyText"/>
      </w:pPr>
      <w:r w:rsidRPr="00BE059B">
        <w:t>El régimen disciplinario buscaba moldear mentes obedientes. Se prohibían los periódicos liberales, se censuraban canciones patrióticas y se castigaba cualquier risa fuera de lugar. Aun así, la curiosidad encontraba caminos. Los estudiantes escondían libros entre colchones, pasaban hojas sueltas de mano en mano, improvisaban tertulias detrás de la cocina. Fue allí donde Iósif escuchó por primera vez hablar de Karl Marx, de la explotación industrial y de las huelgas en San Petersburgo. El seminario, diseñado para formar sacerdotes, comenzó a fabricar rebeldes.</w:t>
      </w:r>
    </w:p>
    <w:p w14:paraId="367D98CF" w14:textId="77777777" w:rsidR="00A000A9" w:rsidRPr="00BE059B" w:rsidRDefault="00000000">
      <w:pPr>
        <w:pStyle w:val="Heading2"/>
      </w:pPr>
      <w:bookmarkStart w:id="20" w:name="X14af9fb24a7662cc7f2330807b8dcaac093de41"/>
      <w:bookmarkEnd w:id="19"/>
      <w:r w:rsidRPr="00BE059B">
        <w:t>Bibliotecas secretas y vocación clandestina</w:t>
      </w:r>
    </w:p>
    <w:p w14:paraId="0B5C195D" w14:textId="4B046C23" w:rsidR="00A000A9" w:rsidRPr="00BE059B" w:rsidRDefault="00000000">
      <w:r w:rsidRPr="00BE059B">
        <w:t xml:space="preserve">La biblioteca oficial ofrecía obras de teología, historia de la Iglesia y filosofía cristiana. Iósif las leía con atención y subrayaba pasajes que encontraban eco en su sensibilidad poética. Sin embargo, en los intersticios de la institución circulaban textos prohibidos. Un bibliotecario compasivo les prestaba a escondidas novelas de Víctor Hugo y panfletos de socialdemócratas georgianos. El joven pasaba noches </w:t>
      </w:r>
      <w:r w:rsidR="00BE059B">
        <w:t>enteras</w:t>
      </w:r>
      <w:r w:rsidRPr="00BE059B">
        <w:t xml:space="preserve"> estudiando a Chernyshevski y soñando con la sociedad igualitaria descrita en </w:t>
      </w:r>
      <w:r w:rsidRPr="00BE059B">
        <w:rPr>
          <w:i/>
          <w:iCs/>
        </w:rPr>
        <w:t>¿Qué hacer?</w:t>
      </w:r>
      <w:r w:rsidRPr="00BE059B">
        <w:t>. Las palabras “organización”, “disciplina” y “sacrificio” resonaban en su mente como nuevas oraciones.</w:t>
      </w:r>
    </w:p>
    <w:p w14:paraId="6745C84B" w14:textId="77777777" w:rsidR="00A000A9" w:rsidRPr="00BE059B" w:rsidRDefault="00000000">
      <w:pPr>
        <w:pStyle w:val="BodyText"/>
      </w:pPr>
      <w:r w:rsidRPr="00BE059B">
        <w:t>En la penumbra de los dormitorios, las voces se convertían en susurros. Los estudiantes leían en voz baja para evitar ser descubiertos. Se planteaban preguntas audaces: ¿podía un imperio sostenerse con el hambre de sus campesinos? ¿No era la justicia social una forma superior de fe? Iósif escuchaba, cuestionaba y tomaba notas. Descubrió que el conocimiento se defendía como un secreto familiar. Aprendió a confiar sólo en quienes demostraban prudencia y valentía. La clandestinidad, antes que la política, se transformó en un estilo de vida.</w:t>
      </w:r>
    </w:p>
    <w:p w14:paraId="7B21D855" w14:textId="77777777" w:rsidR="00A000A9" w:rsidRPr="00BE059B" w:rsidRDefault="00000000">
      <w:pPr>
        <w:pStyle w:val="Heading2"/>
      </w:pPr>
      <w:bookmarkStart w:id="21" w:name="la-ciudad-más-allá-de-los-muros"/>
      <w:bookmarkEnd w:id="20"/>
      <w:r w:rsidRPr="00BE059B">
        <w:t>La ciudad más allá de los muros</w:t>
      </w:r>
    </w:p>
    <w:p w14:paraId="5C753514" w14:textId="77777777" w:rsidR="00A000A9" w:rsidRPr="00BE059B" w:rsidRDefault="00000000">
      <w:r w:rsidRPr="00BE059B">
        <w:t xml:space="preserve">Cada vez que obtenía permiso para salir del seminario, Iósif descendía hacia el barrio de Sololaki, donde los comerciantes lucían ropas elegantes y las vitrinas exhibían relojes suizos. Se detenía frente a los cafés, observaba a estudiantes de medicina discutir en francés y anotaba fragmentos de conversaciones. El contraste con la austeridad del seminario era abrumador. La </w:t>
      </w:r>
      <w:r w:rsidRPr="00BE059B">
        <w:lastRenderedPageBreak/>
        <w:t>ciudad vibraba con periódicos que llegaban de Europa, con rumores sobre la derrota rusa en la guerra contra Japón y con los primeros motines obreros. Aquellas excursiones cortas le mostraban un mundo secular en ebullición que la curia pretendía ignorar.</w:t>
      </w:r>
    </w:p>
    <w:p w14:paraId="17823861" w14:textId="77777777" w:rsidR="00A000A9" w:rsidRPr="00BE059B" w:rsidRDefault="00000000">
      <w:pPr>
        <w:pStyle w:val="BodyText"/>
      </w:pPr>
      <w:r w:rsidRPr="00BE059B">
        <w:t>En las noches, desde su dormitorio, escuchaba la música que ascendía de las tabernas. Sabía que algunos compañeros escapaban por ventanas para mezclarse con actores, poetas y redactores de panfletos. Aunque él permanecía dentro, aprovechaba esos relatos de segunda mano para imaginar redes de solidaridad que cruzaban toda la ciudad. Empezó a dibujar mapas de Tiflis, marcando con lápiz las imprentas clandestinas y las casas donde se discutía sobre política. Era una forma de preparar el terreno para el día en que abandonara la sotana.</w:t>
      </w:r>
    </w:p>
    <w:p w14:paraId="79B99B3B" w14:textId="77777777" w:rsidR="00A000A9" w:rsidRPr="00BE059B" w:rsidRDefault="00000000">
      <w:pPr>
        <w:pStyle w:val="Heading2"/>
      </w:pPr>
      <w:bookmarkStart w:id="22" w:name="X2e64c357ceb8e8c2608fda659a3ef1c48cfd284"/>
      <w:bookmarkEnd w:id="21"/>
      <w:r w:rsidRPr="00BE059B">
        <w:t>Vocaciones cruzadas: ciencia, fe y revolución</w:t>
      </w:r>
    </w:p>
    <w:p w14:paraId="608516E6" w14:textId="77777777" w:rsidR="00A000A9" w:rsidRPr="00BE059B" w:rsidRDefault="00000000">
      <w:r w:rsidRPr="00BE059B">
        <w:t>El seminario no sólo impartía teología. Los cursos de matemática, astronomía y literatura rusa completaban la formación. Iósif se fascinó con las ciencias naturales. El descubrimiento de bacterias y teorías evolutivas lo impulsó a cuestionar la lectura literal de la Biblia. En los laboratorios improvisados realizaba experimentos con plantas y registraba los resultados en un cuaderno que escondía bajo el colchón. La idea de que la naturaleza obedecía leyes verificables lo llevó a pensar que la sociedad también podía organizarse siguiendo reglas racionales. El marxismo, con su promesa de una historia guiada por fuerzas sociales, se convirtió en un puente entre su curiosidad científica y su deseo de justicia.</w:t>
      </w:r>
    </w:p>
    <w:p w14:paraId="6CCC681E" w14:textId="77777777" w:rsidR="00A000A9" w:rsidRPr="00BE059B" w:rsidRDefault="00000000">
      <w:pPr>
        <w:pStyle w:val="BodyText"/>
      </w:pPr>
      <w:r w:rsidRPr="00BE059B">
        <w:t>Al mismo tiempo, mantenía un vínculo afectivo con la liturgia. Continuaba cantando en el coro y perfeccionando su voz. Algunos profesores lo invitaban a dirigir ensayos, y él aceptaba por respeto a su madre. Esa ambivalencia —entre la tradición religiosa y la rebeldía ideológica— le enseñó a manejar discursos duales. Podía entonar un salmo con devoción y, minutos después, escribir un panfleto contra la opresión. Esta capacidad para habitar mundos opuestos sería crucial cuando más tarde necesitara alternar entre la imagen pública de estadista y la sombra de conspirador.</w:t>
      </w:r>
    </w:p>
    <w:p w14:paraId="78C33CAF" w14:textId="77777777" w:rsidR="00A000A9" w:rsidRPr="00BE059B" w:rsidRDefault="00000000">
      <w:pPr>
        <w:pStyle w:val="Heading2"/>
      </w:pPr>
      <w:bookmarkStart w:id="23" w:name="un-nombre-nuevo-para-una-vocación-nueva"/>
      <w:bookmarkEnd w:id="22"/>
      <w:r w:rsidRPr="00BE059B">
        <w:t>Un nombre nuevo para una vocación nueva</w:t>
      </w:r>
    </w:p>
    <w:p w14:paraId="74FBF417" w14:textId="77777777" w:rsidR="00A000A9" w:rsidRPr="00BE059B" w:rsidRDefault="00000000">
      <w:r w:rsidRPr="00BE059B">
        <w:t>Fue en ese ambiente febril cuando adoptó el alias “Koba”. El nombre provenía de un héroe literario georgiano, un justiciero que defendía a los débiles con astucia y espada. El alias no fue una simple travesura estudiantil. Para Iósif significaba reclamar una identidad que escapaba de la sumisión. Koba era la máscara que le permitía hablar sin miedo, planear acciones y soñar con la libertad del Cáucaso. Cuando firmaba cartas o poemas con ese nombre, sellaba un compromiso: no volvería a la docilidad que la iglesia exigía.</w:t>
      </w:r>
    </w:p>
    <w:p w14:paraId="00D01391" w14:textId="77777777" w:rsidR="00A000A9" w:rsidRPr="00BE059B" w:rsidRDefault="00000000">
      <w:pPr>
        <w:pStyle w:val="BodyText"/>
      </w:pPr>
      <w:r w:rsidRPr="00BE059B">
        <w:t>Los compañeros se acostumbraron a llamarlo así en las reuniones nocturnas. “Koba” se convirtió en contraseña de confianza. Quien pronunciaba el alias sabía que estaba ante un aliado. Con el tiempo, el nombre se envolvería en leyendas. Pero en aquellos años era simplemente la manera que encontró un joven de sostener su rebeldía mientras aún vestía sotana.</w:t>
      </w:r>
    </w:p>
    <w:p w14:paraId="498B42DE" w14:textId="77777777" w:rsidR="00A000A9" w:rsidRPr="00BE059B" w:rsidRDefault="00000000">
      <w:pPr>
        <w:pStyle w:val="Heading2"/>
      </w:pPr>
      <w:bookmarkStart w:id="24" w:name="choque-con-la-autoridad"/>
      <w:bookmarkEnd w:id="23"/>
      <w:r w:rsidRPr="00BE059B">
        <w:lastRenderedPageBreak/>
        <w:t>Choque con la autoridad</w:t>
      </w:r>
    </w:p>
    <w:p w14:paraId="7E912A65" w14:textId="77777777" w:rsidR="00A000A9" w:rsidRPr="00BE059B" w:rsidRDefault="00000000">
      <w:r w:rsidRPr="00BE059B">
        <w:t>Las sospechas sobre Koba crecieron. Los prefectos notaron su influencia entre los alumnos y lo interrogaron en repetidas ocasiones. Lo acusaban de fomentar ideas sediciosas, de criticar a los profesores y de poseer libros no autorizados. Él negaba con serenidad. Había aprendido el arte de la máscara: frente a los superiores respondía con humildad; frente a sus compañeros, con determinación. Aun así, la tensión escaló. El seminario incrementó los castigos, prohibió reuniones y vigiló de cerca a los estudiantes provenientes del Cáucaso, a quienes consideraba especialmente rebeldes.</w:t>
      </w:r>
    </w:p>
    <w:p w14:paraId="221451A4" w14:textId="77777777" w:rsidR="00A000A9" w:rsidRPr="00BE059B" w:rsidRDefault="00000000">
      <w:pPr>
        <w:pStyle w:val="BodyText"/>
      </w:pPr>
      <w:r w:rsidRPr="00BE059B">
        <w:t>En 1899, tras varios episodios de insubordinación, Iósif fue expulsado. El documento oficial alegaba “indisciplina y ausencias”. La verdadera razón era su capacidad para organizar círculos de lectura que desafiaban el control de la iglesia. La expulsión fue, en apariencia, un fracaso. Para él significó la confirmación de que el camino de la fe institucional no podía reconciliarse con la lucha contra la injusticia. Se despidió del seminario con la mirada fija en la ciudad que se extendía abajo. Tiflis ya no era una capital imperial: se había convertido en el mapa de sus futuras conspiraciones.</w:t>
      </w:r>
    </w:p>
    <w:p w14:paraId="008CB841" w14:textId="77777777" w:rsidR="00A000A9" w:rsidRPr="00BE059B" w:rsidRDefault="00000000">
      <w:pPr>
        <w:pStyle w:val="Heading2"/>
      </w:pPr>
      <w:bookmarkStart w:id="25" w:name="cartas-a-keke-y-la-negociación-familiar"/>
      <w:bookmarkEnd w:id="24"/>
      <w:r w:rsidRPr="00BE059B">
        <w:t>Cartas a Keke y la negociación familiar</w:t>
      </w:r>
    </w:p>
    <w:p w14:paraId="31854784" w14:textId="77777777" w:rsidR="00A000A9" w:rsidRPr="00BE059B" w:rsidRDefault="00000000">
      <w:r w:rsidRPr="00BE059B">
        <w:t>Tras la expulsión, tuvo que enfrentar a su madre. La escena se desarrolló en la cocina de Gori, con el olor a pan y a humo impregnando el aire. Keke, que había sacrificado años de trabajo para costear la educación de su hijo, lloró en silencio. Iósif le escribió cartas desde Tiflis para explicarle que su abandono del seminario no era un gesto de ingratitud sino un compromiso con la justicia. Describía el sufrimiento de los obreros y la corrupción de ciertos clérigos. Prometía que algún día ella comprendería que la verdadera fe consistía en defender al pueblo. Estas cartas, llenas de cariño y de retórica revolucionaria, revelan un joven que todavía buscaba la aprobación materna mientras se internaba en la clandestinidad.</w:t>
      </w:r>
    </w:p>
    <w:p w14:paraId="61156BBE" w14:textId="77777777" w:rsidR="00A000A9" w:rsidRPr="00BE059B" w:rsidRDefault="00000000">
      <w:pPr>
        <w:pStyle w:val="BodyText"/>
      </w:pPr>
      <w:r w:rsidRPr="00BE059B">
        <w:t>Keke nunca dejó de rezar por él, pero con el tiempo comenzó a ayudarlo de formas discretas: escondía panfletos debajo de las alfombras cuando la policía registraba la casa y ofrecía a sus vecinos explicaciones convincentes sobre las ausencias de su hijo. La madre se transformó en cómplice involuntaria. El vínculo entre ambos demuestra que el estalinismo posterior no se entiende sin la mezcla de rezo y rebelión que marcó estos años.</w:t>
      </w:r>
    </w:p>
    <w:p w14:paraId="0DD346BC" w14:textId="77777777" w:rsidR="00A000A9" w:rsidRPr="00BE059B" w:rsidRDefault="00000000">
      <w:pPr>
        <w:pStyle w:val="Heading2"/>
      </w:pPr>
      <w:bookmarkStart w:id="26" w:name="regreso-a-gori-regreso-a-la-calle"/>
      <w:bookmarkEnd w:id="25"/>
      <w:r w:rsidRPr="00BE059B">
        <w:t>Regreso a Gori, regreso a la calle</w:t>
      </w:r>
    </w:p>
    <w:p w14:paraId="7D4D48E6" w14:textId="77777777" w:rsidR="00A000A9" w:rsidRPr="00BE059B" w:rsidRDefault="00000000">
      <w:r w:rsidRPr="00BE059B">
        <w:t>De vuelta en Gori, Koba encontró a su madre decepcionada y a su padre ausente. Necesitaba trabajar para sobrevivir. Daba clases particulares, llevaba libros contables y, en cada oportunidad, participaba en reuniones clandestinas. Comenzó a frecuentar el grupo socialdemócrata Mesame Dasi, un círculo que debatía sobre la situación de los obreros y sobre la necesidad de un partido revolucionario. Koba intervenía con anécdotas del seminario, convirtiendo las lecciones religiosas en argumentos a favor del cambio social.</w:t>
      </w:r>
    </w:p>
    <w:p w14:paraId="18F29F03" w14:textId="77777777" w:rsidR="00A000A9" w:rsidRPr="00BE059B" w:rsidRDefault="00000000">
      <w:pPr>
        <w:pStyle w:val="BodyText"/>
      </w:pPr>
      <w:r w:rsidRPr="00BE059B">
        <w:t xml:space="preserve">Su oratoria evolucionó. Mezclaba metáforas bíblicas con ejemplos de la vida diaria. Comparaba a los capitalistas con fariseos que exigían diezmos sin ofrecer salvación. Relataba la </w:t>
      </w:r>
      <w:r w:rsidRPr="00BE059B">
        <w:lastRenderedPageBreak/>
        <w:t>historia de parias que encontraban dignidad en la lucha colectiva. Los obreros lo escuchaban fascinados porque entendían sus palabras. No hablaba como un intelectual distante, sino como un compañero de barrio que conocía el precio del pan y el peso de una deuda. El estilo envolvente y literario que había cultivado con poemas se transformó en herramienta política.</w:t>
      </w:r>
    </w:p>
    <w:p w14:paraId="2ECAE885" w14:textId="77777777" w:rsidR="00A000A9" w:rsidRPr="00BE059B" w:rsidRDefault="00000000">
      <w:pPr>
        <w:pStyle w:val="Heading2"/>
      </w:pPr>
      <w:bookmarkStart w:id="27" w:name="primeras-redes-y-primeros-peligros"/>
      <w:bookmarkEnd w:id="26"/>
      <w:r w:rsidRPr="00BE059B">
        <w:t>Primeras redes y primeros peligros</w:t>
      </w:r>
    </w:p>
    <w:p w14:paraId="3946F329" w14:textId="77777777" w:rsidR="00A000A9" w:rsidRPr="00BE059B" w:rsidRDefault="00000000">
      <w:r w:rsidRPr="00BE059B">
        <w:t>La policía zarista en el Cáucaso era tenaz. Infiltraba espías en cooperativas, sindicatos y círculos culturales. Koba respondió con astucia: utilizaba seudónimos, cambiaba de domicilio, entregaba folletos a través de mujeres que fingían vender verduras. Cada reunión se abría con una contraseña. La vida se parecía a una novela de aventuras, con persecuciones y mensajes cifrados. Sin embargo, no había romanticismo en la amenaza de arresto. Las celdas húmedas y las deportaciones a Siberia eran una realidad cotidiana.</w:t>
      </w:r>
    </w:p>
    <w:p w14:paraId="71EB3240" w14:textId="77777777" w:rsidR="00A000A9" w:rsidRPr="00BE059B" w:rsidRDefault="00000000">
      <w:pPr>
        <w:pStyle w:val="BodyText"/>
      </w:pPr>
      <w:r w:rsidRPr="00BE059B">
        <w:t>En 1902, durante una protesta en Batumi, Koba fue arrestado. Lo enviaron a prisión junto con decenas de obreros. El encierro lo enfrentó con el lado más oscuro del Estado. Los guardias lo interrogaban, buscaban fracturar su voluntad. Él callaba, escribía poemas clandestinos y enseñaba a los compañeros a leer y a contar historias. Tras varios meses, llegó la orden de deportación a Siberia. Aquella travesía en tren, encadenado, simbolizó el punto de no retorno. Koba decidió que, si regresaba, lo haría para convertir la clandestinidad en profesión.</w:t>
      </w:r>
    </w:p>
    <w:p w14:paraId="66F3B097" w14:textId="77777777" w:rsidR="00A000A9" w:rsidRPr="00BE059B" w:rsidRDefault="00000000">
      <w:pPr>
        <w:pStyle w:val="Heading2"/>
      </w:pPr>
      <w:bookmarkStart w:id="28" w:name="X00900c2f4aaa812e56463a0344cf09ac568c38f"/>
      <w:bookmarkEnd w:id="27"/>
      <w:r w:rsidRPr="00BE059B">
        <w:t>Poemas, periódicos y la forja del narrador</w:t>
      </w:r>
    </w:p>
    <w:p w14:paraId="2DCA8E10" w14:textId="77777777" w:rsidR="00A000A9" w:rsidRPr="00BE059B" w:rsidRDefault="00000000">
      <w:r w:rsidRPr="00BE059B">
        <w:t>Los poemas que escribía en prisión circulaban en hojas diminutas. Relataban la nostalgia por el valle de Kura, el dolor de las madres que esperaban cartas y la promesa de un amanecer libre. Algunos compañeros los memorizaron y los recitaron en reuniones clandestinas en Gori y Kutaisi. El talento literario de Koba se convirtió en recurso estratégico: los versos suavizaban la dureza de la teoría revolucionaria y ofrecían consuelo a quienes arriesgaban la vida.</w:t>
      </w:r>
    </w:p>
    <w:p w14:paraId="4EB8C34B" w14:textId="77777777" w:rsidR="00A000A9" w:rsidRPr="00BE059B" w:rsidRDefault="00000000">
      <w:pPr>
        <w:pStyle w:val="BodyText"/>
      </w:pPr>
      <w:r w:rsidRPr="00BE059B">
        <w:t xml:space="preserve">Cuando recuperó la libertad y regresó a Georgia, colaboró con periódicos clandestinos como </w:t>
      </w:r>
      <w:r w:rsidRPr="00BE059B">
        <w:rPr>
          <w:i/>
          <w:iCs/>
        </w:rPr>
        <w:t>Brdzola</w:t>
      </w:r>
      <w:r w:rsidRPr="00BE059B">
        <w:t xml:space="preserve"> y </w:t>
      </w:r>
      <w:r w:rsidRPr="00BE059B">
        <w:rPr>
          <w:i/>
          <w:iCs/>
        </w:rPr>
        <w:t>Proletariatis Brdzola</w:t>
      </w:r>
      <w:r w:rsidRPr="00BE059B">
        <w:t>. Escribía artículos bajo múltiples seudónimos. Uno de ellos, “David el herrero”, narraba la jornada de un artesano que descubre la explotación de su oficio. Otro, “La madre del soldado”, criticaba el servicio militar obligatorio que arrancaba a los jóvenes de sus familias. Estas crónicas combinaban estilo costumbrista con análisis político, y reforzaban la conexión entre literatura y militancia.</w:t>
      </w:r>
    </w:p>
    <w:p w14:paraId="2128F907" w14:textId="77777777" w:rsidR="00A000A9" w:rsidRPr="00BE059B" w:rsidRDefault="00000000">
      <w:pPr>
        <w:pStyle w:val="Heading2"/>
      </w:pPr>
      <w:bookmarkStart w:id="29" w:name="talleres-nocturnos-y-alianzas-obreras"/>
      <w:bookmarkEnd w:id="28"/>
      <w:r w:rsidRPr="00BE059B">
        <w:t>Talleres nocturnos y alianzas obreras</w:t>
      </w:r>
    </w:p>
    <w:p w14:paraId="3BE640C8" w14:textId="77777777" w:rsidR="00A000A9" w:rsidRPr="00BE059B" w:rsidRDefault="00000000">
      <w:r w:rsidRPr="00BE059B">
        <w:t>La implicación de Koba con Mesame Dasi lo llevó a visitar talleres textiles y guardias ferroviarias. Se reunía con obreros después de la jornada laboral, cuando el cansancio hacía difícil sostener la atención. Para mantenerlos despiertos, iniciaba sus charlas contando una historia personal: describía cómo su padre, Beso, había perdido encargos por culpa de patrones deshonestos. Luego conectaba esa injusticia doméstica con la explotación industrial. El auditorio asentía porque reconocía en esas anécdotas los mismos abusos que vivía.</w:t>
      </w:r>
    </w:p>
    <w:p w14:paraId="0B501E30" w14:textId="77777777" w:rsidR="00A000A9" w:rsidRPr="00BE059B" w:rsidRDefault="00000000">
      <w:pPr>
        <w:pStyle w:val="BodyText"/>
      </w:pPr>
      <w:r w:rsidRPr="00BE059B">
        <w:lastRenderedPageBreak/>
        <w:t>Con el tiempo, Koba organizó círculos de estudio que combinaban alfabetización con formación política. Enseñaba a leer a jóvenes campesinos recién llegados a Tiflis y los introducía en el vocabulario marxista. Preparó pequeñas antologías de textos que incluían fragmentos de Marx, artículos de periódicos europeos y poemas georgianos. Cada sesión terminaba con un compromiso concreto: distribuir folletos, recaudar fondos, esconder imprentas portátiles. El seminario le había enseñado a planificar currículos, y ahora aplicaba esa disciplina a la revolución.</w:t>
      </w:r>
    </w:p>
    <w:p w14:paraId="1BA2CFA3" w14:textId="77777777" w:rsidR="00A000A9" w:rsidRPr="00BE059B" w:rsidRDefault="00000000">
      <w:pPr>
        <w:pStyle w:val="Heading2"/>
      </w:pPr>
      <w:bookmarkStart w:id="30" w:name="puentes-con-el-mundo-obrero-femenino"/>
      <w:bookmarkEnd w:id="29"/>
      <w:r w:rsidRPr="00BE059B">
        <w:t>Puentes con el mundo obrero femenino</w:t>
      </w:r>
    </w:p>
    <w:p w14:paraId="50045C88" w14:textId="77777777" w:rsidR="00A000A9" w:rsidRPr="00BE059B" w:rsidRDefault="00000000">
      <w:r w:rsidRPr="00BE059B">
        <w:t>Las fábricas textiles de Tiflis empleaban a cientos de mujeres jóvenes que vivían en dormitorios hacinados. Koba comprendió que su causa no tendría arraigo si ignoraba la doble jornada de estas trabajadoras, que cosían de día y cuidaban a sus hermanos de noche. Comenzó a organizar círculos exclusivos para ellas en casas discretas. Allí se discutían salarios, acoso de capataces y acceso a la educación. El tono era a la vez didáctico y empático. Koba invitaba a militantes experimentadas a relatar cómo habían enfrentado represalias sin abandonar la lucha.</w:t>
      </w:r>
    </w:p>
    <w:p w14:paraId="525EAFB6" w14:textId="77777777" w:rsidR="00A000A9" w:rsidRPr="00BE059B" w:rsidRDefault="00000000">
      <w:pPr>
        <w:pStyle w:val="BodyText"/>
      </w:pPr>
      <w:r w:rsidRPr="00BE059B">
        <w:t>Las reuniones terminaban con lecturas colectivas de cartas redactadas por las propias trabajadoras. Algunas pedían guarderías en las fábricas; otras, protección frente a los inspectores que exigían sobornos. Estos testimonios sirvieron de base para panfletos específicos sobre la emancipación femenina dentro del socialismo. El futuro dictador descubría así que la revolución también se construía con historias íntimas, no sólo con proclamas.</w:t>
      </w:r>
    </w:p>
    <w:p w14:paraId="1587BEF3" w14:textId="77777777" w:rsidR="00A000A9" w:rsidRPr="00BE059B" w:rsidRDefault="00000000">
      <w:pPr>
        <w:pStyle w:val="Heading2"/>
      </w:pPr>
      <w:bookmarkStart w:id="31" w:name="amistades-amores-y-redes-familiares"/>
      <w:bookmarkEnd w:id="30"/>
      <w:r w:rsidRPr="00BE059B">
        <w:t>Amistades, amores y redes familiares</w:t>
      </w:r>
    </w:p>
    <w:p w14:paraId="13B51DFD" w14:textId="77777777" w:rsidR="00A000A9" w:rsidRPr="00BE059B" w:rsidRDefault="00000000">
      <w:r w:rsidRPr="00BE059B">
        <w:t>La vida clandestina permitía pocos momentos de calma, pero Koba encontró soporte en la familia Svanidze, a cuyos miembros conoció a través de su amigo Aleksandr. En sus visitas a la casa familiar, en un barrio modesto de Tiflis, se respiraba una calidez distinta a la de su hogar de Gori. Allí conoció a Kato Svanidze, una joven costurera de ojos vivaces que admiraba la entrega de los revolucionarios. Compartían largas conversaciones sobre literatura georgiana y sobre la posibilidad de un futuro sin sometimiento. Aquellos intercambios plantaron la semilla de una relación que años más tarde se convertiría en matrimonio.</w:t>
      </w:r>
    </w:p>
    <w:p w14:paraId="264C1EBF" w14:textId="77777777" w:rsidR="00A000A9" w:rsidRPr="00BE059B" w:rsidRDefault="00000000">
      <w:pPr>
        <w:pStyle w:val="BodyText"/>
      </w:pPr>
      <w:r w:rsidRPr="00BE059B">
        <w:t>La amistad con los Svanidze fue también una red de apoyo logístico: su casa funcionó como escondite para documentos y como taller donde bordar banderas para manifestaciones. Koba entendió que la revolución necesitaba hogares abiertos, capaces de ofrecer sopa caliente y una silla donde escribir sin ser descubierto. La combinación de afecto y conspiración le mostró la importancia de cuidar a quienes arriesgaban todo por la causa.</w:t>
      </w:r>
    </w:p>
    <w:p w14:paraId="514442D4" w14:textId="77777777" w:rsidR="00A000A9" w:rsidRPr="00BE059B" w:rsidRDefault="00000000">
      <w:pPr>
        <w:pStyle w:val="Heading2"/>
      </w:pPr>
      <w:bookmarkStart w:id="32" w:name="X20dcfc76f3b97b9a4a355cf312cff911a0ff6ee"/>
      <w:bookmarkEnd w:id="31"/>
      <w:r w:rsidRPr="00BE059B">
        <w:t>La fuga y el nacimiento del revolucionario profesional</w:t>
      </w:r>
    </w:p>
    <w:p w14:paraId="42C496C2" w14:textId="77777777" w:rsidR="00A000A9" w:rsidRPr="00BE059B" w:rsidRDefault="00000000">
      <w:r w:rsidRPr="00BE059B">
        <w:t xml:space="preserve">El invierno siberiano mordía con dientes de hielo. Koba, con ropa prestada por campesinos, planificó su escape con paciencia. Observó la rutina de los guardias, midió la distancia entre los barracones y los bosques, consiguió provisiones intercambiando poemas por pan. Una noche, aprovechó una patrulla descuidada, cortó la cuerda que lo sujetaba y huyó entre la nieve. Caminó días enteros, siguiendo el curso de los ríos congelados. Al llegar a un pueblo, se disfrazó </w:t>
      </w:r>
      <w:r w:rsidRPr="00BE059B">
        <w:lastRenderedPageBreak/>
        <w:t>de comerciante y pidió refugio. Allí escuchó historias de otros campesinos oprimidos, lo que reforzó su convicción de que la lucha debía extenderse a todo el imperio.</w:t>
      </w:r>
    </w:p>
    <w:p w14:paraId="0AD85EDB" w14:textId="77777777" w:rsidR="00A000A9" w:rsidRPr="00BE059B" w:rsidRDefault="00000000">
      <w:pPr>
        <w:pStyle w:val="BodyText"/>
      </w:pPr>
      <w:r w:rsidRPr="00BE059B">
        <w:t>Cuando finalmente retornó al Cáucaso, los camaradas lo recibieron como una leyenda viviente. Su fuga se narraba con detalles de epopeya: lobos rondando en la oscuridad, noches sin fuego para no ser descubierto, campesinos que arriesgaban su vida para darle un abrigo. Esa mitología alimentó su autoridad. Koba comprendió que la narrativa era tan importante como la acción. Desde entonces, cada operación clandestina se relataba con un tono épico para reforzar la moral del grupo.</w:t>
      </w:r>
    </w:p>
    <w:p w14:paraId="29BBAAE3" w14:textId="77777777" w:rsidR="00A000A9" w:rsidRPr="00BE059B" w:rsidRDefault="00000000">
      <w:pPr>
        <w:pStyle w:val="Heading2"/>
      </w:pPr>
      <w:bookmarkStart w:id="33" w:name="Xcd5c3223f5cf38068d8577d45a87033cd95a15f"/>
      <w:bookmarkEnd w:id="32"/>
      <w:r w:rsidRPr="00BE059B">
        <w:t>Bakú, la ciudad del petróleo y de la conspiración</w:t>
      </w:r>
    </w:p>
    <w:p w14:paraId="1F978A34" w14:textId="77777777" w:rsidR="00A000A9" w:rsidRPr="00BE059B" w:rsidRDefault="00000000">
      <w:r w:rsidRPr="00BE059B">
        <w:t>Tras la fuga, se instaló en Bakú, donde el petróleo atraía a miles de obreros. Las torres de extracción se alzaban como esqueletos metálicos y las calles olían a queroseno. Allí, Koba organizó reuniones nocturnas en barracones y sótanos. Los trabajadores, exhaustos, lo escuchaban hablar de justicia, de salarios dignos y de la necesidad de un partido fuerte. Les narraba escenas de su infancia, de la violencia que había presenciado, para vincular su historia personal con la causa colectiva. El tono literario que usaba en los discursos no era adorno: era un puente emocional que transformaba la teoría en experiencia.</w:t>
      </w:r>
    </w:p>
    <w:p w14:paraId="139DA829" w14:textId="77777777" w:rsidR="00A000A9" w:rsidRPr="00BE059B" w:rsidRDefault="00000000">
      <w:pPr>
        <w:pStyle w:val="BodyText"/>
      </w:pPr>
      <w:r w:rsidRPr="00BE059B">
        <w:t>Para financiar las actividades, el grupo planificó “expropiaciones”, es decir, asaltos a bancos y trenes que transportaban remesas del gobierno. Koba participó en la logística. Estudiaba los horarios, reclutaba a los más audaces, diseñaba rutas de escape. A diferencia de quienes improvisaban, él escribía planes detallados en cuadernos cifrados. Después, memorizaba los puntos clave y quemaba las notas. La precisión organizativa, combinada con la narrativa épica, consolidó su reputación.</w:t>
      </w:r>
    </w:p>
    <w:p w14:paraId="2248FA5F" w14:textId="77777777" w:rsidR="00A000A9" w:rsidRPr="00BE059B" w:rsidRDefault="00000000">
      <w:pPr>
        <w:pStyle w:val="BodyText"/>
      </w:pPr>
      <w:r w:rsidRPr="00BE059B">
        <w:t>En Bakú también profundizó su relación con figuras clave como Simon Ter-Petrosian, conocido como Kamo, cuyas operaciones audaces se convirtieron en material de leyenda. Koba lo admiraba por su capacidad para soportar torturas sin hablar. Las conversaciones entre ambos, según testimonios de compañeros, estaban llenas de metáforas militares y de referencias a novelas de aventuras. Esa complicidad reforzó la idea de que la revolución necesitaba héroes capaces de combinar astucia y sacrificio extremo.</w:t>
      </w:r>
    </w:p>
    <w:p w14:paraId="64B9E14E" w14:textId="77777777" w:rsidR="00A000A9" w:rsidRPr="00BE059B" w:rsidRDefault="00000000">
      <w:pPr>
        <w:pStyle w:val="BodyText"/>
      </w:pPr>
      <w:r w:rsidRPr="00BE059B">
        <w:t>El contacto con obreros musulmanes lo obligó a adaptar su discurso. Incorporó referencias al sufrimiento compartido bajo el imperio zarista y comparó la explotación industrial con el viejo tributo que los invasores exigían a las aldeas del Cáucaso. Aprendió palabras básicas en tártaro para saludar y agradecer. Ese esfuerzo por respetar las culturas locales anticipa su posterior obsesión con controlar las nacionalidades sin perder su diversidad aparente.</w:t>
      </w:r>
    </w:p>
    <w:p w14:paraId="4A056286" w14:textId="77777777" w:rsidR="00A000A9" w:rsidRPr="00BE059B" w:rsidRDefault="00000000">
      <w:pPr>
        <w:pStyle w:val="Heading2"/>
      </w:pPr>
      <w:bookmarkStart w:id="34" w:name="la-red-de-avituallamiento-clandestino"/>
      <w:bookmarkEnd w:id="33"/>
      <w:r w:rsidRPr="00BE059B">
        <w:t>La red de avituallamiento clandestino</w:t>
      </w:r>
    </w:p>
    <w:p w14:paraId="4BA18BD1" w14:textId="77777777" w:rsidR="00A000A9" w:rsidRPr="00BE059B" w:rsidRDefault="00000000">
      <w:r w:rsidRPr="00BE059B">
        <w:t xml:space="preserve">Para sostener la militancia en Bakú era necesario asegurar alimentos, refugio y medicinas. Koba coordinó con comerciantes simpatizantes que ofrecían descuentos a los obreros en huelga. Panaderos armenios horneaban panes adicionales destinados a las familias cuyos proveedores habían sido despedidos. Médicos progresistas atendían gratuitamente a heridos </w:t>
      </w:r>
      <w:r w:rsidRPr="00BE059B">
        <w:lastRenderedPageBreak/>
        <w:t>durante enfrentamientos. Estos apoyos se registraban en cuadernos codificados para evitar delaciones. La logística se volvió tan importante como la teoría: un comité que no garantizara comida difícilmente lograría que sus miembros arriesgaran la vida.</w:t>
      </w:r>
    </w:p>
    <w:p w14:paraId="0F7DA24D" w14:textId="77777777" w:rsidR="00A000A9" w:rsidRPr="00BE059B" w:rsidRDefault="00000000">
      <w:pPr>
        <w:pStyle w:val="BodyText"/>
      </w:pPr>
      <w:r w:rsidRPr="00BE059B">
        <w:t>La red incluía incluso a cocheroes que aceptaban transportar a conspiradores por rutas menos vigiladas. Koba estableció un sistema de señales: un pañuelo rojo atado a la manija del coche indicaba que el conductor estaba dispuesto a colaborar. Esta atención al detalle formaba parte de su estilo. Sabía que la revolución necesitaba funcionar como un reloj donde cada engranaje —del panadero al tipógrafo— cumpliera su papel con precisión.</w:t>
      </w:r>
    </w:p>
    <w:p w14:paraId="61C8217D" w14:textId="77777777" w:rsidR="00A000A9" w:rsidRPr="00BE059B" w:rsidRDefault="00000000">
      <w:pPr>
        <w:pStyle w:val="Heading2"/>
      </w:pPr>
      <w:bookmarkStart w:id="35" w:name="Xa5a254d9a26332010dee54c1e3ce3bba815f5cb"/>
      <w:bookmarkEnd w:id="34"/>
      <w:r w:rsidRPr="00BE059B">
        <w:t>Encuentro con Lenin y salto al escenario imperial</w:t>
      </w:r>
    </w:p>
    <w:p w14:paraId="55B9971E" w14:textId="77777777" w:rsidR="00A000A9" w:rsidRPr="00BE059B" w:rsidRDefault="00000000">
      <w:r w:rsidRPr="00BE059B">
        <w:t>En 1905, Koba viajó clandestinamente a Finlandia para participar en el Congreso bolchevique de Tampere. Allí conoció a Lenin. La reunión duró apenas unos minutos, pero dejó huella. Lenin, de trato directo, valoró la disciplina y la audacia del georgiano. Koba, por su parte, encontró en Lenin a un estratega capaz de convertir la conspiración regional en proyecto imperial. Volvió al Cáucaso con instrucciones precisas y con la convicción de que el movimiento necesitaba centralización.</w:t>
      </w:r>
    </w:p>
    <w:p w14:paraId="4BE74A84" w14:textId="77777777" w:rsidR="00A000A9" w:rsidRPr="00BE059B" w:rsidRDefault="00000000">
      <w:pPr>
        <w:pStyle w:val="Heading2"/>
      </w:pPr>
      <w:bookmarkStart w:id="36" w:name="espiral-de-arrestos-y-fugas"/>
      <w:bookmarkEnd w:id="35"/>
      <w:r w:rsidRPr="00BE059B">
        <w:t>Espiral de arrestos y fugas</w:t>
      </w:r>
    </w:p>
    <w:p w14:paraId="03228405" w14:textId="77777777" w:rsidR="00A000A9" w:rsidRPr="00BE059B" w:rsidRDefault="00000000">
      <w:r w:rsidRPr="00BE059B">
        <w:t>Los años siguientes fueron un vaivén de arrestos, deportaciones y fugas. Cada encarcelamiento era enfrentado con serenidad. Koba utilizaba el tiempo en prisión para formar bibliotecas improvisadas, dictaba clases y organizaba intentos de escape. Aprendió a reconocer a los delatores por pequeños gestos. Desarrolló un sentido casi instintivo para detectar traiciones. Esta paranoia aprendida se convertiría, décadas después, en mecanismo de gobierno.</w:t>
      </w:r>
    </w:p>
    <w:p w14:paraId="5E2F7407" w14:textId="77777777" w:rsidR="00A000A9" w:rsidRPr="00BE059B" w:rsidRDefault="00000000">
      <w:pPr>
        <w:pStyle w:val="BodyText"/>
      </w:pPr>
      <w:r w:rsidRPr="00BE059B">
        <w:t>En una de esas estancias carcelarias conoció a Aleksandr Svanidze, hermano de la mujer que sería su primera esposa. Compartieron celdas contiguas y se comunicaban golpeando códigos en la pared. Aleksandr le habló de círculos intelectuales en Tiflis y le presentó a jóvenes artistas que simpatizaban con el socialismo. Gracias a esas conexiones, Koba amplió su base de apoyo más allá de las fábricas. Comprendió que la revolución necesitaba también a pintores, músicos y maestros capaces de difundir la causa en espacios culturales.</w:t>
      </w:r>
    </w:p>
    <w:p w14:paraId="5D8323EF" w14:textId="77777777" w:rsidR="00A000A9" w:rsidRPr="00BE059B" w:rsidRDefault="00000000">
      <w:pPr>
        <w:pStyle w:val="BodyText"/>
      </w:pPr>
      <w:r w:rsidRPr="00BE059B">
        <w:t>Las cárceles zaristas estaban llenas de rumores. Se decía que el ministro Plehve planeaba nuevas deportaciones masivas y que los ministros del interior competían por demostrar quién reprimía con más dureza. Koba utilizaba ese clima de incertidumbre para reforzar la moral de sus camaradas. “Somos la prueba de que el miedo del régimen es real”, decía. La idea de que el sufrimiento era un indicador de eficacia revolucionaria fortalecía la resistencia psicológica del grupo.</w:t>
      </w:r>
    </w:p>
    <w:p w14:paraId="0B066E2E" w14:textId="77777777" w:rsidR="00A000A9" w:rsidRPr="00BE059B" w:rsidRDefault="00000000">
      <w:pPr>
        <w:pStyle w:val="Heading2"/>
      </w:pPr>
      <w:bookmarkStart w:id="37" w:name="X64f9d1e2078854386c729481cad9b6ea51bb6ff"/>
      <w:bookmarkEnd w:id="36"/>
      <w:r w:rsidRPr="00BE059B">
        <w:t>Ecos internacionales y aprendizajes de la prensa extranjera</w:t>
      </w:r>
    </w:p>
    <w:p w14:paraId="10BD92D6" w14:textId="77777777" w:rsidR="00A000A9" w:rsidRPr="00BE059B" w:rsidRDefault="00000000">
      <w:r w:rsidRPr="00BE059B">
        <w:t xml:space="preserve">Incluso en prisión, Koba conseguía ejemplares de periódicos europeos como </w:t>
      </w:r>
      <w:r w:rsidRPr="00BE059B">
        <w:rPr>
          <w:i/>
          <w:iCs/>
        </w:rPr>
        <w:t>L’Humanité</w:t>
      </w:r>
      <w:r w:rsidRPr="00BE059B">
        <w:t xml:space="preserve"> o el </w:t>
      </w:r>
      <w:r w:rsidRPr="00BE059B">
        <w:rPr>
          <w:i/>
          <w:iCs/>
        </w:rPr>
        <w:t>Vorwärts</w:t>
      </w:r>
      <w:r w:rsidRPr="00BE059B">
        <w:t xml:space="preserve">. Los ocultaba dentro de cubiertas de libros religiosos para engañar a los guardianes. Esas lecturas le mostraban que los debates sobre socialismo, nacionalismo y derechos laborales </w:t>
      </w:r>
      <w:r w:rsidRPr="00BE059B">
        <w:lastRenderedPageBreak/>
        <w:t>se replicaban en París, Berlín y Londres. Transmitía esa información a sus camaradas para que comprendieran que no estaban solos. “Somos parte de un océano que avanza”, afirmaba durante las tertulias carcelarias. Esta conciencia internacionalista alimentó su confianza en que la revolución rusa podía contar con simpatías externas y aprender de experiencias ajenas.</w:t>
      </w:r>
    </w:p>
    <w:p w14:paraId="53B6D117" w14:textId="77777777" w:rsidR="00A000A9" w:rsidRPr="00BE059B" w:rsidRDefault="00000000">
      <w:pPr>
        <w:pStyle w:val="BodyText"/>
      </w:pPr>
      <w:r w:rsidRPr="00BE059B">
        <w:t>Los artículos extranjeros también le ofrecieron ideas sobre organización sindical y propaganda moderna. Tomó nota de estrategias como las “cooperativas de consumo” británicas y las “casas del pueblo” belgas. Años después, algunas de estas nociones serían adaptadas a la realidad soviética a través de clubes obreros y bibliotecas itinerantes.</w:t>
      </w:r>
    </w:p>
    <w:p w14:paraId="278045C9" w14:textId="77777777" w:rsidR="00A000A9" w:rsidRPr="00BE059B" w:rsidRDefault="00000000">
      <w:pPr>
        <w:pStyle w:val="Heading2"/>
      </w:pPr>
      <w:bookmarkStart w:id="38" w:name="balance-de-una-metamorfosis"/>
      <w:bookmarkEnd w:id="37"/>
      <w:r w:rsidRPr="00BE059B">
        <w:t>Balance de una metamorfosis</w:t>
      </w:r>
    </w:p>
    <w:p w14:paraId="7F01EF1B" w14:textId="77777777" w:rsidR="00A000A9" w:rsidRPr="00BE059B" w:rsidRDefault="00000000">
      <w:r w:rsidRPr="00BE059B">
        <w:t>Al concluir esta etapa, el joven de Gori se había transformado en un revolucionario profesional. Dominaba el arte de la clandestinidad, se había forjado un mito personal y había establecido vínculos con la cúpula bolchevique. Su narrativa mezclaba anécdotas literarias con desafíos concretos. Para los obreros del Cáucaso, Koba no era un teórico distante, sino un compañero que había cantado en los mismos coros, soportado las mismas humillaciones y desafiado a los mismos gendarmes. Ese capital político se convertiría en su arma principal en los años de revolución que se aproximaban.</w:t>
      </w:r>
    </w:p>
    <w:p w14:paraId="083EDCC4" w14:textId="77777777" w:rsidR="00A000A9" w:rsidRPr="00BE059B" w:rsidRDefault="00000000">
      <w:pPr>
        <w:pStyle w:val="BodyText"/>
      </w:pPr>
      <w:r w:rsidRPr="00BE059B">
        <w:t>El próximo capítulo mostrará cómo Koba, armado con estas experiencias, se adentró en la red clandestina que recorrió todo el imperio: asaltos espectaculares, exilios siberianos y la construcción de una maquinaria que llevaría la revolución al umbral de 1917.</w:t>
      </w:r>
    </w:p>
    <w:p w14:paraId="6EA80BB7" w14:textId="77777777" w:rsidR="00A000A9" w:rsidRPr="00BE059B" w:rsidRDefault="00000000">
      <w:pPr>
        <w:pStyle w:val="Heading1"/>
      </w:pPr>
      <w:bookmarkStart w:id="39" w:name="X59e3ca8f0a63ce27e669885d16b45fcc094621a"/>
      <w:bookmarkEnd w:id="18"/>
      <w:bookmarkEnd w:id="38"/>
      <w:r w:rsidRPr="00BE059B">
        <w:lastRenderedPageBreak/>
        <w:t>Capítulo 3: Asaltos, exilios y la red clandestina bolchevique</w:t>
      </w:r>
    </w:p>
    <w:p w14:paraId="3FD65461" w14:textId="77777777" w:rsidR="00A000A9" w:rsidRPr="00BE059B" w:rsidRDefault="00000000">
      <w:pPr>
        <w:pStyle w:val="Heading2"/>
      </w:pPr>
      <w:bookmarkStart w:id="40" w:name="bakú-ciudad-de-fuego-y-conspiración"/>
      <w:r w:rsidRPr="00BE059B">
        <w:t>Bakú, ciudad de fuego y conspiración</w:t>
      </w:r>
    </w:p>
    <w:p w14:paraId="1C6FF278" w14:textId="77777777" w:rsidR="00A000A9" w:rsidRPr="00BE059B" w:rsidRDefault="00000000">
      <w:r w:rsidRPr="00BE059B">
        <w:t>Koba llegó a Bakú como quien penetra un sueño de humo y luz. Las torres petroleras se alzaban como esqueletos contra el cielo, y las llamaradas que brotaban de las tuberías iluminaban la noche con un resplandor naranja. La ciudad oliá a queroseno y sudor. Obreros georgianos, armenios, rusos, tártaros y persas compartían barracones construidos a toda prisa. Entre ellos circulaba un rumor persistente: el petróleo alimentaba el motor del imperio, pero sus benefactores vivían en mansiones lejos del hollín. Koba escuchaba esas quejas con la paciencia de un confesor. Cada historia de jornada interminable o salario arrebatado se convertía en combustible para su causa.</w:t>
      </w:r>
    </w:p>
    <w:p w14:paraId="0DB5A849" w14:textId="77777777" w:rsidR="00A000A9" w:rsidRPr="00BE059B" w:rsidRDefault="00000000">
      <w:pPr>
        <w:pStyle w:val="BodyText"/>
      </w:pPr>
      <w:r w:rsidRPr="00BE059B">
        <w:t>En los muelles se reunían los estibadores después del trabajo. Allí, en medio de barriles y sogas, el agitador georgiano desplegaba un lenguaje que mezclaba poesía y pragmatismo. Describía el petróleo como la sangre negra del imperio y comparaba a los obreros con atlantes que sostenían el cielo sin reconocimiento. Sus palabras encendían emociones: en el murmullo de los presentes se percibía la vibración de una fuerza colectiva que despertaba.</w:t>
      </w:r>
    </w:p>
    <w:p w14:paraId="0D059EF6" w14:textId="77777777" w:rsidR="00A000A9" w:rsidRPr="00BE059B" w:rsidRDefault="00000000">
      <w:pPr>
        <w:pStyle w:val="Heading2"/>
      </w:pPr>
      <w:bookmarkStart w:id="41" w:name="la-fábrica-clandestina-de-propaganda"/>
      <w:bookmarkEnd w:id="40"/>
      <w:r w:rsidRPr="00BE059B">
        <w:t>La fábrica clandestina de propaganda</w:t>
      </w:r>
    </w:p>
    <w:p w14:paraId="2BAFFDD0" w14:textId="77777777" w:rsidR="00A000A9" w:rsidRPr="00BE059B" w:rsidRDefault="00000000">
      <w:r w:rsidRPr="00BE059B">
        <w:t>Para transformar el descontento en organización, Koba necesitaba una imprenta. La instaló en el sótano de una casa humilde en el barrio de Balakhani. El ruido de la prensa se camuflaba con el rumor del viento y el crujido de la madera. Allí, junto con un puñado de militantes, imprimía panfletos que explicaban en lenguaje llano los principios marxistas. Cada hoja era doblada con manos temblorosas y escondida en sacos de harina o en cestas de pan.</w:t>
      </w:r>
    </w:p>
    <w:p w14:paraId="19A8E21E" w14:textId="77777777" w:rsidR="00A000A9" w:rsidRPr="00BE059B" w:rsidRDefault="00000000">
      <w:pPr>
        <w:pStyle w:val="BodyText"/>
      </w:pPr>
      <w:r w:rsidRPr="00BE059B">
        <w:t>Los textos no se limitaban a consignas. Contaban historias de obreros que habían resistido a contramaestres abusivos, de mujeres que exigían pagos atrasados, de niños que trabajaban junto a sus padres. Koba sabía que la narrativa debía ser cercana: una idea abstracta no moviliza, pero una vida contada con detalle puede convertirse en estandarte. Esa intuición literaria le permitió acercar el discurso revolucionario a quienes jamás habían pisado una biblioteca.</w:t>
      </w:r>
    </w:p>
    <w:p w14:paraId="7EF74C4C" w14:textId="77777777" w:rsidR="00A000A9" w:rsidRPr="00BE059B" w:rsidRDefault="00000000">
      <w:pPr>
        <w:pStyle w:val="BodyText"/>
      </w:pPr>
      <w:r w:rsidRPr="00BE059B">
        <w:t>Las sesiones de impresión eran maratones nocturnos. Koba y sus compañeros trabajaban con guantes gruesos para no dejar huellas, apagaban las lámparas en cuanto escuchaban pasos en la calle y utilizaban agua con vinagre para borrar rastros de tinta. Al amanecer, las bobinas de papel se transformaban en pequeños fascículos listos para ser distribuidos. Cada entrega iba acompañada de instrucciones precisas: a qué barrios debían llegar, qué consignas debían reforzar y cómo destruir los sobrantes en caso de redada. El líder georgiano se aseguraba de que cada militante comprendiera que la propaganda era un acto de guerra.</w:t>
      </w:r>
    </w:p>
    <w:p w14:paraId="7036F0AC" w14:textId="77777777" w:rsidR="00A000A9" w:rsidRPr="00BE059B" w:rsidRDefault="00000000">
      <w:pPr>
        <w:pStyle w:val="BodyText"/>
      </w:pPr>
      <w:r w:rsidRPr="00BE059B">
        <w:t xml:space="preserve">Una vez por semana, organizaban lecturas públicas en casas obreras. Se colocaba un mantel sobre una mesa, se encendía una vela y se leía el panfleto como si fuera una liturgia. Después, </w:t>
      </w:r>
      <w:r w:rsidRPr="00BE059B">
        <w:lastRenderedPageBreak/>
        <w:t>los asistentes discutían ejemplos de sus propias vidas. Así, la propaganda no sólo informaba, sino que creaba comunidad. Koba entendió que la revolución no avanzaría únicamente con discursos en fábricas, sino también con encuentros íntimos donde se compartían miedos y esperanzas.</w:t>
      </w:r>
    </w:p>
    <w:p w14:paraId="06BBFA70" w14:textId="77777777" w:rsidR="00A000A9" w:rsidRPr="00BE059B" w:rsidRDefault="00000000">
      <w:pPr>
        <w:pStyle w:val="Heading2"/>
      </w:pPr>
      <w:bookmarkStart w:id="42" w:name="expropiaciones-el-teatro-del-riesgo"/>
      <w:bookmarkEnd w:id="41"/>
      <w:r w:rsidRPr="00BE059B">
        <w:t>Expropiaciones: el teatro del riesgo</w:t>
      </w:r>
    </w:p>
    <w:p w14:paraId="74834937" w14:textId="77777777" w:rsidR="00A000A9" w:rsidRPr="00BE059B" w:rsidRDefault="00000000">
      <w:r w:rsidRPr="00BE059B">
        <w:t>La revolución necesitaba recursos. En 1907, Koba participó en la planificación del asalto a la sucursal del Banco Estatal en Tiflis. Las autoridades transportaban remesas en carruajes blindados custodiados por cosacos. El plan exigía coordinación milimétrica. Durante semanas, los conspiradores estudiaron horarios, calles de escape y movimientos de la policía. En un cuarto mal iluminado, Koba trazó mapas sobre la mesa y asignó tareas. La escena parecía extraída de una novela de aventuras: máscaras, armas, contraseñas, relojes sincronizados.</w:t>
      </w:r>
    </w:p>
    <w:p w14:paraId="6B9CBB76" w14:textId="77777777" w:rsidR="00A000A9" w:rsidRPr="00BE059B" w:rsidRDefault="00000000">
      <w:pPr>
        <w:pStyle w:val="BodyText"/>
      </w:pPr>
      <w:r w:rsidRPr="00BE059B">
        <w:t>El ataque tuvo lugar el 13 de junio. Granadas explotaron en la plaza Yereván. Los caballos se desbocaron, los transeúntes gritaron, y los agentes del banco cayeron en el caos. En medio de la confusión, los revolucionarios se apoderaron de más de 250.000 rublos. El botín fue dividido, escondido y transportado a través de rutas clandestinas hacia refugios en Bakú, Moscú y Europa occidental.</w:t>
      </w:r>
    </w:p>
    <w:p w14:paraId="76D0A110" w14:textId="77777777" w:rsidR="00A000A9" w:rsidRPr="00BE059B" w:rsidRDefault="00000000">
      <w:pPr>
        <w:pStyle w:val="BodyText"/>
      </w:pPr>
      <w:r w:rsidRPr="00BE059B">
        <w:t>Aunque Koba no lanzó granadas ni disparó armas aquel día, fue el estratega que coordinó la logística. Después del asalto, redactó informes detallados sobre lo ocurrido y describió las lecciones aprendidas. Valoró la audacia, pero subrayó la importancia de la disciplina. Aquello no debía interpretarse como simple bandolerismo: era, decía, “la restitución al pueblo de lo que el Estado le arrebata”. Su capacidad para legitimar moralmente la violencia reforzó su autoridad entre los militantes.</w:t>
      </w:r>
    </w:p>
    <w:p w14:paraId="3CBFE51D" w14:textId="77777777" w:rsidR="00A000A9" w:rsidRPr="00BE059B" w:rsidRDefault="00000000">
      <w:pPr>
        <w:pStyle w:val="BodyText"/>
      </w:pPr>
      <w:r w:rsidRPr="00BE059B">
        <w:t>Los fondos obtenidos financiaron periódicos, compra de armas y el envío de delegados a congresos internacionales. Cada rublo era contabilizado en cuadernos que se guardaban en escondites secretos, incluidos sótanos de panaderías y altillos de casas campesinas. Koba insistía en que la transparencia dentro de la organización era fundamental para sostener la confianza. En reuniones de balance, explicaba con detalle cómo se habían utilizado los recursos y escuchaba las críticas de los camaradas. Ese ejercicio de rendición de cuentas, poco habitual en movimientos clandestinos, fortalecía la cohesión interna.</w:t>
      </w:r>
    </w:p>
    <w:p w14:paraId="28C55E95" w14:textId="77777777" w:rsidR="00A000A9" w:rsidRPr="00BE059B" w:rsidRDefault="00000000">
      <w:pPr>
        <w:pStyle w:val="BodyText"/>
      </w:pPr>
      <w:r w:rsidRPr="00BE059B">
        <w:t>Las expropiaciones también generaban debates éticos. Algunos militantes temían que la población viera a los bolcheviques como simples asaltantes. Koba respondía narrando historias de campesinos despojados por recaudadores de impuestos. “Si el Estado roba con sello oficial, nosotros devolvemos con valentía”, afirmaba. La retórica transformaba el miedo en orgullo y convertía a los revolucionarios en protagonistas de una epopeya popular.</w:t>
      </w:r>
    </w:p>
    <w:p w14:paraId="36CA33D3" w14:textId="77777777" w:rsidR="00A000A9" w:rsidRPr="00BE059B" w:rsidRDefault="00000000">
      <w:pPr>
        <w:pStyle w:val="Heading2"/>
      </w:pPr>
      <w:bookmarkStart w:id="43" w:name="arrestos-y-fugas-la-escuela-de-siberia"/>
      <w:bookmarkEnd w:id="42"/>
      <w:r w:rsidRPr="00BE059B">
        <w:t>Arrestos y fugas: la escuela de Siberia</w:t>
      </w:r>
    </w:p>
    <w:p w14:paraId="0632FA40" w14:textId="77777777" w:rsidR="00A000A9" w:rsidRPr="00BE059B" w:rsidRDefault="00000000">
      <w:r w:rsidRPr="00BE059B">
        <w:t xml:space="preserve">La vida clandestina tenía un precio. En 1908, la Okhrana lo arrestó nuevamente y lo desterró al norte helado de Rusia. El viaje en tren, encadenado junto a otros prisioneros, fue un recordatorio brutal de la fragilidad humana. Sin embargo, Koba transformó el destierro en un </w:t>
      </w:r>
      <w:r w:rsidRPr="00BE059B">
        <w:lastRenderedPageBreak/>
        <w:t>aula. En la pequeña aldea de Solvychegodsk, estableció un círculo de lectura con exiliados de diversas regiones. Leían a Marx, discutían los acontecimientos en la capital y planeaban escapes con un detalle casi obsesivo.</w:t>
      </w:r>
    </w:p>
    <w:p w14:paraId="6CB71F7F" w14:textId="77777777" w:rsidR="00A000A9" w:rsidRPr="00BE059B" w:rsidRDefault="00000000">
      <w:pPr>
        <w:pStyle w:val="BodyText"/>
      </w:pPr>
      <w:r w:rsidRPr="00BE059B">
        <w:t>En Siberia, el invierno parecía un personaje más: la nieve cubría las ventanas, el viento golpeaba las paredes hasta hacerlas crujir, el frío entumecía los dedos. Koba se envolvía en mantas y escribía cartas en papel cebolla con una caligrafía apretada. En ellas relataba la moral de los deportados y pedía instrucciones a los camaradas que seguían libres. Esas cartas reflejan una mezcla de lirismo y disciplina militar. “El hielo no inmoviliza las ideas”, anotó en una ocasión, y esa frase circuló de boca en boca como un mantra.</w:t>
      </w:r>
    </w:p>
    <w:p w14:paraId="48403875" w14:textId="77777777" w:rsidR="00A000A9" w:rsidRPr="00BE059B" w:rsidRDefault="00000000">
      <w:pPr>
        <w:pStyle w:val="BodyText"/>
      </w:pPr>
      <w:r w:rsidRPr="00BE059B">
        <w:t>Las fugas eran proezas preparadas con paciencia. Koba observaba la rutina de los guardias, estudiaba los cambios de turno, memorizaba el número de pasos entre la puerta y la verja. Una noche sin luna, disfrazado de campesino, caminó entre la nieve hasta llegar a un bosque. Se orientó siguiendo el curso de un río helado. Durante días sobrevivió con pan duro y agua derretida. Llegó a un pueblo donde recitó un fragmento de un himno ortodoxo para ganar la confianza de un anciano que le ofreció refugio. Finalmente alcanzó la cobertura de una red clandestina que lo condujo de vuelta al Cáucaso.</w:t>
      </w:r>
    </w:p>
    <w:p w14:paraId="62C2BAF1" w14:textId="77777777" w:rsidR="00A000A9" w:rsidRPr="00BE059B" w:rsidRDefault="00000000">
      <w:pPr>
        <w:pStyle w:val="BodyText"/>
      </w:pPr>
      <w:r w:rsidRPr="00BE059B">
        <w:t>Los destierros no sólo endurecieron su cuerpo; también ampliaron su perspectiva. Compartía barracón con socialistas de Polonia, Estonia y Siberia oriental. Las conversaciones se extendían hasta la madrugada. Algunos compañeros narraban la opresión alemana o japonesa; otros, la miseria en aldeas remotas. Koba escuchaba y tomaba notas mentales. Comprendió que una futura revolución no podía limitarse a los pueblos rusos y georgianos, sino que debía articular una alianza multinacional. Esa visión cosmopolita germinó en las tundras, no en los despachos del Kremlin.</w:t>
      </w:r>
    </w:p>
    <w:p w14:paraId="638A929B" w14:textId="77777777" w:rsidR="00A000A9" w:rsidRPr="00BE059B" w:rsidRDefault="00000000">
      <w:pPr>
        <w:pStyle w:val="BodyText"/>
      </w:pPr>
      <w:r w:rsidRPr="00BE059B">
        <w:t>En una carta conservada en archivos, describió cómo construyeron un horno improvisado con ladrillos sueltos para calentarse. Cada prisionero aportó algo: uno sabía carpintería, otro matemáticas, otro contabilidad. Koba celebró esa colaboración como ejemplo de socialismo en miniatura. “Aquí, en el fin del mundo, practicamos la sociedad que soñamos”, escribió. Este enfoque práctico de la teoría se convertiría en una constante de su liderazgo: siempre buscó experimentar con estructuras antes de imponerlas a gran escala.</w:t>
      </w:r>
    </w:p>
    <w:p w14:paraId="56272318" w14:textId="77777777" w:rsidR="00A000A9" w:rsidRPr="00BE059B" w:rsidRDefault="00000000">
      <w:pPr>
        <w:pStyle w:val="Heading2"/>
      </w:pPr>
      <w:bookmarkStart w:id="44" w:name="el-tablero-imperial"/>
      <w:bookmarkEnd w:id="43"/>
      <w:r w:rsidRPr="00BE059B">
        <w:t>El tablero imperial</w:t>
      </w:r>
    </w:p>
    <w:p w14:paraId="367A20F1" w14:textId="77777777" w:rsidR="00A000A9" w:rsidRPr="00BE059B" w:rsidRDefault="00000000">
      <w:r w:rsidRPr="00BE059B">
        <w:t>De regreso en Bakú, Koba descubrió que la red bolchevique se había expandido como un organismo vivo. Células en Georgia, Armenia, Azerbaiyán y el sur de Rusia mantenían contacto mediante mensajeros que cruzaban montañas. La coordinación exigía un mapa mental del imperio. Koba elaboró cuadernos cifrados donde registraba nombres, direcciones, recursos y contraseñas. Investigadores posteriores encontraron fragmentos de esos cuadernos: líneas escritas con tinta violeta, abreviaturas misteriosas, listas de comités en Tiflis, Bakú, Sopel, y contactos en Viena y París.</w:t>
      </w:r>
    </w:p>
    <w:p w14:paraId="064E937F" w14:textId="77777777" w:rsidR="00A000A9" w:rsidRPr="00BE059B" w:rsidRDefault="00000000">
      <w:pPr>
        <w:pStyle w:val="BodyText"/>
      </w:pPr>
      <w:r w:rsidRPr="00BE059B">
        <w:lastRenderedPageBreak/>
        <w:t>La Okhrana intensificó la vigilancia. Un informante reveló la existencia de la imprenta clandestina, y los agentes irrumpieron en el sótano. Las hojas a medio imprimir quedaron diseminadas por el piso como alas de mariposa truncadas. Koba escapó por una puerta trasera y se ocultó en una casa obrera. Esa noche reflexionó sobre la fragilidad de la revolución. “No basta con la pasión”, escribió posteriormente. “Es preciso asegurar cada eslabón de la cadena”. Desde entonces reforzó los protocolos de seguridad: cada célula conocería sólo a sus contactos directos, y los mensajes se escribirían en clave.</w:t>
      </w:r>
    </w:p>
    <w:p w14:paraId="0F7D2FBA" w14:textId="77777777" w:rsidR="00A000A9" w:rsidRPr="00BE059B" w:rsidRDefault="00000000">
      <w:pPr>
        <w:pStyle w:val="Heading2"/>
      </w:pPr>
      <w:bookmarkStart w:id="45" w:name="conflictos-internos-y-autoridad"/>
      <w:bookmarkEnd w:id="44"/>
      <w:r w:rsidRPr="00BE059B">
        <w:t>Conflictos internos y autoridad</w:t>
      </w:r>
    </w:p>
    <w:p w14:paraId="509CBC13" w14:textId="77777777" w:rsidR="00A000A9" w:rsidRPr="00BE059B" w:rsidRDefault="00000000">
      <w:r w:rsidRPr="00BE059B">
        <w:t>La lucha no se libraba únicamente contra el Estado. Dentro del movimiento socialista georgiano persistían tensiones entre bolcheviques y mencheviques. Estos últimos defendían una estrategia más gradualista, abierta a alianzas con liberales. Koba respondía con ironía afilada. En reuniones públicas, citaba la Biblia para ridiculizar a sus adversarios: “No se puede servir a dos señores”, decía, insinuando que los mencheviques pretendían obedecer tanto al pueblo como a la burguesía.</w:t>
      </w:r>
    </w:p>
    <w:p w14:paraId="27E80603" w14:textId="77777777" w:rsidR="00A000A9" w:rsidRPr="00BE059B" w:rsidRDefault="00000000">
      <w:pPr>
        <w:pStyle w:val="BodyText"/>
      </w:pPr>
      <w:r w:rsidRPr="00BE059B">
        <w:t>Las discusiones eran intensas, pero Koba mantenía un tono envolvente. Contaba anécdotas sobre campesinos engañados por terratenientes, y luego preguntaba: “¿Con quién caminará ese campesino? ¿Con quienes dudan o con quienes transforman?”. Su capacidad de convertir debates teóricos en historias cotidianas persuadía a muchos indecisos. Algunos mencheviques se cambiaron de bando, atraídos por la determinación del bolchevique.</w:t>
      </w:r>
    </w:p>
    <w:p w14:paraId="0B3B6427" w14:textId="77777777" w:rsidR="00A000A9" w:rsidRPr="00BE059B" w:rsidRDefault="00000000">
      <w:pPr>
        <w:pStyle w:val="BodyText"/>
      </w:pPr>
      <w:r w:rsidRPr="00BE059B">
        <w:t>Con el tiempo, los enfrentamientos verbales derivaron en batallas por el control de sindicatos y periódicos. Koba impulsó la creación de comités mixtos donde obreros y artesanos votaban resoluciones. Si ganaban los bolcheviques, el periódico local publicaba crónicas de huelgas con un estilo épico. Si perdían, organizaban nuevas asambleas hasta revertir la situación. Esta insistencia mostraba un rasgo que lo acompañaría toda la vida: la incapacidad para aceptar derrotas parciales. Prefería agotar a sus adversarios antes que ceder terreno ideológico.</w:t>
      </w:r>
    </w:p>
    <w:p w14:paraId="007DF574" w14:textId="77777777" w:rsidR="00A000A9" w:rsidRPr="00BE059B" w:rsidRDefault="00000000">
      <w:pPr>
        <w:pStyle w:val="Heading2"/>
      </w:pPr>
      <w:bookmarkStart w:id="46" w:name="Xac9909614a30227554e1cb85ee166fe9fb94ba0"/>
      <w:bookmarkEnd w:id="45"/>
      <w:r w:rsidRPr="00BE059B">
        <w:t>La revolución de 1905: laboratorio de insurrección</w:t>
      </w:r>
    </w:p>
    <w:p w14:paraId="7B3E08FA" w14:textId="77777777" w:rsidR="00A000A9" w:rsidRPr="00BE059B" w:rsidRDefault="00000000">
      <w:r w:rsidRPr="00BE059B">
        <w:t>El estallido revolucionario de 1905 convirtió las ciudades del imperio en escenarios de barricadas. En Tiflis, los obreros ferroviarios declararon huelga. Koba, que entonces no tenía aún la prominencia nacional de otros líderes, organizó grupos armados llamados “druzhinas” para proteger las manifestaciones. Repartía panfletos escritos esa misma madrugada, donde describía la huelga como una “oración colectiva” en la que el pueblo exigía justicia. Las imágenes literarias ayudaban a transformar el miedo en coraje.</w:t>
      </w:r>
    </w:p>
    <w:p w14:paraId="15EB549D" w14:textId="77777777" w:rsidR="00A000A9" w:rsidRPr="00BE059B" w:rsidRDefault="00000000">
      <w:pPr>
        <w:pStyle w:val="BodyText"/>
      </w:pPr>
      <w:r w:rsidRPr="00BE059B">
        <w:t xml:space="preserve">Los enfrentamientos fueron feroces. La policía disparó contra los huelguistas. Koba coordinó la retirada por callejones estrechos que sólo los vecinos conocían. En los rooftops se improvisaron puestos de vigilancia. Los revolucionarios lanzaban piedras y botellas desde balcones, y las mujeres escondían a los perseguidos en sótanos llenos de herramientas. Aunque </w:t>
      </w:r>
      <w:r w:rsidRPr="00BE059B">
        <w:lastRenderedPageBreak/>
        <w:t>la insurrección fue sofocada, Koba aprendió lecciones tácticas: la necesidad de un mando centralizado, la importancia de la propaganda inmediata y el valor de la solidaridad comunitaria.</w:t>
      </w:r>
    </w:p>
    <w:p w14:paraId="0019B85F" w14:textId="77777777" w:rsidR="00A000A9" w:rsidRPr="00BE059B" w:rsidRDefault="00000000">
      <w:pPr>
        <w:pStyle w:val="BodyText"/>
      </w:pPr>
      <w:r w:rsidRPr="00BE059B">
        <w:t>El fracaso parcial de 1905 también dejó cicatrices. Muchos camaradas fueron ejecutados o enviados a Siberia. Koba asistió a funerales clandestinos en cementerios periféricos, donde madres y esposas lloraban en silencio. Frente a esas tumbas, prometía que los sacrificios no serían en vano. Las ceremonias reforzaban la dimensión emocional de la lucha. Cada pérdida se convertía en argumento para seguir adelante. La memoria de los caídos nutría la narrativa épica que luego sostendría el culto al héroe soviético.</w:t>
      </w:r>
    </w:p>
    <w:p w14:paraId="75C2C3DD" w14:textId="77777777" w:rsidR="00A000A9" w:rsidRPr="00BE059B" w:rsidRDefault="00000000">
      <w:pPr>
        <w:pStyle w:val="Heading2"/>
      </w:pPr>
      <w:bookmarkStart w:id="47" w:name="cartas-a-lenin"/>
      <w:bookmarkEnd w:id="46"/>
      <w:r w:rsidRPr="00BE059B">
        <w:t>Cartas a Lenin</w:t>
      </w:r>
    </w:p>
    <w:p w14:paraId="4BE0EDB2" w14:textId="77777777" w:rsidR="00A000A9" w:rsidRPr="00BE059B" w:rsidRDefault="00000000">
      <w:r w:rsidRPr="00BE059B">
        <w:t>Durante estos años, Koba mantuvo correspondencia con Lenin. Las cartas, enviadas a través de mensajeros que cruzaban el imperio, eran breves pero densas. Informaba sobre las condiciones en Bakú, solicitaba fondos, describía el ánimo de los obreros. Lenin valoraba la exactitud de sus reportes y, en respuesta, ofrecía orientación estratégica. Uno de los intercambios más citados se refiere a la cuestión nacional. Koba describió la complejidad étnica del Cáucaso y abogó por una política que reconociera identidades locales dentro de un marco centralizado. Lenin elogió su análisis y le pidió que desarrollara un artículo sobre el tema.</w:t>
      </w:r>
    </w:p>
    <w:p w14:paraId="0F0BA93F" w14:textId="77777777" w:rsidR="00A000A9" w:rsidRPr="00BE059B" w:rsidRDefault="00000000">
      <w:pPr>
        <w:pStyle w:val="BodyText"/>
      </w:pPr>
      <w:r w:rsidRPr="00BE059B">
        <w:t>Este diálogo epistolar consolidó a Koba como pieza clave de la red bolchevique. Era más que un agitador local: se convertía en teórico en ciernes de la nación soviética. Poco después, escribiría “Marxismo y cuestión nacional”, texto que lo catapultaría dentro del partido y lo perfilaría como candidato natural para dirigir las nacionalidades cuando la revolución triunfara.</w:t>
      </w:r>
    </w:p>
    <w:p w14:paraId="4D6898B9" w14:textId="77777777" w:rsidR="00A000A9" w:rsidRPr="00BE059B" w:rsidRDefault="00000000">
      <w:pPr>
        <w:pStyle w:val="BodyText"/>
      </w:pPr>
      <w:r w:rsidRPr="00BE059B">
        <w:t>Las cartas también mostraban un Koba capaz de la autocrítica. Informaba sobre errores logísticos, describía fracasos en expropiaciones menores y pedía consejo sobre cómo manejar rivalidades internas. Lenin respondía con combinaciones de elogio y reprimenda. A veces le pedía moderar la violencia en momentos en que la opinión pública podía volverse en contra del partido. Koba aceptaba esas indicaciones, pero en su diario anotaba reflexiones sobre la necesidad de mantener el temor como herramienta política. La correspondencia revela una relación compleja, donde respeto y estrategia se entrelazaban.</w:t>
      </w:r>
    </w:p>
    <w:p w14:paraId="40B7CBF2" w14:textId="77777777" w:rsidR="00A000A9" w:rsidRPr="00BE059B" w:rsidRDefault="00000000">
      <w:pPr>
        <w:pStyle w:val="Heading2"/>
      </w:pPr>
      <w:bookmarkStart w:id="48" w:name="los-años-de-arrestos-encadenados"/>
      <w:bookmarkEnd w:id="47"/>
      <w:r w:rsidRPr="00BE059B">
        <w:t>Los años de arrestos encadenados</w:t>
      </w:r>
    </w:p>
    <w:p w14:paraId="6617DB7A" w14:textId="77777777" w:rsidR="00A000A9" w:rsidRPr="00BE059B" w:rsidRDefault="00000000">
      <w:r w:rsidRPr="00BE059B">
        <w:t>Entre 1908 y 1913, Koba fue arrestado en múltiples ocasiones. La Okhrana lo consideraba un peligro. Cada captura venía seguida de interrogatorios, aislamiento y traslado a regiones cada vez más remotas. En Narym, un asentamiento siberiano rodeado de bosques infinitos, desarrolló una rutina para no perder la cordura: caminatas diarias en la nieve, lectura de los pocos libros disponibles, escritura de diarios que describían el paisaje con precisión poética. “Los árboles parecen soldados en reposo”, anotó en una entrada.</w:t>
      </w:r>
    </w:p>
    <w:p w14:paraId="3C4BCBFC" w14:textId="77777777" w:rsidR="00A000A9" w:rsidRPr="00BE059B" w:rsidRDefault="00000000">
      <w:pPr>
        <w:pStyle w:val="BodyText"/>
      </w:pPr>
      <w:r w:rsidRPr="00BE059B">
        <w:t xml:space="preserve">A pesar del aislamiento, la red clandestina persistía. Los guardias, aburridos, aceptaban sobornos para permitir el intercambio de cartas. Koba organizaba los pocos recursos como un general en campaña: quién tenía ropa, quién necesitaba medicinas, quién podía ayudar a otro </w:t>
      </w:r>
      <w:r w:rsidRPr="00BE059B">
        <w:lastRenderedPageBreak/>
        <w:t>prisionero. Esa capacidad de administrar la penuria lo convertiría en experto en movilizar recursos escasos en tiempos de guerra civil y reconstrucción.</w:t>
      </w:r>
    </w:p>
    <w:p w14:paraId="42DD5545" w14:textId="77777777" w:rsidR="00A000A9" w:rsidRPr="00BE059B" w:rsidRDefault="00000000">
      <w:pPr>
        <w:pStyle w:val="BodyText"/>
      </w:pPr>
      <w:r w:rsidRPr="00BE059B">
        <w:t>En Narym improvisaron una escuela clandestina. Cada tarde, un prisionero impartía una clase sobre su especialidad: economía agraria, historia medieval, botánica. Koba introdujo sesiones sobre estrategia política y psicología de masas. Explicaba cómo leer la expresión de un gendarme para anticipar su temperamento, cómo evaluar la credibilidad de un informante, cómo mantener la moral en un grupo bajo vigilancia permanente. Estas lecciones, transmitidas en la penumbra, serían cruciales cuando años más tarde liderara al partido desde el Kremlin.</w:t>
      </w:r>
    </w:p>
    <w:p w14:paraId="401CFFEC" w14:textId="77777777" w:rsidR="00A000A9" w:rsidRPr="00BE059B" w:rsidRDefault="00000000">
      <w:pPr>
        <w:pStyle w:val="BodyText"/>
      </w:pPr>
      <w:r w:rsidRPr="00BE059B">
        <w:t>El ambiente carcelario también alimentó la capacidad narrativa de Koba. Escribía relatos cortos sobre la vida en los campos, algunos humorísticos, otros trágicos. Los leía en voz alta para aliviar la tristeza colectiva. Ese hábito de contar historias consolidó la imagen de un líder cercano, capaz de entender el dolor de los demás. Su autoridad se sustentaba tanto en la disciplina como en la empatía construida a través de la palabra.</w:t>
      </w:r>
    </w:p>
    <w:p w14:paraId="3392E1FE" w14:textId="77777777" w:rsidR="00A000A9" w:rsidRPr="00BE059B" w:rsidRDefault="00000000">
      <w:pPr>
        <w:pStyle w:val="Heading2"/>
      </w:pPr>
      <w:bookmarkStart w:id="49" w:name="el-círculo-de-kureika"/>
      <w:bookmarkEnd w:id="48"/>
      <w:r w:rsidRPr="00BE059B">
        <w:t>El Círculo de Kureika</w:t>
      </w:r>
    </w:p>
    <w:p w14:paraId="24F49E46" w14:textId="77777777" w:rsidR="00A000A9" w:rsidRPr="00BE059B" w:rsidRDefault="00000000">
      <w:r w:rsidRPr="00BE059B">
        <w:t>El último destierro antes de la revolución lo llevó a Kureika, una aldea remota cerca del círculo polar ártico. Allí convivió con campesinos tártaros y algunos rusos viejos creyentes. Enseñó a leer a los niños, ayudó en la pesca y mantuvo un huerto improvisado bajo el verano breve. Observaba el cielo que en invierno apenas distinguía día de noche, y lo describía como un “techo de plomo”. En ese ambiente aparentemente apolítico, Koba profundizó su comprensión de la diversidad cultural. Aprendió palabras en lenguas locales y escuchó historias de exilios antiguos. La experiencia lo convenció de que una revolución debía ofrecer más que pan: debía dar sentido a pueblos que habían sobrevivido a expulsiones y persecuciones.</w:t>
      </w:r>
    </w:p>
    <w:p w14:paraId="5768A477" w14:textId="77777777" w:rsidR="00A000A9" w:rsidRPr="00BE059B" w:rsidRDefault="00000000">
      <w:pPr>
        <w:pStyle w:val="BodyText"/>
      </w:pPr>
      <w:r w:rsidRPr="00BE059B">
        <w:t>En Kureika escribió notas que más tarde integrarían su argumentario sobre federalismo y autonomías. Analizaba cómo las comunidades podían mantener costumbres propias sin desafiar la unidad del Estado. Estas reflexiones se convertirían en fundamento de su visión de la Unión Soviética como federación centralizada. El revolucionario profesional ampliaba su horizonte más allá del Cáucaso.</w:t>
      </w:r>
    </w:p>
    <w:p w14:paraId="647A5C8B" w14:textId="77777777" w:rsidR="00A000A9" w:rsidRPr="00BE059B" w:rsidRDefault="00000000">
      <w:pPr>
        <w:pStyle w:val="Heading2"/>
      </w:pPr>
      <w:bookmarkStart w:id="50" w:name="regreso-a-la-clandestinidad"/>
      <w:bookmarkEnd w:id="49"/>
      <w:r w:rsidRPr="00BE059B">
        <w:t>Regreso a la clandestinidad</w:t>
      </w:r>
    </w:p>
    <w:p w14:paraId="453D2F3D" w14:textId="77777777" w:rsidR="00A000A9" w:rsidRPr="00BE059B" w:rsidRDefault="00000000">
      <w:r w:rsidRPr="00BE059B">
        <w:t>En 1912, tras otra fuga audaz, Koba regresó al sur. Encontró a Bakú militarizada y a Tiflis vigilada por gendarmes que conocían su nombre. Aun así, reactivó las células con renovada energía. Para entonces, su figura se había impregnado de leyenda. Los obreros contaban historias sobre cómo había burlado a los guardias, cómo había sobrevivido a tormentas de nieve, cómo recitaba poemas mientras las cadenas le herían las muñecas.</w:t>
      </w:r>
    </w:p>
    <w:p w14:paraId="574A22D5" w14:textId="77777777" w:rsidR="00A000A9" w:rsidRPr="00BE059B" w:rsidRDefault="00000000">
      <w:pPr>
        <w:pStyle w:val="BodyText"/>
      </w:pPr>
      <w:r w:rsidRPr="00BE059B">
        <w:t xml:space="preserve">La leyenda, no obstante, traía consigo la carga de la expectativa. Koba debía demostrar que podía liderar no solo con palabras, sino con resultados. Trabajó para consolidar la red clandestina que conectaba el Cáucaso con Moscú y San Petersburgo. Cada misión se coordinaba con precisión: desde la impresión de panfletos hasta el traslado de armas. El objetivo era </w:t>
      </w:r>
      <w:r w:rsidRPr="00BE059B">
        <w:lastRenderedPageBreak/>
        <w:t>preparar el terreno para un levantamiento definitivo que aún no tenía fecha, pero que se sentía cercano.</w:t>
      </w:r>
    </w:p>
    <w:p w14:paraId="52271FE4" w14:textId="77777777" w:rsidR="00A000A9" w:rsidRPr="00BE059B" w:rsidRDefault="00000000">
      <w:pPr>
        <w:pStyle w:val="BodyText"/>
      </w:pPr>
      <w:r w:rsidRPr="00BE059B">
        <w:t>En esta etapa, también se preocupó por la formación de cuadros juveniles. Reunía a jóvenes de dieciséis y diecisiete años en talleres donde se enseñaba desde técnicas de impresión hasta defensa personal básica. Les hablaba de la importancia de la disciplina y les advertía sobre la tentación del heroísmo impulsivo. “La revolución necesita estrategas, no mártires improvisados”, repetía. Estos cursos moldearon a una generación que lo acompañaría en la guerra civil y en la construcción del Estado soviético.</w:t>
      </w:r>
    </w:p>
    <w:p w14:paraId="41FF57DA" w14:textId="77777777" w:rsidR="00A000A9" w:rsidRPr="00BE059B" w:rsidRDefault="00000000">
      <w:pPr>
        <w:pStyle w:val="BodyText"/>
      </w:pPr>
      <w:r w:rsidRPr="00BE059B">
        <w:t>Koba, que rara vez mostraba su vida privada, encontró un breve respiro en su relación con Kato Svanidze, con quien contrajo matrimonio en 1906. Aunque ella falleció al año siguiente, sus recuerdos seguían presentes. En cartas a amigos, mencionaba la serenidad que había encontrado en los breves meses de convivencia. Esa experiencia dejó una huella silenciosa: la idea de que la lealtad absoluta era posible y que quien la traicionara merecía el castigo más severo. La muerte de Kato transformó su duelo en determinación, endureciendo aún más su visión del mundo.</w:t>
      </w:r>
    </w:p>
    <w:p w14:paraId="7BDA20DB" w14:textId="77777777" w:rsidR="00A000A9" w:rsidRPr="00BE059B" w:rsidRDefault="00000000">
      <w:pPr>
        <w:pStyle w:val="Heading2"/>
      </w:pPr>
      <w:bookmarkStart w:id="51" w:name="la-metamorfosis-de-koba"/>
      <w:bookmarkEnd w:id="50"/>
      <w:r w:rsidRPr="00BE059B">
        <w:t>La metamorfosis de Koba</w:t>
      </w:r>
    </w:p>
    <w:p w14:paraId="7A2B6984" w14:textId="77777777" w:rsidR="00A000A9" w:rsidRPr="00BE059B" w:rsidRDefault="00000000">
      <w:r w:rsidRPr="00BE059B">
        <w:t>Hacia 1913, el joven de Gori que había escrito poemas y cantado en coros se había transformado en un organizador temido y respetado. Llevaba un bigote espeso, ojos firmes y un andar decidido. Su voz adoptaba tonos graves cuando hablaba en reuniones clandestinas. Las cicatrices de la infancia y los años de cárcel se habían convertido en parte de su personaje. Los militantes lo describían como un hombre capaz de escuchar con atención y, al mismo tiempo, de mantener una reserva impenetrable. Parecía siempre calculando el próximo movimiento.</w:t>
      </w:r>
    </w:p>
    <w:p w14:paraId="6E7BE5CF" w14:textId="77777777" w:rsidR="00A000A9" w:rsidRPr="00BE059B" w:rsidRDefault="00000000">
      <w:pPr>
        <w:pStyle w:val="BodyText"/>
      </w:pPr>
      <w:r w:rsidRPr="00BE059B">
        <w:t>La narrativa bolchevique necesitaba héroes, y Koba cumplía con todos los requisitos: audaz, resistente, creativo. Él, consciente de ello, alimentaba la leyenda con relatos selectivos. Nunca exageraba abiertamente, pero escogía qué contar y qué callar. Con ese control del relato reforzaba la confianza en su liderazgo y preparaba el terreno para iniciativas más ambiciosas.</w:t>
      </w:r>
    </w:p>
    <w:p w14:paraId="222C35F4" w14:textId="77777777" w:rsidR="00A000A9" w:rsidRPr="00BE059B" w:rsidRDefault="00000000">
      <w:pPr>
        <w:pStyle w:val="BodyText"/>
      </w:pPr>
      <w:r w:rsidRPr="00BE059B">
        <w:t>Los compañeros que lo conocieron en esos años recuerdan su habilidad para escuchar largas confesiones y, al final, ofrecer un consejo breve pero certero. Podía pasar horas tomando notas mientras un obrero relataba injusticias patronales. Luego condensaba todo en una frase que se convertía en consigna. Esa capacidad de síntesis lo diferenció de otros líderes que se perdían en discursos interminables. Koba combinaba el análisis frío con una intuición casi teatral para detectar las palabras exactas que movilizaban.</w:t>
      </w:r>
    </w:p>
    <w:p w14:paraId="151E9FF2" w14:textId="77777777" w:rsidR="00A000A9" w:rsidRPr="00BE059B" w:rsidRDefault="00000000">
      <w:pPr>
        <w:pStyle w:val="Heading2"/>
      </w:pPr>
      <w:bookmarkStart w:id="52" w:name="horizonte-de-revolución"/>
      <w:bookmarkEnd w:id="51"/>
      <w:r w:rsidRPr="00BE059B">
        <w:t>Horizonte de revolución</w:t>
      </w:r>
    </w:p>
    <w:p w14:paraId="52EAB345" w14:textId="77777777" w:rsidR="00A000A9" w:rsidRPr="00BE059B" w:rsidRDefault="00000000">
      <w:r w:rsidRPr="00BE059B">
        <w:t xml:space="preserve">Los años de asaltos, exilios y conspiraciones habían construido una red sólida. Las células estaban preparadas para actuar con rapidez. Los obreros confiaban en Koba porque se había ganado su respeto en la práctica. Las cartas a Lenin mostraban un entendimiento detallado de las condiciones locales. El contacto con comunidades diversas le daba una visión amplia del </w:t>
      </w:r>
      <w:r w:rsidRPr="00BE059B">
        <w:lastRenderedPageBreak/>
        <w:t>imperio. La revolución aún parecía un sueño distante, pero cada acción clandestina narrada con fuerza literaria acercaba la idea a la realidad.</w:t>
      </w:r>
    </w:p>
    <w:p w14:paraId="10EC4C4A" w14:textId="77777777" w:rsidR="00A000A9" w:rsidRPr="00BE059B" w:rsidRDefault="00000000">
      <w:pPr>
        <w:pStyle w:val="BodyText"/>
      </w:pPr>
      <w:r w:rsidRPr="00BE059B">
        <w:t>Al finalizar esta etapa, Koba estaba listo para dar un salto decisivo: integrarse en la dirección nacional bolchevique y convertir su talento clandestino en poder político formal. La ciudad de Bakú, con su fuego permanente, quedaba a sus espaldas como un entrenamiento intensivo que había templado su voluntad. En el horizonte se dibujaba el año 1917, y el revolucionario se preparaba para ocupar un lugar central en la tormenta que se avecinaba.</w:t>
      </w:r>
    </w:p>
    <w:p w14:paraId="54376DC7" w14:textId="77777777" w:rsidR="00A000A9" w:rsidRPr="00BE059B" w:rsidRDefault="00000000">
      <w:pPr>
        <w:pStyle w:val="Heading1"/>
      </w:pPr>
      <w:bookmarkStart w:id="53" w:name="Xae444ef9d2ff6bbd86ce15c737ccd14928110bc"/>
      <w:bookmarkEnd w:id="39"/>
      <w:bookmarkEnd w:id="52"/>
      <w:r w:rsidRPr="00BE059B">
        <w:lastRenderedPageBreak/>
        <w:t>Capítulo 4: 1917, Revolución y ascenso en la jerarquía bolchevique</w:t>
      </w:r>
    </w:p>
    <w:p w14:paraId="6D7B3C4A" w14:textId="77777777" w:rsidR="00A000A9" w:rsidRPr="00BE059B" w:rsidRDefault="00000000">
      <w:pPr>
        <w:pStyle w:val="Heading2"/>
      </w:pPr>
      <w:bookmarkStart w:id="54" w:name="petrogrado-despierta"/>
      <w:r w:rsidRPr="00BE059B">
        <w:t>Petrogrado despierta</w:t>
      </w:r>
    </w:p>
    <w:p w14:paraId="2BC4CA49" w14:textId="77777777" w:rsidR="00A000A9" w:rsidRPr="00BE059B" w:rsidRDefault="00000000">
      <w:r w:rsidRPr="00BE059B">
        <w:t>El invierno de 1917 despedía vapores que se enroscaban sobre los canales de Petrogrado. Las calles, cubiertas de nieve y fango, vibraban con rumores. Cada fila frente a las panaderías era un foro improvisado donde mujeres obreras discutían sobre la carestía y soldados descalzos se quejaban del frente. Cuando la Revolución de Febrero derribó al zar, la ciudad despertó como un gigante que reconoce de golpe su propia fuerza. Koba, que había pasado años entre destierros y fugas, llegó a Petrogrado en marzo con el corazón acelerado. Ahora firmaba como Stalin, “hombre de acero”, un nombre que anunciaba el tono con el que se presentaría ante la historia.</w:t>
      </w:r>
    </w:p>
    <w:p w14:paraId="37911F79" w14:textId="77777777" w:rsidR="00A000A9" w:rsidRPr="00BE059B" w:rsidRDefault="00000000">
      <w:pPr>
        <w:pStyle w:val="BodyText"/>
      </w:pPr>
      <w:r w:rsidRPr="00BE059B">
        <w:t xml:space="preserve">La estación Finlandia olía a carbón húmedo y a esperanza. Stalin descendió del tren con un abrigo raído, los zapatos gastados y un cuaderno donde apuntaba direcciones de camaradas. El comité bolchevique de Petrogrado lo recibió con cautela: muchos lo conocían por cartas y relatos, pero pocos habían trabajado con él en persona. Sin embargo, su reputación de organizador implacable lo precedía. Al instalarse en la sede de </w:t>
      </w:r>
      <w:r w:rsidRPr="00BE059B">
        <w:rPr>
          <w:i/>
          <w:iCs/>
        </w:rPr>
        <w:t>Pravda</w:t>
      </w:r>
      <w:r w:rsidRPr="00BE059B">
        <w:t>, el periódico del partido, comenzó a sentir que la vida clandestina concluía y que una nueva etapa, más pública y peligrosa, se abría ante él.</w:t>
      </w:r>
    </w:p>
    <w:p w14:paraId="55712D56" w14:textId="77777777" w:rsidR="00A000A9" w:rsidRPr="00BE059B" w:rsidRDefault="00000000">
      <w:pPr>
        <w:pStyle w:val="BodyText"/>
      </w:pPr>
      <w:r w:rsidRPr="00BE059B">
        <w:t>Se instaló en una habitación prestada en el distrito de Vyborg, enclave obrero que hervía a cualquier hora. Desde su ventana veía chimeneas que escupían humo gris y escuchaba debates interminables en los patios interiores. Los obreros discutían en ruso, finés, yiddish. La ciudad multicultural que había imaginado durante sus destierros se manifestaba con fuerza. Stalin tomó nota: la revolución encontraba fuerza en la diversidad, pero esa misma diversidad podía dispersarse si no se le ofrecía un rumbo.</w:t>
      </w:r>
    </w:p>
    <w:p w14:paraId="71E527E9" w14:textId="77777777" w:rsidR="00A000A9" w:rsidRPr="00BE059B" w:rsidRDefault="00000000">
      <w:pPr>
        <w:pStyle w:val="BodyText"/>
      </w:pPr>
      <w:r w:rsidRPr="00BE059B">
        <w:t>Cada noche se reunía con viejos compañeros del Cáucaso recién llegados a Petrogrado. Les pidió informes escritos sobre las condiciones en sus fábricas, sobre las lealtades de sus brigadas, sobre los rumores que circulaban. Instaló un pequeño archivo en cajones etiquetados con letras y colores. La obsesión por catalogar datos —aprendida en el seminario y reforzada en la clandestinidad— se transformó en arma política.</w:t>
      </w:r>
    </w:p>
    <w:p w14:paraId="7F391685" w14:textId="77777777" w:rsidR="00A000A9" w:rsidRPr="00BE059B" w:rsidRDefault="00000000">
      <w:pPr>
        <w:pStyle w:val="Heading2"/>
      </w:pPr>
      <w:bookmarkStart w:id="55" w:name="pravda-y-el-pulso-de-la-calle"/>
      <w:bookmarkEnd w:id="54"/>
      <w:r w:rsidRPr="00BE059B">
        <w:rPr>
          <w:i/>
          <w:iCs/>
        </w:rPr>
        <w:t>Pravda</w:t>
      </w:r>
      <w:r w:rsidRPr="00BE059B">
        <w:t xml:space="preserve"> y el pulso de la calle</w:t>
      </w:r>
    </w:p>
    <w:p w14:paraId="4C21D657" w14:textId="77777777" w:rsidR="00A000A9" w:rsidRPr="00BE059B" w:rsidRDefault="00000000">
      <w:r w:rsidRPr="00BE059B">
        <w:t xml:space="preserve">El periódico era una colmena. Las rotativas temblaban desde la madrugada, y el olor a tinta se mezclaba con el de sopa barata que cocinaban en un rincón. Stalin asumió la dirección junto con Lev Kámenev, mientras esperaban el regreso de Lenin. Sus primeros editoriales reclamaron la defensa de la revolución que acababa de nacer. No pedían aún el poder total para los bolcheviques; exigían vigilancia ante cualquier intento de restauración monárquica. Ese tono prudente buscaba ganar tiempo. Stalin escuchaba las noticias que traían los obreros de Viborg y </w:t>
      </w:r>
      <w:r w:rsidRPr="00BE059B">
        <w:lastRenderedPageBreak/>
        <w:t>los soldados del frente. Sabía que la magia de febrero podía evaporarse si el partido no se adaptaba al ritmo frenético de la calle.</w:t>
      </w:r>
    </w:p>
    <w:p w14:paraId="4928A258" w14:textId="77777777" w:rsidR="00A000A9" w:rsidRPr="00BE059B" w:rsidRDefault="00000000">
      <w:pPr>
        <w:pStyle w:val="BodyText"/>
      </w:pPr>
      <w:r w:rsidRPr="00BE059B">
        <w:t>Cada tarde, se reunía con corresponsales que describían la agitación en fábricas y cuarteles. Los informes hablaban de comités que surgían en cuestión de horas, de asambleas interminables, de una ciudad que discutía sin dormir. Stalin anotaba nombres, sumaba aliados, identificaba a quienes podían organizar guardias rojas. El hombre formado en la clandestinidad aplicó su obsesión por la disciplina para ordenar el torrente revolucionario. Estableció horarios de impresión, asignó responsables para cada distrito, creó listas de contactos que podían movilizar miles de voces con una sola llamada.</w:t>
      </w:r>
    </w:p>
    <w:p w14:paraId="36E8E289" w14:textId="77777777" w:rsidR="00A000A9" w:rsidRPr="00BE059B" w:rsidRDefault="00000000">
      <w:pPr>
        <w:pStyle w:val="BodyText"/>
      </w:pPr>
      <w:r w:rsidRPr="00BE059B">
        <w:t>El estilo del periódico cambió. Stalin impulsó secciones que mezclaban reportajes obreros con crónicas literarias. Publicó cartas de soldados analizando tácticas, relatos de enfermeras que describían hospitales improvisados, poemas que celebraban la caída del zar. Ese mosaico narrativo buscaba fidelizar a lectores de distintos niveles educativos. La prensa se convirtió en una escuela acelerada de política. Cada artículo terminaba con consignas concretas: asistir a una reunión, defender un depósito, organizar un comedor colectivo.</w:t>
      </w:r>
    </w:p>
    <w:p w14:paraId="1F477012" w14:textId="77777777" w:rsidR="00A000A9" w:rsidRPr="00BE059B" w:rsidRDefault="00000000">
      <w:pPr>
        <w:pStyle w:val="BodyText"/>
      </w:pPr>
      <w:r w:rsidRPr="00BE059B">
        <w:t>Para financiar el diario, organizó suscripciones populares. Obreros entregaban monedas y recibían recibos con tinta roja. Algunos aportaban sacos de harina para alimentar a los periodistas. Stalin supervisaba la contabilidad personalmente. Entendía que la independencia del medio dependía de sus lectores. El hábito de revisar cuentas diariamente se convertiría en costumbre de gobierno.</w:t>
      </w:r>
    </w:p>
    <w:p w14:paraId="12A33543" w14:textId="77777777" w:rsidR="00A000A9" w:rsidRPr="00BE059B" w:rsidRDefault="00000000">
      <w:pPr>
        <w:pStyle w:val="Heading2"/>
      </w:pPr>
      <w:bookmarkStart w:id="56" w:name="Xca68197329a08968e6f5bb7a78c5b7f7376fc70"/>
      <w:bookmarkEnd w:id="55"/>
      <w:r w:rsidRPr="00BE059B">
        <w:t>La llegada de Lenin y la disputa estratégica</w:t>
      </w:r>
    </w:p>
    <w:p w14:paraId="1A3F1333" w14:textId="77777777" w:rsidR="00A000A9" w:rsidRPr="00BE059B" w:rsidRDefault="00000000">
      <w:r w:rsidRPr="00BE059B">
        <w:t>La noche del 3 de abril, la estación Finlandia se volvió un teatro de antorchas y consignas. Lenin regresó del exilio escoltado por obreros armados. Stalin lo observó desde la multitud, sintiendo que el eje del poder cambiaba de lugar. Al día siguiente, las Tesis de Abril sacudieron al partido. Lenin exigía la transferencia inmediata de “todo el poder a los soviets” y el rechazo frontal al Gobierno Provisional. Kámenev y otros dirigentes consideraron esas propuestas demasiado arriesgadas. Stalin, sin embargo, percibió en la audacia leninista una sintonía con su propia concepción de la lucha. Apoyó las tesis, convencido de que el partido necesitaba un rumbo claro y una retórica capaz de galvanizar a las masas.</w:t>
      </w:r>
    </w:p>
    <w:p w14:paraId="00D0466D" w14:textId="77777777" w:rsidR="00A000A9" w:rsidRPr="00BE059B" w:rsidRDefault="00000000">
      <w:pPr>
        <w:pStyle w:val="BodyText"/>
      </w:pPr>
      <w:r w:rsidRPr="00BE059B">
        <w:t>El debate interno fue intenso. Las reuniones del Comité Central se extendían hasta la madrugada. Stalin intervenía con voz calmada, enumerando datos sobre fábricas en huelga, destacamentos de soldados que pedían paz, campesinos que ocupaban tierras. Aseguraba que la ciudad estaba lista para un salto mayor. “La indecisión mata revoluciones”, dijo en una sesión, según las actas conservadas. Su respaldo a Lenin fortaleció su posición en la jerarquía. El hombre que había recorrido el imperio como conspirador se convertía en estratega a la vista de todos.</w:t>
      </w:r>
    </w:p>
    <w:p w14:paraId="512A6E3B" w14:textId="77777777" w:rsidR="00A000A9" w:rsidRPr="00BE059B" w:rsidRDefault="00000000">
      <w:pPr>
        <w:pStyle w:val="Heading2"/>
      </w:pPr>
      <w:bookmarkStart w:id="57" w:name="abril-a-julio-construir-mayorías"/>
      <w:bookmarkEnd w:id="56"/>
      <w:r w:rsidRPr="00BE059B">
        <w:lastRenderedPageBreak/>
        <w:t>Abril a julio: construir mayorías</w:t>
      </w:r>
    </w:p>
    <w:p w14:paraId="63D3B4D5" w14:textId="77777777" w:rsidR="00A000A9" w:rsidRPr="00BE059B" w:rsidRDefault="00000000">
      <w:r w:rsidRPr="00BE059B">
        <w:t>Los meses siguientes fueron una carrera de fondo. Stalin se encargó de coordinar a los bolcheviques en los soviets de Petrogrado y Moscú. Reuniones interminables, discursos en fábricas, negociaciones con delegados obreros: la política se mezclaba con el olor a grasa y metal. A diferencia de otros dirigentes que privilegiaban los salones, él prefería caminar entre máquinas, compartir té con mecánicos, preguntar por el precio del pan. Esa cercanía le daba credibilidad. Los obreros veían en él a alguien que conocía la pobreza, que había dormido en barracones, que llevaba cicatrices reales.</w:t>
      </w:r>
    </w:p>
    <w:p w14:paraId="4BCD4E28" w14:textId="77777777" w:rsidR="00A000A9" w:rsidRPr="00BE059B" w:rsidRDefault="00000000">
      <w:pPr>
        <w:pStyle w:val="BodyText"/>
      </w:pPr>
      <w:r w:rsidRPr="00BE059B">
        <w:t>El mes de junio trajo un desafío. El Gobierno Provisional organizó una ofensiva militar contra los austrohúngaros. La catástrofe en el frente encendió la indignación. Los bolcheviques convocaron a manifestaciones masivas. Stalin tomó la palabra frente a decenas de miles en la plaza Kshesínskaya. Su discurso mezcló poesía e instrucción. Comparó la guerra imperial con un molino que trituraba cuerpos campesinos. Invitó a los soldados a formar comités que respondieran sólo a los soviets. Aquella oratoria, entrenada desde la infancia, se desplegaba ahora con un propósito gigantesco: legitimar la toma del poder.</w:t>
      </w:r>
    </w:p>
    <w:p w14:paraId="1E3C3B43" w14:textId="77777777" w:rsidR="00A000A9" w:rsidRPr="00BE059B" w:rsidRDefault="00000000">
      <w:pPr>
        <w:pStyle w:val="BodyText"/>
      </w:pPr>
      <w:r w:rsidRPr="00BE059B">
        <w:t>Además de discursos, Stalin impulsó acciones concretas: comedores populares, brigadas de alfabetización para soldados, talleres de propaganda. En los patios de las fábricas se proyectaban películas mudas acompañadas de explicaciones revolucionarias. Las noches terminaban con cantos corales que mezclaban “La Internacional” con canciones populares georgianas y rusas. La cultura era un campo de batalla que Stalin quería dominar.</w:t>
      </w:r>
    </w:p>
    <w:p w14:paraId="07BA2DF1" w14:textId="77777777" w:rsidR="00A000A9" w:rsidRPr="00BE059B" w:rsidRDefault="00000000">
      <w:pPr>
        <w:pStyle w:val="Heading2"/>
      </w:pPr>
      <w:bookmarkStart w:id="58" w:name="las-jornadas-de-julio-y-la-huida-táctica"/>
      <w:bookmarkEnd w:id="57"/>
      <w:r w:rsidRPr="00BE059B">
        <w:t>Las Jornadas de Julio y la huida táctica</w:t>
      </w:r>
    </w:p>
    <w:p w14:paraId="0C813DA9" w14:textId="77777777" w:rsidR="00A000A9" w:rsidRPr="00BE059B" w:rsidRDefault="00000000">
      <w:r w:rsidRPr="00BE059B">
        <w:t>Las Jornadas de Julio estallaron como tormenta inesperada. Soldados y obreros armados exigieron el fin del Gobierno Provisional. Las calles se llenaron de disparos y banderas rojas. Stalin, junto con Trotsky y otros dirigentes, intentó canalizar la furia hacia objetivos concretos. Sin embargo, la represión fue brutal. La prensa burguesa acusó a los bolcheviques de ser agentes alemanes. Se emitieron órdenes de arresto contra Lenin y los principales líderes.</w:t>
      </w:r>
    </w:p>
    <w:p w14:paraId="55273E55" w14:textId="77777777" w:rsidR="00A000A9" w:rsidRPr="00BE059B" w:rsidRDefault="00000000">
      <w:pPr>
        <w:pStyle w:val="BodyText"/>
      </w:pPr>
      <w:r w:rsidRPr="00BE059B">
        <w:t>En medio de la persecución, Stalin demostró su talento para la clandestinidad incluso en pleno centro de Petrogrado. Organizó refugios seguros, hizo circular cartas con tinta invisible y supervisó la impresión de panfletos que defendían la inocencia del partido. Fue él quien se encargó de trasladar a Lenin hacia Finlandia, disfrazado de conductor de tren. Esa operación, realizada en noches lluviosas, le recordó sus épocas de fuga, pero con una diferencia capital: esta vez no huían para sobrevivir, sino para preparar el asalto final al poder.</w:t>
      </w:r>
    </w:p>
    <w:p w14:paraId="5D8F16B9" w14:textId="77777777" w:rsidR="00A000A9" w:rsidRPr="00BE059B" w:rsidRDefault="00000000">
      <w:pPr>
        <w:pStyle w:val="Heading2"/>
      </w:pPr>
      <w:bookmarkStart w:id="59" w:name="director-de-un-aparato-en-expansión"/>
      <w:bookmarkEnd w:id="58"/>
      <w:r w:rsidRPr="00BE059B">
        <w:t>Director de un aparato en expansión</w:t>
      </w:r>
    </w:p>
    <w:p w14:paraId="55679ADC" w14:textId="77777777" w:rsidR="00A000A9" w:rsidRPr="00BE059B" w:rsidRDefault="00000000">
      <w:r w:rsidRPr="00BE059B">
        <w:t xml:space="preserve">Tras las Jornadas de Julio, el partido necesitó reorganizar su aparato. Stalin asumió la dirección oficiosa del Comité Central en la capital mientras Lenin permanecía en la clandestinidad. Diseñó sistemas de mensajería, creó archiveros para registrar simpatizantes y adversarios, estableció horarios de guardias en las sedes. Su obsesión por el control se convirtió </w:t>
      </w:r>
      <w:r w:rsidRPr="00BE059B">
        <w:lastRenderedPageBreak/>
        <w:t>en un recurso invaluable. Cada distrito contaba con un responsable que informaba diariamente sobre la moral de obreros y soldados.</w:t>
      </w:r>
    </w:p>
    <w:p w14:paraId="02ACDA18" w14:textId="77777777" w:rsidR="00A000A9" w:rsidRPr="00BE059B" w:rsidRDefault="00000000">
      <w:pPr>
        <w:pStyle w:val="BodyText"/>
      </w:pPr>
      <w:r w:rsidRPr="00BE059B">
        <w:t>La contrainformación se volvió clave. Stalin trabajó con Félix Dzerzhinski para interceptar comunicaciones enemigas y detectar infiltraciones. El futuro líder de la Cheka encontró en Stalin a un aliado meticuloso. Juntos elaboraron listas de posibles traidores y diseñaron protocolos para interrogatorios. El georgiano comprendió que la revolución necesitaba defensores invisibles, capaces de detectar complots antes de que prendieran. Este cuidado por la seguridad sería una constante en su carrera y anticipaba la red de vigilancia que impondría más adelante.</w:t>
      </w:r>
    </w:p>
    <w:p w14:paraId="3C377AF9" w14:textId="77777777" w:rsidR="00A000A9" w:rsidRPr="00BE059B" w:rsidRDefault="00000000">
      <w:pPr>
        <w:pStyle w:val="BodyText"/>
      </w:pPr>
      <w:r w:rsidRPr="00BE059B">
        <w:t>Durante esa etapa, redactó manuales internos. Uno explicaba cómo organizar guardias rotativas; otro, cómo almacenar armas sin que las familias sospecharan. Las instrucciones incluían detalles minuciosos: dónde ocultar municiones, cómo identificar agentes provocadores, cuándo cambiar contraseñas. Estos textos circularon por toda la ciudad y se convirtieron en referencia para células bolcheviques en otras regiones.</w:t>
      </w:r>
    </w:p>
    <w:p w14:paraId="37757B66" w14:textId="77777777" w:rsidR="00A000A9" w:rsidRPr="00BE059B" w:rsidRDefault="00000000">
      <w:pPr>
        <w:pStyle w:val="BodyText"/>
      </w:pPr>
      <w:r w:rsidRPr="00BE059B">
        <w:t>Impulsó también la creación de escuelas para hijos de obreros. Allí los niños recibían educación básica mientras sus padres asistían a reuniones. Se les enseñaba a leer con cartillas que combinaban letras y consignas. El dirigente sabía que la revolución ganaría legitimidad si ofrecía servicios tangibles. La mezcla de cuidado comunitario y preparación militar anticipaba el Estado paternalista que construiría años después.</w:t>
      </w:r>
    </w:p>
    <w:p w14:paraId="310BD9D6" w14:textId="77777777" w:rsidR="00A000A9" w:rsidRPr="00BE059B" w:rsidRDefault="00000000">
      <w:pPr>
        <w:pStyle w:val="Heading2"/>
      </w:pPr>
      <w:bookmarkStart w:id="60" w:name="kornílov-avanza-el-partido-responde"/>
      <w:bookmarkEnd w:id="59"/>
      <w:r w:rsidRPr="00BE059B">
        <w:t>Kornílov avanza, el partido responde</w:t>
      </w:r>
    </w:p>
    <w:p w14:paraId="2EB0C228" w14:textId="77777777" w:rsidR="00A000A9" w:rsidRPr="00BE059B" w:rsidRDefault="00000000">
      <w:r w:rsidRPr="00BE059B">
        <w:t>En agosto, el general Lavr Kornílov intentó marchar sobre Petrogrado para restaurar el orden militar. El peligro unió a todas las fuerzas revolucionarias. Stalin coordinó la creación de Comités de Defensa. Se requisaron armas en masa, se construyeron barricadas, se sabotearon líneas ferroviarias. Las mujeres de los barrios obreros cosieron bolsas de arena mientras los estudiantes trazaban mapas. La conspiración de Kornílov fue detenida gracias a la movilización de los soviets. Para la opinión pública, los bolcheviques aparecieron como los defensores más firmes de la revolución. Stalin capitalizó la victoria: reorganizó la propaganda, celebró asambleas en los cuarteles y reforzó la idea de que sólo un poder soviético podía garantizar la paz.</w:t>
      </w:r>
    </w:p>
    <w:p w14:paraId="4E154316" w14:textId="77777777" w:rsidR="00A000A9" w:rsidRPr="00BE059B" w:rsidRDefault="00000000">
      <w:pPr>
        <w:pStyle w:val="BodyText"/>
      </w:pPr>
      <w:r w:rsidRPr="00BE059B">
        <w:t>Tras el fracaso de Kornílov, visitó hospitales para agradecer a los heridos. Llevaba libretas donde anotaba demandas: alimentos, medicinas, ropa. Gestionó con rapidez la entrega de suministros y publicó listas de donantes para estimular la solidaridad. El gesto político iba acompañado de una pedagogía del reconocimiento. Mostrar gratitud reforzaba la idea de que el partido veía y cuidaba a sus defensores.</w:t>
      </w:r>
    </w:p>
    <w:p w14:paraId="20BB7291" w14:textId="77777777" w:rsidR="00A000A9" w:rsidRPr="00BE059B" w:rsidRDefault="00000000">
      <w:pPr>
        <w:pStyle w:val="BodyText"/>
      </w:pPr>
      <w:r w:rsidRPr="00BE059B">
        <w:t>El episodio también reforzó su desconfianza hacia los cuadros moderados. Observó cómo algunos socialistas vacilaban frente al golpe. Tomó nota de nombres y actitudes. Años después, esa memoria se traduciría en expedientes cuando la paranoia institucional se volviera norma.</w:t>
      </w:r>
    </w:p>
    <w:p w14:paraId="5226FAC5" w14:textId="77777777" w:rsidR="00A000A9" w:rsidRPr="00BE059B" w:rsidRDefault="00000000">
      <w:pPr>
        <w:pStyle w:val="Heading2"/>
      </w:pPr>
      <w:bookmarkStart w:id="61" w:name="octubre-se-acerca"/>
      <w:bookmarkEnd w:id="60"/>
      <w:r w:rsidRPr="00BE059B">
        <w:lastRenderedPageBreak/>
        <w:t>Octubre se acerca</w:t>
      </w:r>
    </w:p>
    <w:p w14:paraId="3C6F2618" w14:textId="77777777" w:rsidR="00A000A9" w:rsidRPr="00BE059B" w:rsidRDefault="00000000">
      <w:r w:rsidRPr="00BE059B">
        <w:t>Con Kornílov neutralizado, el Gobierno Provisional quedó debilitado. Lenin, desde su esconderse en Finlandia, enviaba cartas insistiendo en la necesidad de una insurrección inmediata. Stalin fue uno de los que apoyó la ofensiva sin reservas. En reuniones secretas, argumentaba que la paciencia se agotaba, que el hambre y la guerra podían volverse contra el partido si este no cumplía sus promesas. Trabajó con Yakov Sverdlov para organizar el Comité Militar Revolucionario, órgano que dirigiría la insurrección.</w:t>
      </w:r>
    </w:p>
    <w:p w14:paraId="0F1527FC" w14:textId="77777777" w:rsidR="00A000A9" w:rsidRPr="00BE059B" w:rsidRDefault="00000000">
      <w:pPr>
        <w:pStyle w:val="BodyText"/>
      </w:pPr>
      <w:r w:rsidRPr="00BE059B">
        <w:t>Durante las semanas previas al 25 de octubre, Stalin supervisó el traslado clandestino de armas desde fábricas de los alrededores. Se reunía con marineros de Kronstadt y con obreros ferroviarios. El plan exigía sincronizar la toma de puentes, estaciones, centrales telefónicas. Cada detalle tenía un encargado. Stalin elaboró listas con nombres y contraseñas, recordó a los responsables la importancia de la disciplina. “La revolución no admite improvisaciones”, repetía. La memoria de fracasos anteriores lo impulsaba a vigilar cada paso.</w:t>
      </w:r>
    </w:p>
    <w:p w14:paraId="39ABAA0A" w14:textId="77777777" w:rsidR="00A000A9" w:rsidRPr="00BE059B" w:rsidRDefault="00000000">
      <w:pPr>
        <w:pStyle w:val="BodyText"/>
      </w:pPr>
      <w:r w:rsidRPr="00BE059B">
        <w:t>Las noches previas a la insurrección fueron una mezcla de tensión y euforia. Stalin convocaba reuniones reducidas en apartamentos seguros. Sobre mesas cubiertas con manteles raídos se desplegaban mapas, revólveres y pan negro. Los presentes repasaban planes hasta el cansancio. Se practicaba la comunicación mediante golpes en la mesa, señales con pañuelos, contraseñas inspiradas en escritores. El líder georgiano parecía incansable: dormía pocas horas, revisaba cada lista, corregía errores en los partes de novedades.</w:t>
      </w:r>
    </w:p>
    <w:p w14:paraId="09A72404" w14:textId="77777777" w:rsidR="00A000A9" w:rsidRPr="00BE059B" w:rsidRDefault="00000000">
      <w:pPr>
        <w:pStyle w:val="BodyText"/>
      </w:pPr>
      <w:r w:rsidRPr="00BE059B">
        <w:t>Trabajó con tipógrafos y telegrafistas para asegurar que, en el momento de la insurrección, los bolcheviques controlaran el flujo de información. Preparó comunicados que se enviarían inmediatamente a provincias, anunciando que el Gobierno Provisional había caído. La velocidad de la noticia impediría reacciones coordinadas de los adversarios. Stalin entendía que la revolución también era una carrera contra el reloj informativo.</w:t>
      </w:r>
    </w:p>
    <w:p w14:paraId="6C1D73E2" w14:textId="77777777" w:rsidR="00A000A9" w:rsidRPr="00BE059B" w:rsidRDefault="00000000">
      <w:pPr>
        <w:pStyle w:val="Heading2"/>
      </w:pPr>
      <w:bookmarkStart w:id="62" w:name="la-noche-decisiva"/>
      <w:bookmarkEnd w:id="61"/>
      <w:r w:rsidRPr="00BE059B">
        <w:t>La noche decisiva</w:t>
      </w:r>
    </w:p>
    <w:p w14:paraId="40F39B6A" w14:textId="77777777" w:rsidR="00A000A9" w:rsidRPr="00BE059B" w:rsidRDefault="00000000">
      <w:r w:rsidRPr="00BE059B">
        <w:t xml:space="preserve">El 24 de octubre, las fuerzas leales al Gobierno Provisional intentaron cerrar la imprenta de </w:t>
      </w:r>
      <w:r w:rsidRPr="00BE059B">
        <w:rPr>
          <w:i/>
          <w:iCs/>
        </w:rPr>
        <w:t>Pravda</w:t>
      </w:r>
      <w:r w:rsidRPr="00BE059B">
        <w:t>. Stalin reaccionó con rapidez. Envió destacamentos para reabrirla por la fuerza y garantizar que el periódico continuara circulando. La propaganda era un arma tan crucial como los fusiles. Mientras Trotsky dirigía el asalto al Palacio de Invierno, Stalin coordinaba los puntos neurálgicos de la ciudad. Controló el telégrafo, aseguró los depósitos de alimentos, mantuvo comunicados a los soviets de barrio.</w:t>
      </w:r>
    </w:p>
    <w:p w14:paraId="5C9E0427" w14:textId="77777777" w:rsidR="00A000A9" w:rsidRPr="00BE059B" w:rsidRDefault="00000000">
      <w:pPr>
        <w:pStyle w:val="BodyText"/>
      </w:pPr>
      <w:r w:rsidRPr="00BE059B">
        <w:t>La madrugada del 25 al 26 fue una coreografía impecable. Los bolcheviques tomaron los ministerios sin grandes derramamientos de sangre. Cuando el Congreso de los Soviets anunció la disolución del Gobierno Provisional, Stalin ocupó su lugar en el presidium. Su figura, aún discreta en comparación con Lenin o Trotsky, ya era imprescindible. Había demostrado que podía transformar la teoría en logística, la consigna en orden operativo. El georgiano se convertía en un eje del nuevo gobierno.</w:t>
      </w:r>
    </w:p>
    <w:p w14:paraId="3512336C" w14:textId="77777777" w:rsidR="00A000A9" w:rsidRPr="00BE059B" w:rsidRDefault="00000000">
      <w:pPr>
        <w:pStyle w:val="Heading2"/>
      </w:pPr>
      <w:bookmarkStart w:id="63" w:name="comisario-de-nacionalidades"/>
      <w:bookmarkEnd w:id="62"/>
      <w:r w:rsidRPr="00BE059B">
        <w:lastRenderedPageBreak/>
        <w:t>Comisario de Nacionalidades</w:t>
      </w:r>
    </w:p>
    <w:p w14:paraId="164B7540" w14:textId="77777777" w:rsidR="00A000A9" w:rsidRPr="00BE059B" w:rsidRDefault="00000000">
      <w:r w:rsidRPr="00BE059B">
        <w:t>Tras la victoria, Lenin propuso a Stalin como Comisario del Pueblo para las Nacionalidades. No fue una elección casual. El dirigente conocía como pocos la diversidad del antiguo imperio. Había vivido entre georgianos, armenios, tártaros, rusos y pueblos siberianos. Su texto “Marxismo y cuestión nacional” ofrecía un marco para integrar regiones rebeldes sin fracturar el poder central. Aceptó el cargo con la convicción de que la revolución debía expandirse más allá de Petrogrado.</w:t>
      </w:r>
    </w:p>
    <w:p w14:paraId="67DDE8DF" w14:textId="77777777" w:rsidR="00A000A9" w:rsidRPr="00BE059B" w:rsidRDefault="00000000">
      <w:pPr>
        <w:pStyle w:val="BodyText"/>
      </w:pPr>
      <w:r w:rsidRPr="00BE059B">
        <w:t>Desde su oficina en Smolny, convertida ahora en sede del gobierno soviético, Stalin diseñó políticas para las repúblicas periféricas. Prometió autonomía cultural, uso de lenguas locales y creación de soviets regionales. Al mismo tiempo, exigió lealtad incondicional al centro. La paradoja estaba en marcha: se ofrecía libertad simbólica mientras se construía una estructura jerárquica férrea. Para muchos militantes, la combinación parecía razonable; para otros, era una señal de alerta. Pero la urgencia de la guerra civil que se avecinaba no dejaba margen para discusiones prolongadas.</w:t>
      </w:r>
    </w:p>
    <w:p w14:paraId="473B9DEF" w14:textId="77777777" w:rsidR="00A000A9" w:rsidRPr="00BE059B" w:rsidRDefault="00000000">
      <w:pPr>
        <w:pStyle w:val="BodyText"/>
      </w:pPr>
      <w:r w:rsidRPr="00BE059B">
        <w:t>Organizó conferencias de nacionalidades donde delegados de Asia Central, el Cáucaso y las repúblicas bálticas debatían con traductores simultáneos. Las sesiones eran largas y ruidosas. Stalin escuchaba pacientemente, pero nunca perdía el control del orden del día. Al final, cada resolución reafirmaba la autoridad del Comité Central. El mensaje era claro: la diversidad podía celebrarse siempre que aceptara el liderazgo bolchevique.</w:t>
      </w:r>
    </w:p>
    <w:p w14:paraId="5526BB61" w14:textId="77777777" w:rsidR="00A000A9" w:rsidRPr="00BE059B" w:rsidRDefault="00000000">
      <w:pPr>
        <w:pStyle w:val="BodyText"/>
      </w:pPr>
      <w:r w:rsidRPr="00BE059B">
        <w:t>Para demostrar compromiso, visitó barrios musulmanes y asistió a ceremonias judías, gesto inédito en la política rusa. Prometió respeto para las tradiciones, pero insistió en la abolición de jerarquías religiosas que obstaculizaran la revolución. Esta mezcla de apertura y exigencia reforzó su imagen como mediador firme, capaz de hablar múltiples lenguajes sin abandonar la disciplina.</w:t>
      </w:r>
    </w:p>
    <w:p w14:paraId="49EF651C" w14:textId="77777777" w:rsidR="00A000A9" w:rsidRPr="00BE059B" w:rsidRDefault="00000000">
      <w:pPr>
        <w:pStyle w:val="Heading2"/>
      </w:pPr>
      <w:bookmarkStart w:id="64" w:name="lucha-interna-y-consolidación"/>
      <w:bookmarkEnd w:id="63"/>
      <w:r w:rsidRPr="00BE059B">
        <w:t>Lucha interna y consolidación</w:t>
      </w:r>
    </w:p>
    <w:p w14:paraId="0006BA18" w14:textId="77777777" w:rsidR="00A000A9" w:rsidRPr="00BE059B" w:rsidRDefault="00000000">
      <w:r w:rsidRPr="00BE059B">
        <w:t>El nuevo gobierno enfrentó tensiones desde el primer día. Los socialistas revolucionarios de izquierda cuestionaban la distribución de tierras. Los mencheviques denunciaban la concentración de poder. Dentro del partido bolchevique, las viejas rivalidades seguían vivas. Stalin comenzó a tejer alianzas dentro del Comité Central. Su relación con Lenin era de confianza, aunque no exenta de desacuerdos. Con Trotsky mantenía una cordialidad vigilante. Admiraba su talento oratorio, pero desconfiaba de su espíritu indisciplinado.</w:t>
      </w:r>
    </w:p>
    <w:p w14:paraId="1D1DD2CF" w14:textId="77777777" w:rsidR="00A000A9" w:rsidRPr="00BE059B" w:rsidRDefault="00000000">
      <w:pPr>
        <w:pStyle w:val="BodyText"/>
      </w:pPr>
      <w:r w:rsidRPr="00BE059B">
        <w:t>En noviembre, se creó el Consejo de Comisarios del Pueblo (Sovnarkom). Stalin participó en reuniones donde se discutían decretos sobre la paz, la tierra y el control obrero. Su intervención era siempre concisa, orientada a la ejecución. Mientras otros debatían conceptos, él insistía en la logística: cómo asegurar el grano, cómo supervisar a los funcionarios, cómo crear redes de comunicación entre centros industriales y regiones agrícolas. Ese enfoque práctico lo hacía indispensable.</w:t>
      </w:r>
    </w:p>
    <w:p w14:paraId="1C2D097F" w14:textId="77777777" w:rsidR="00A000A9" w:rsidRPr="00BE059B" w:rsidRDefault="00000000">
      <w:pPr>
        <w:pStyle w:val="Heading2"/>
      </w:pPr>
      <w:bookmarkStart w:id="65" w:name="hacia-la-paz-con-alemania"/>
      <w:bookmarkEnd w:id="64"/>
      <w:r w:rsidRPr="00BE059B">
        <w:lastRenderedPageBreak/>
        <w:t>Hacia la paz con Alemania</w:t>
      </w:r>
    </w:p>
    <w:p w14:paraId="06D21A64" w14:textId="77777777" w:rsidR="00A000A9" w:rsidRPr="00BE059B" w:rsidRDefault="00000000">
      <w:r w:rsidRPr="00BE059B">
        <w:t>La promesa de paz fue uno de los pilares de la revolución. En diciembre de 1917, se iniciaron las negociaciones en Brest-Litovsk. Trotsky encabezó la delegación, pero Stalin formó parte del equipo que definía la estrategia desde Petrogrado. Estaba dispuesto a aceptar concesiones dolorosas con tal de consolidar el poder soviético. “Sin el control interno, cualquier frontera es frágil”, le escribió a Lenin. Esta posición pragmática provocó debates acalorados. Algunos querían extender la guerra revolucionaria; Stalin prefería asegurar el territorio y reorganizar el Estado.</w:t>
      </w:r>
    </w:p>
    <w:p w14:paraId="454B2C38" w14:textId="77777777" w:rsidR="00A000A9" w:rsidRPr="00BE059B" w:rsidRDefault="00000000">
      <w:pPr>
        <w:pStyle w:val="BodyText"/>
      </w:pPr>
      <w:r w:rsidRPr="00BE059B">
        <w:t>La firma del tratado, en marzo de 1918, fue amarga. Rusia cedía enormes extensiones de tierra. Sin embargo, la paz permitió al gobierno concentrarse en la guerra civil interna que latía en cada provincia. Stalin asumió la tarea de garantizar que las repúblicas se alinearan. Enviaba comisarios, reorganizaba soviets, depuraba a quienes consideraba poco fiables. Su estilo se volvía cada vez más duro. La revolución exigía lealtad sin ambigüedades.</w:t>
      </w:r>
    </w:p>
    <w:p w14:paraId="6FEC3B87" w14:textId="77777777" w:rsidR="00A000A9" w:rsidRPr="00BE059B" w:rsidRDefault="00000000">
      <w:pPr>
        <w:pStyle w:val="Heading2"/>
      </w:pPr>
      <w:bookmarkStart w:id="66" w:name="balance-de-un-año-vertiginoso"/>
      <w:bookmarkEnd w:id="65"/>
      <w:r w:rsidRPr="00BE059B">
        <w:t>Balance de un año vertiginoso</w:t>
      </w:r>
    </w:p>
    <w:p w14:paraId="54B4AC6B" w14:textId="77777777" w:rsidR="00A000A9" w:rsidRPr="00BE059B" w:rsidRDefault="00000000">
      <w:r w:rsidRPr="00BE059B">
        <w:t xml:space="preserve">1917 transformó a Stalin de conspirador itinerante en dirigente central. Aprendió a manejar la política pública sin abandonar la disciplina secreta. Sus textos en </w:t>
      </w:r>
      <w:r w:rsidRPr="00BE059B">
        <w:rPr>
          <w:i/>
          <w:iCs/>
        </w:rPr>
        <w:t>Pravda</w:t>
      </w:r>
      <w:r w:rsidRPr="00BE059B">
        <w:t>, su participación en la insurrección y su nombramiento como comisario marcaron una escalada imparable. Las habilidades adquiridas en Gori, Tiflis y Bakú se desplegaron en una escala inédita: logística, retórica, espionaje, organización de masas.</w:t>
      </w:r>
    </w:p>
    <w:p w14:paraId="324760CF" w14:textId="77777777" w:rsidR="00A000A9" w:rsidRPr="00BE059B" w:rsidRDefault="00000000">
      <w:pPr>
        <w:pStyle w:val="BodyText"/>
      </w:pPr>
      <w:r w:rsidRPr="00BE059B">
        <w:t>Sin embargo, el año también sembró semillas de futuros conflictos. Su insistencia en la centralización lo enfrentaría con quienes defendían una revolución plural. Sus métodos de seguridad anticipaban un Estado vigilante. La guerra civil, a punto de explotar, sería el escenario donde estas tensiones se resolverían a golpe de decreto y fusil. El hombre de acero había encontrado su fragua definitiva. El siguiente capítulo lo mostrará lidiando con la guerra, la administración del terror y la construcción de un aparato que cambiaría para siempre la historia de la URSS.</w:t>
      </w:r>
    </w:p>
    <w:p w14:paraId="7759BA2A" w14:textId="77777777" w:rsidR="00A000A9" w:rsidRPr="00BE059B" w:rsidRDefault="00000000">
      <w:pPr>
        <w:pStyle w:val="BodyText"/>
      </w:pPr>
      <w:r w:rsidRPr="00BE059B">
        <w:t>El Petrogrado que lo recibió en marzo ya no existía en diciembre. Las avenidas antes repletas de carruajes lucían tranvías controlados por comités obreros; las iglesias habían abierto sus sótanos para servir sopa revolucionaria; los palacios se convertían en oficinas donde funcionarios sin corbata planificaban el futuro. Stalin caminaba por la avenida Nevski con paso decidido. Sabía que cada edificio albergaba oportunidades y amenazas. Su cuaderno de notas, siempre a mano, registraba tanto nombres de héroes como sospechas de traición. Así, el año de la insurrección terminó para él con una certeza: el poder había sido conquistado, pero mantenerlo requeriría vigilancia perpetua.</w:t>
      </w:r>
    </w:p>
    <w:p w14:paraId="4847DCB6" w14:textId="77777777" w:rsidR="00A000A9" w:rsidRPr="00BE059B" w:rsidRDefault="00000000">
      <w:pPr>
        <w:pStyle w:val="Heading1"/>
      </w:pPr>
      <w:bookmarkStart w:id="67" w:name="Xde1eec2dea8bf43ccd386638d8f43671ea9736c"/>
      <w:bookmarkEnd w:id="53"/>
      <w:bookmarkEnd w:id="66"/>
      <w:r w:rsidRPr="00BE059B">
        <w:lastRenderedPageBreak/>
        <w:t>Capítulo 5: Comisario de las nacionalidades y la guerra civil</w:t>
      </w:r>
    </w:p>
    <w:p w14:paraId="07EB0AE9" w14:textId="77777777" w:rsidR="00A000A9" w:rsidRPr="00BE059B" w:rsidRDefault="00000000">
      <w:pPr>
        <w:pStyle w:val="Heading2"/>
      </w:pPr>
      <w:bookmarkStart w:id="68" w:name="el-imperio-en-ruinas"/>
      <w:r w:rsidRPr="00BE059B">
        <w:t>El imperio en ruinas</w:t>
      </w:r>
    </w:p>
    <w:p w14:paraId="5F0E497C" w14:textId="77777777" w:rsidR="00A000A9" w:rsidRPr="00BE059B" w:rsidRDefault="00000000">
      <w:r w:rsidRPr="00BE059B">
        <w:t>El año 1918 amaneció con mapas rasgados. Las antiguas fronteras del imperio ruso se deshilachaban mientras en Moscú se levantaban comités improvisados que juraban lealtad al poder soviético. Stalin, nombrado Comisario del Pueblo para las Nacionalidades, sintió que su infancia caucásica se convertía en herramienta de sobrevivencia. Los telegramas que llegaban a su despacho en Smolny describían conflictos simultáneos: Georgia reclamando independencia, Ucrania oscilando entre gobiernos efímeros, Asia Central incendiada por guerrillas basmachíes. Cada mensaje parecía un cubo de hielo arrojado a un caldero en ebullición.</w:t>
      </w:r>
    </w:p>
    <w:p w14:paraId="422606C5" w14:textId="77777777" w:rsidR="00A000A9" w:rsidRPr="00BE059B" w:rsidRDefault="00000000">
      <w:pPr>
        <w:pStyle w:val="BodyText"/>
      </w:pPr>
      <w:r w:rsidRPr="00BE059B">
        <w:t>Stalin organizó el caos con su habitual método: mapas sobre la mesa, cuadernos con listas de nombres, horarios estrictos. Creó un Consejo de Nacionalidades que reunía a delegados de todos los rincones del antiguo imperio. Las sesiones eran una torre de Babel donde intérpretes traducían del tártaro al ruso, del georgiano al armenio, del yiddish al finés. El comisario escuchaba con paciencia, pero no soltaba las riendas. Cada acuerdo terminaba con un recordatorio: la revolución necesitaba obediencia al Comité Central. La autonomía cultural sería respetada siempre que las repúblicas aceptaran los planes económicos y militares emanados de Moscú.</w:t>
      </w:r>
    </w:p>
    <w:p w14:paraId="47DE7C8C" w14:textId="77777777" w:rsidR="00A000A9" w:rsidRPr="00BE059B" w:rsidRDefault="00000000">
      <w:pPr>
        <w:pStyle w:val="Heading2"/>
      </w:pPr>
      <w:bookmarkStart w:id="69" w:name="tsaritsyn-laboratorio-de-poder"/>
      <w:bookmarkEnd w:id="68"/>
      <w:r w:rsidRPr="00BE059B">
        <w:t>Tsaritsyn: laboratorio de poder</w:t>
      </w:r>
    </w:p>
    <w:p w14:paraId="3D5CDD8D" w14:textId="77777777" w:rsidR="00A000A9" w:rsidRPr="00BE059B" w:rsidRDefault="00000000">
      <w:r w:rsidRPr="00BE059B">
        <w:t>La guerra civil convirtió a Tsaritsyn, ciudad a orillas del Volga, en la primera gran prueba de fuego. Lenin envió allí a Stalin en junio de 1918 para asegurar el abastecimiento de grano y detener el avance de los ejércitos blancos. La ciudad olía a pólvora y harina húmeda. Los almacenes estaban vacíos, los ferroviarios temían sabotajes, las barcazas se negaban a navegar río arriba. Al llegar, Stalin encontró a los responsables militares enfrascados en disputas burocráticas. Sin dudarlo, reemplazó a los que consideró incompetentes, reorganizó los comités y estableció un sistema de vigilancia férreo.</w:t>
      </w:r>
    </w:p>
    <w:p w14:paraId="2EAC4A22" w14:textId="77777777" w:rsidR="00A000A9" w:rsidRPr="00BE059B" w:rsidRDefault="00000000">
      <w:pPr>
        <w:pStyle w:val="BodyText"/>
      </w:pPr>
      <w:r w:rsidRPr="00BE059B">
        <w:t>Ordenó construir trincheras alrededor de la ciudad, creó brigadas de caballería bajo el mando de Semyon Budyonny y formó escuadrones de obreros armados. Cada noche convocaba a reuniones estratégicas en el sótano del cuartel general, iluminado por lámparas de queroseno. Los informes se entregaban en hojas numeradas y firmadas. Nadie abandonaba la sala hasta que el plan del día siguiente quedaba fijado. A sus ojos, la improvisación era sinónimo de derrota.</w:t>
      </w:r>
    </w:p>
    <w:p w14:paraId="22A4C103" w14:textId="77777777" w:rsidR="00A000A9" w:rsidRPr="00BE059B" w:rsidRDefault="00000000">
      <w:pPr>
        <w:pStyle w:val="BodyText"/>
      </w:pPr>
      <w:r w:rsidRPr="00BE059B">
        <w:t>Tsaritsyn se convirtió en un laboratorio donde Stalin experimentó la fusión entre política y guerra. Las fábricas confiscadas producían cartuchos, los campesinos entregaban grano bajo vigilancia de la Cheka y los periódicos locales publicaban editoriales que convertían cada victoria en una leyenda heroica. Los enemigos lo apodaron “el dictador del Volga”. Él se enorgullecía del resultado: el grano llegó a Moscú, el frente se sostuvo y la ciudad resistió asaltos repetidos.</w:t>
      </w:r>
    </w:p>
    <w:p w14:paraId="258D4E95" w14:textId="77777777" w:rsidR="00A000A9" w:rsidRPr="00BE059B" w:rsidRDefault="00000000">
      <w:pPr>
        <w:pStyle w:val="Heading2"/>
      </w:pPr>
      <w:bookmarkStart w:id="70" w:name="rivalidad-con-trotsky"/>
      <w:bookmarkEnd w:id="69"/>
      <w:r w:rsidRPr="00BE059B">
        <w:lastRenderedPageBreak/>
        <w:t>Rivalidad con Trotsky</w:t>
      </w:r>
    </w:p>
    <w:p w14:paraId="390C7056" w14:textId="77777777" w:rsidR="00A000A9" w:rsidRPr="00BE059B" w:rsidRDefault="00000000">
      <w:r w:rsidRPr="00BE059B">
        <w:t>En Moscú, León Trotsky, presidente del Consejo Militar Supremo, desconfiaba de la autonomía con la que Stalin actuaba en Tsaritsyn. Reclamaba disciplina centralizada y criticaba el uso masivo de cuadros locales, algunos con formación militar limitada. La tensión derivó en un intercambio de telegramas que hervían de acusaciones. Trotsky denunciaba fusilamientos sin juicio y favoritismo hacia comandantes de origen campesino. Stalin respondía que sólo la mano firme garantizaba la victoria y que la situación del frente exigía decisiones rápidas.</w:t>
      </w:r>
    </w:p>
    <w:p w14:paraId="2D3E74A7" w14:textId="77777777" w:rsidR="00A000A9" w:rsidRPr="00BE059B" w:rsidRDefault="00000000">
      <w:pPr>
        <w:pStyle w:val="BodyText"/>
      </w:pPr>
      <w:r w:rsidRPr="00BE059B">
        <w:t>Lenin, consciente de la importancia de ambos dirigentes, intervino para evitar un cisma. En privado, reprochó a Stalin su estilo áspero, pero reconoció que la ciudad se mantenía gracias a su energía. La rivalidad sembró una desconfianza mutua que crecería durante los años siguientes. Para Stalin, la experiencia confirmó una convicción: jamás dependería del juicio de un solo comandante. Construiría una red de leales dispuestos a acatar sus órdenes sin titubeos.</w:t>
      </w:r>
    </w:p>
    <w:p w14:paraId="500DE33D" w14:textId="77777777" w:rsidR="00A000A9" w:rsidRPr="00BE059B" w:rsidRDefault="00000000">
      <w:pPr>
        <w:pStyle w:val="Heading2"/>
      </w:pPr>
      <w:bookmarkStart w:id="71" w:name="el-tren-blindado"/>
      <w:bookmarkEnd w:id="70"/>
      <w:r w:rsidRPr="00BE059B">
        <w:t>El tren blindado</w:t>
      </w:r>
    </w:p>
    <w:p w14:paraId="3FD37A52" w14:textId="77777777" w:rsidR="00A000A9" w:rsidRPr="00BE059B" w:rsidRDefault="00000000">
      <w:r w:rsidRPr="00BE059B">
        <w:t>La guerra obligó a los dirigentes a convertirse en nómadas. Stalin transformó un tren blindado en cuartel general móvil. El convoy llevaba una imprenta, un vagón hospital, un coche comedor y un vagón de reuniones decorado con mapas del imperio. En cada estación, el comisario bajaba con su libreta, inspeccionaba depósitos, exigía informes y organizaba mítines relámpago. El tren era también una escuela itinerante donde se impartían charlas sobre logística, propaganda y disciplina.</w:t>
      </w:r>
    </w:p>
    <w:p w14:paraId="2F08697E" w14:textId="77777777" w:rsidR="00A000A9" w:rsidRPr="00BE059B" w:rsidRDefault="00000000">
      <w:pPr>
        <w:pStyle w:val="BodyText"/>
      </w:pPr>
      <w:r w:rsidRPr="00BE059B">
        <w:t>Las noches en el tren mezclaban el traqueteo del metal con discusiones interminables. Se analizaban telegramas cifrados, se revisaban listas de espías capturados, se coordinaba el envío de municiones. En ocasiones, se improvisaban lecturas colectivas de Tolstói o de poemas georgianos para mantener la moral. Stalin demostraba una capacidad sorprendente para alternar el tono marcial con la sensibilidad literaria. El tren blindado se convirtió en símbolo de la revolución en movimiento, del Estado que se reorganizaba sobre rieles.</w:t>
      </w:r>
    </w:p>
    <w:p w14:paraId="70C3C81C" w14:textId="77777777" w:rsidR="00A000A9" w:rsidRPr="00BE059B" w:rsidRDefault="00000000">
      <w:pPr>
        <w:pStyle w:val="Heading2"/>
      </w:pPr>
      <w:bookmarkStart w:id="72" w:name="X1151d0237facba5bbcd178e8d1cb7989731bff3"/>
      <w:bookmarkEnd w:id="71"/>
      <w:r w:rsidRPr="00BE059B">
        <w:t>Control de narrativas: la propaganda de guerra</w:t>
      </w:r>
    </w:p>
    <w:p w14:paraId="21E0C300" w14:textId="77777777" w:rsidR="00A000A9" w:rsidRPr="00BE059B" w:rsidRDefault="00000000">
      <w:r w:rsidRPr="00BE059B">
        <w:t>La guerra civil no se ganaba sólo con fusiles. Stalin lo sabía y por eso fortaleció la maquinaria propagandística. Ordenó imprimir boletines que describían la defensa de Tsaritsyn como una epopeya comparable a las gestas medievales. Las tipografías nocturnas, custodiadas por guardias rojos, producían afiches que mostraban a campesinos defendiendo sus campos con la bandera roja ondeando sobre cielos dramáticos. Los trenes distribuían material en aldeas remotas. En cada parada se organizaban teatros improvisados donde actores aficionados representaban escenas de heroísmo bolchevique.</w:t>
      </w:r>
    </w:p>
    <w:p w14:paraId="46A58EF9" w14:textId="77777777" w:rsidR="00A000A9" w:rsidRPr="00BE059B" w:rsidRDefault="00000000">
      <w:pPr>
        <w:pStyle w:val="BodyText"/>
      </w:pPr>
      <w:r w:rsidRPr="00BE059B">
        <w:t>La radio, naciente pero poderosa, se convirtió en aliada. Stalin supervisó la instalación de transmisores en puntos estratégicos. Se enviaban discursos grabados a Moscú y se recibían consignas en sentido inverso. La voz de Lenin resonaba en los altavoces de Tsaritsyn, recordando que la revolución exigía sacrificios. Esta red de comunicación permitió sincronizar campañas políticas y militares en un país cuya vastedad amenazaba con la dispersión.</w:t>
      </w:r>
    </w:p>
    <w:p w14:paraId="586AB43B" w14:textId="77777777" w:rsidR="00A000A9" w:rsidRPr="00BE059B" w:rsidRDefault="00000000">
      <w:pPr>
        <w:pStyle w:val="Heading2"/>
      </w:pPr>
      <w:bookmarkStart w:id="73" w:name="el-cáucaso-y-la-compleja-lealtad"/>
      <w:bookmarkEnd w:id="72"/>
      <w:r w:rsidRPr="00BE059B">
        <w:lastRenderedPageBreak/>
        <w:t>El Cáucaso y la compleja lealtad</w:t>
      </w:r>
    </w:p>
    <w:p w14:paraId="10912A1B" w14:textId="77777777" w:rsidR="00A000A9" w:rsidRPr="00BE059B" w:rsidRDefault="00000000">
      <w:r w:rsidRPr="00BE059B">
        <w:t>Mientras defendía el Volga, Stalin observaba con preocupación el Cáucaso. Georgia, tierra de su infancia, vivía una independencia sostenida por mencheviques locales y apoyos extranjeros. Armenia y Azerbaiyán discutían fronteras a punta de fusil. En 1920, Stalin apoyó la ofensiva del Ejército Rojo que incorporó la región a la esfera soviética. Lo hizo combinando promesas de autonomía cultural con la presión militar. Conocía los códigos de honor caucásicos y los utilizó a su favor: reuniones con líderes tribales, negociaciones en mesas compartidas de vino y pan, juramentos que apelaban a la lealtad ancestral.</w:t>
      </w:r>
    </w:p>
    <w:p w14:paraId="2C090C27" w14:textId="77777777" w:rsidR="00A000A9" w:rsidRPr="00BE059B" w:rsidRDefault="00000000">
      <w:pPr>
        <w:pStyle w:val="BodyText"/>
      </w:pPr>
      <w:r w:rsidRPr="00BE059B">
        <w:t>La política hacia las nacionalidades se convirtió en un equilibrio permanente. Stalin impulsó la creación de repúblicas autónomas dentro de la República Federativa Soviética. Los parlamentos locales podían legislar sobre educación y cultura, pero la economía y la seguridad permanecían bajo control central. Este sistema de federalismo centralizado ofrecía la apariencia de pluralidad mientras consolidaba la autoridad bolchevique. Los pueblos agradecían el reconocimiento de su lengua y símbolos, pero pronto descubrieron que la desobediencia se pagaba con ocupaciones militares y depuraciones políticas.</w:t>
      </w:r>
    </w:p>
    <w:p w14:paraId="7223EC70" w14:textId="77777777" w:rsidR="00A000A9" w:rsidRPr="00BE059B" w:rsidRDefault="00000000">
      <w:pPr>
        <w:pStyle w:val="Heading2"/>
      </w:pPr>
      <w:bookmarkStart w:id="74" w:name="bakú-y-el-oro-negro"/>
      <w:bookmarkEnd w:id="73"/>
      <w:r w:rsidRPr="00BE059B">
        <w:t>Bakú y el oro negro</w:t>
      </w:r>
    </w:p>
    <w:p w14:paraId="67326E56" w14:textId="0FD0C9C9" w:rsidR="00A000A9" w:rsidRPr="00BE059B" w:rsidRDefault="00000000">
      <w:r w:rsidRPr="00BE059B">
        <w:t xml:space="preserve">El petróleo era sangre vital para la revolución. Stalin comprendió </w:t>
      </w:r>
      <w:r w:rsidR="00E86067" w:rsidRPr="00BE059B">
        <w:t>que,</w:t>
      </w:r>
      <w:r w:rsidRPr="00BE059B">
        <w:t xml:space="preserve"> sin controlar Bakú, la maquinaria militar se quedaría inmóvil. En 1920 coordinó, junto con Sergo Ordzhonikidze, la ofensiva que devolvió la ciudad al poder soviético. La operación combinó insurrecciones locales, infiltración en los cuarteles y un asedio sostenido. Una vez conquistada, Bakú se convirtió en un laboratorio de organización económica. Se nacionalizaron los pozos, se reorganizaron refinerías y se establecieron comités mixtos de ingenieros rusos y musulmanes.</w:t>
      </w:r>
    </w:p>
    <w:p w14:paraId="14BFB794" w14:textId="77777777" w:rsidR="00A000A9" w:rsidRPr="00BE059B" w:rsidRDefault="00000000">
      <w:pPr>
        <w:pStyle w:val="BodyText"/>
      </w:pPr>
      <w:r w:rsidRPr="00BE059B">
        <w:t>Las medidas generaron resistencia. Dueños de pequeñas refinerías temían perderlo todo y algunos sabotearon la producción. Stalin respondió con arrestos selectivos y campañas educativas. La propaganda describía a los saboteadores como “parásitos del pueblo”. Los trabajadores celebraban mítines donde declaraban su orgullo de bombear petróleo para el Ejército Rojo. La combinación de disciplina y narrativa heroica neutralizó buena parte de la oposición.</w:t>
      </w:r>
    </w:p>
    <w:p w14:paraId="19F2768B" w14:textId="77777777" w:rsidR="00A000A9" w:rsidRPr="00BE059B" w:rsidRDefault="00000000">
      <w:pPr>
        <w:pStyle w:val="Heading2"/>
      </w:pPr>
      <w:bookmarkStart w:id="75" w:name="deportaciones-y-mano-dura"/>
      <w:bookmarkEnd w:id="74"/>
      <w:r w:rsidRPr="00BE059B">
        <w:t>Deportaciones y mano dura</w:t>
      </w:r>
    </w:p>
    <w:p w14:paraId="05BA7ACE" w14:textId="77777777" w:rsidR="00A000A9" w:rsidRPr="00BE059B" w:rsidRDefault="00000000">
      <w:r w:rsidRPr="00BE059B">
        <w:t>La guerra civil agudizó la lógica del enemigo interno. Stalin, convencido de que los contrarrevolucionarios podían esconderse en cualquier aldea, apoyó deportaciones masivas. Comunidades cosacas, acusadas de colaborar con los blancos, fueron desplazadas a regiones remotas. Campesinos acomodados, calificados como kulaks, perdieron tierras y ganado. La Cheka ejecutó órdenes de arresto y trasladó familias enteras en vagones cerrados.</w:t>
      </w:r>
    </w:p>
    <w:p w14:paraId="5E05EF2D" w14:textId="77777777" w:rsidR="00A000A9" w:rsidRPr="00BE059B" w:rsidRDefault="00000000">
      <w:pPr>
        <w:pStyle w:val="BodyText"/>
      </w:pPr>
      <w:r w:rsidRPr="00BE059B">
        <w:t xml:space="preserve">Estas medidas, justificadas como necesarias para la seguridad, abrieron una puerta que nunca volvería a cerrarse. El aparato represivo adquirió experiencia logística: listas, rutas, protocolos de confiscación. La violencia se normalizó. Stalin no sólo aprobaba los informes; </w:t>
      </w:r>
      <w:r w:rsidRPr="00BE059B">
        <w:lastRenderedPageBreak/>
        <w:t>añadía comentarios marginales que exigían rapidez y discreción. El terror se convertía en herramienta administrativa.</w:t>
      </w:r>
    </w:p>
    <w:p w14:paraId="24B56FFC" w14:textId="77777777" w:rsidR="00A000A9" w:rsidRPr="00BE059B" w:rsidRDefault="00000000">
      <w:pPr>
        <w:pStyle w:val="Heading2"/>
      </w:pPr>
      <w:bookmarkStart w:id="76" w:name="el-levantamiento-de-tambov"/>
      <w:bookmarkEnd w:id="75"/>
      <w:r w:rsidRPr="00BE059B">
        <w:t>El levantamiento de Tambov</w:t>
      </w:r>
    </w:p>
    <w:p w14:paraId="5F95D9D5" w14:textId="77777777" w:rsidR="00A000A9" w:rsidRPr="00BE059B" w:rsidRDefault="00000000">
      <w:r w:rsidRPr="00BE059B">
        <w:t>La resistencia campesina alcanzó su punto crítico en la provincia de Tambov, donde formaciones armadas rechazaron la requisa de grano. En 1920, Stalin fue enviado a coordinar la supresión del levantamiento junto con Mijaíl Tujachevski. El paisaje de bosques y pantanos ofrecía refugio a los insurgentes, que conocían cada sendero. El comisario diseñó un plan escalonado: cercos concéntricos, confiscación de reservas y establecimiento de campos de concentración provisionales para las familias de los rebeldes.</w:t>
      </w:r>
    </w:p>
    <w:p w14:paraId="12D29E91" w14:textId="77777777" w:rsidR="00A000A9" w:rsidRPr="00BE059B" w:rsidRDefault="00000000">
      <w:pPr>
        <w:pStyle w:val="BodyText"/>
      </w:pPr>
      <w:r w:rsidRPr="00BE059B">
        <w:t>Las órdenes incluían el uso de armas químicas —granadas de gas— para expulsar a los campesinos de los bosques. Aunque su aplicación real fue limitada, la instrucción revela la disposición a emplear medidas extremas. Los informes describen aldeas arrasadas, ganado requisado, líderes campesinos arrestados y deportados. Stalin justificó la dureza como respuesta inevitable a una guerra civil que, si se prolongaba, podía devorar la revolución. El levantamiento fue sofocado, pero la región quedó marcada por el dolor y la desconfianza hacia el nuevo poder.</w:t>
      </w:r>
    </w:p>
    <w:p w14:paraId="3519E084" w14:textId="77777777" w:rsidR="00A000A9" w:rsidRPr="00BE059B" w:rsidRDefault="00000000">
      <w:pPr>
        <w:pStyle w:val="Heading2"/>
      </w:pPr>
      <w:bookmarkStart w:id="77" w:name="kronstadt-y-el-debate-interno"/>
      <w:bookmarkEnd w:id="76"/>
      <w:r w:rsidRPr="00BE059B">
        <w:t>Kronstadt y el debate interno</w:t>
      </w:r>
    </w:p>
    <w:p w14:paraId="3CC6F880" w14:textId="77777777" w:rsidR="00A000A9" w:rsidRPr="00BE059B" w:rsidRDefault="00000000">
      <w:r w:rsidRPr="00BE059B">
        <w:t>Mientras la guerra civil declinaba, un relámpago sacudió la revolución desde su corazón: la rebelión de los marineros de Kronstadt en 1921. Stalin observó con atención cómo la base naval, otrora orgullo bolchevique, exigía libertades civiles y soviets sin comunistas. Aunque la represión fue dirigida por Trotsky y Tujachevski, el comisario georgiano participó en las deliberaciones del Comité Central que aprobaron el asalto final.</w:t>
      </w:r>
    </w:p>
    <w:p w14:paraId="38382A75" w14:textId="77777777" w:rsidR="00A000A9" w:rsidRPr="00BE059B" w:rsidRDefault="00000000">
      <w:pPr>
        <w:pStyle w:val="BodyText"/>
      </w:pPr>
      <w:r w:rsidRPr="00BE059B">
        <w:t>El episodio reforzó su convicción de que incluso los aliados más fieles podían volverse contra el partido si se relajaba la disciplina. En memorandos internos propuso mecanismos para vigilar a las unidades militares, cursos de formación ideológica intensiva y rotación periódica de comandantes para evitar conexiones peligrosas con las bases. Kronstadt se convirtió en advertencia permanente: el poder debía protegerse no sólo de enemigos externos, sino también de la fatiga revolucionaria.</w:t>
      </w:r>
    </w:p>
    <w:p w14:paraId="5DC189D1" w14:textId="77777777" w:rsidR="00A000A9" w:rsidRPr="00BE059B" w:rsidRDefault="00000000">
      <w:pPr>
        <w:pStyle w:val="Heading2"/>
      </w:pPr>
      <w:bookmarkStart w:id="78" w:name="tiflis-y-el-recuerdo-personal"/>
      <w:bookmarkEnd w:id="77"/>
      <w:r w:rsidRPr="00BE059B">
        <w:t>Tiflis y el recuerdo personal</w:t>
      </w:r>
    </w:p>
    <w:p w14:paraId="64D1036C" w14:textId="77777777" w:rsidR="00A000A9" w:rsidRPr="00BE059B" w:rsidRDefault="00000000">
      <w:r w:rsidRPr="00BE059B">
        <w:t>En 1921, tras la incorporación forzosa de Georgia, Stalin regresó a Tiflis. Caminó por calles que había recorrido de adolescente, pero el paisaje había cambiado. Los cafés estaban custodiados por soldados rojos, el seminario donde estudió se había transformado en escuela laica, y la casa de sus padres lucía ventanas nuevas. El comisario se reunió con autoridades locales, muchos viejos conocidos. Exigió que los mencheviques fueran neutralizados políticamente y que la propaganda bolchevique se adaptara a sensibilidades locales.</w:t>
      </w:r>
    </w:p>
    <w:p w14:paraId="417D20AC" w14:textId="77777777" w:rsidR="00A000A9" w:rsidRPr="00BE059B" w:rsidRDefault="00000000">
      <w:pPr>
        <w:pStyle w:val="BodyText"/>
      </w:pPr>
      <w:r w:rsidRPr="00BE059B">
        <w:t xml:space="preserve">La visita tuvo un componente emocional. Stalin se detuvo frente al seminario y, según testigos, permaneció en silencio varios minutos. Tal vez recordó los castigos, los debates nocturnos, la adopción del alias Koba. Ese momento introspectivo no suavizó su política. Al </w:t>
      </w:r>
      <w:r w:rsidRPr="00BE059B">
        <w:lastRenderedPageBreak/>
        <w:t>contrario, reforzó su determinación de moldear Georgia a la medida del proyecto soviético. Lanzó programas para formar cuadros georgianos leales al partido y envió instructores rusos para garantizar la supervisión.</w:t>
      </w:r>
    </w:p>
    <w:p w14:paraId="785B4989" w14:textId="77777777" w:rsidR="00A000A9" w:rsidRPr="00BE059B" w:rsidRDefault="00000000">
      <w:pPr>
        <w:pStyle w:val="Heading2"/>
      </w:pPr>
      <w:bookmarkStart w:id="79" w:name="el-congreso-de-las-nacionalidades"/>
      <w:bookmarkEnd w:id="78"/>
      <w:r w:rsidRPr="00BE059B">
        <w:t>El Congreso de las Nacionalidades</w:t>
      </w:r>
    </w:p>
    <w:p w14:paraId="612111EA" w14:textId="77777777" w:rsidR="00A000A9" w:rsidRPr="00BE059B" w:rsidRDefault="00000000">
      <w:r w:rsidRPr="00BE059B">
        <w:t>Para consolidar la estrategia, Stalin convocó en 1923 al Primer Congreso de las Nacionalidades. Delegados de todas las repúblicas llegaron a Moscú. El evento combinó debates ideológicos con desfiles culturales. Se discutió la creación de la Unión de Repúblicas Socialistas Soviéticas (URSS). Stalin defendió una estructura que combinara la soberanía formal de las repúblicas con un aparato central poderoso. “La diversidad es riqueza, pero el centro es el corazón”, declaró en su discurso inaugural.</w:t>
      </w:r>
    </w:p>
    <w:p w14:paraId="4CB935AB" w14:textId="77777777" w:rsidR="00A000A9" w:rsidRPr="00BE059B" w:rsidRDefault="00000000">
      <w:pPr>
        <w:pStyle w:val="BodyText"/>
      </w:pPr>
      <w:r w:rsidRPr="00BE059B">
        <w:t>El congreso aprobó la creación de la URSS siguiendo la fórmula de Stalin. Ucrania, Bielorrusia y Transcaucasia se unieron a la RSFSR como repúblicas fundadoras. Asia Central seguiría el mismo camino poco después. El Comisariado de Nacionalidades se transformó en pieza clave del nuevo Estado. Para Stalin, era la confirmación de que su visión había prevalecido. El mosaico imperial se reorganizaba bajo un diseño que sólo parecía federal.</w:t>
      </w:r>
    </w:p>
    <w:p w14:paraId="784CBE07" w14:textId="77777777" w:rsidR="00A000A9" w:rsidRPr="00BE059B" w:rsidRDefault="00000000">
      <w:pPr>
        <w:pStyle w:val="BodyText"/>
      </w:pPr>
      <w:r w:rsidRPr="00BE059B">
        <w:t>La organización del congreso fue un despliegue de logística política. Stalin supervisó personalmente la redacción de discursos, el orden de intervenciones y la traducción simultánea. Ordenó que cada delegación presentara un número cultural: danzas kazajas, coros ucranianos, poemas georgianos. La ceremonia final, con banderas de colores brillantes, reforzó la idea de una fraternidad bajo la batuta del partido. Y aunque los aplausos se prolongaron, muchos delegados comprendieron que el margen de disenso se estrechaba.</w:t>
      </w:r>
    </w:p>
    <w:p w14:paraId="33231BBD" w14:textId="77777777" w:rsidR="00A000A9" w:rsidRPr="00BE059B" w:rsidRDefault="00000000">
      <w:pPr>
        <w:pStyle w:val="Heading2"/>
      </w:pPr>
      <w:bookmarkStart w:id="80" w:name="lenin-la-enfermedad-y-el-futuro"/>
      <w:bookmarkEnd w:id="79"/>
      <w:r w:rsidRPr="00BE059B">
        <w:t>Lenin, la enfermedad y el futuro</w:t>
      </w:r>
    </w:p>
    <w:p w14:paraId="64EBEB9D" w14:textId="77777777" w:rsidR="00A000A9" w:rsidRPr="00BE059B" w:rsidRDefault="00000000">
      <w:r w:rsidRPr="00BE059B">
        <w:t>En 1922, la salud de Lenin se deterioró drásticamente tras una serie de infartos. Stalin asumió tareas adicionales: supervisar la agenda del Consejo de Comisarios, filtrar visitantes, transmitir decisiones. Se convirtió en puente entre el líder enfermo y el aparato estatal. Este rol incrementó su influencia, pero también generó tensiones con Nadezhda Krúpskaya, esposa de Lenin, quien consideraba excesivo el control de Stalin sobre el acceso al paciente.</w:t>
      </w:r>
    </w:p>
    <w:p w14:paraId="49BACA97" w14:textId="77777777" w:rsidR="00A000A9" w:rsidRPr="00BE059B" w:rsidRDefault="00000000">
      <w:pPr>
        <w:pStyle w:val="BodyText"/>
      </w:pPr>
      <w:r w:rsidRPr="00BE059B">
        <w:t>La correspondencia entre Stalin y Lenin revela momentos de colaboración y fricciones. Lenin apreció la eficacia del comisario, pero manifestó reservas sobre su trato duro hacia las nacionalidades y su tendencia a la rudeza verbal. El célebre “Testamento” de Lenin, redactado en 1922-1923, advertía sobre la concentración de poder en manos de Stalin. Sin embargo, el documento sería neutralizado políticamente tras la muerte del líder. Para Stalin, la enfermedad de Lenin fue una ventana que le permitió consolidar el control de la burocracia.</w:t>
      </w:r>
    </w:p>
    <w:p w14:paraId="1DFAD38E" w14:textId="77777777" w:rsidR="00A000A9" w:rsidRPr="00BE059B" w:rsidRDefault="00000000">
      <w:pPr>
        <w:pStyle w:val="Heading2"/>
      </w:pPr>
      <w:bookmarkStart w:id="81" w:name="nace-la-secretaría-general"/>
      <w:bookmarkEnd w:id="80"/>
      <w:r w:rsidRPr="00BE059B">
        <w:t>Nace la secretaría general</w:t>
      </w:r>
    </w:p>
    <w:p w14:paraId="3A92BA1D" w14:textId="77777777" w:rsidR="00A000A9" w:rsidRPr="00BE059B" w:rsidRDefault="00000000">
      <w:r w:rsidRPr="00BE059B">
        <w:t xml:space="preserve">El XII Congreso del partido, en abril de 1923, lo nombró Secretario General. El título parecía administrativo, pero escondía una palanca formidable. Desde ese puesto, Stalin organizó departamentos encargados de seleccionar cuadros, evaluar lealtades y registrar expedientes. </w:t>
      </w:r>
      <w:r w:rsidRPr="00BE059B">
        <w:lastRenderedPageBreak/>
        <w:t>Los comités regionales enviaban informes mensuales sobre la moral de las bases, los conflictos internos, los rumores. Todo convergía en su despacho.</w:t>
      </w:r>
    </w:p>
    <w:p w14:paraId="29FAC7F9" w14:textId="77777777" w:rsidR="00A000A9" w:rsidRPr="00BE059B" w:rsidRDefault="00000000">
      <w:pPr>
        <w:pStyle w:val="BodyText"/>
      </w:pPr>
      <w:r w:rsidRPr="00BE059B">
        <w:t>La secretaría general funcionaba como corazón de un sistema circulatorio que bombeaba directivas y succionaba información. Stalin instaló archivadores metálicos etiquetados por república, sector económico y fiabilidad política. Comenzó a construir una base de datos humana: quién había estado en qué frente, quién había vacilado durante la guerra civil, quién era pariente de un menchevique. Esta memoria institucional le otorgaría ventaja en las luchas que se avecinaban.</w:t>
      </w:r>
    </w:p>
    <w:p w14:paraId="14D66258" w14:textId="77777777" w:rsidR="00A000A9" w:rsidRPr="00BE059B" w:rsidRDefault="00000000">
      <w:pPr>
        <w:pStyle w:val="Heading2"/>
      </w:pPr>
      <w:bookmarkStart w:id="82" w:name="de-la-guerra-al-comercio-la-nep"/>
      <w:bookmarkEnd w:id="81"/>
      <w:r w:rsidRPr="00BE059B">
        <w:t>De la guerra al comercio: la NEP</w:t>
      </w:r>
    </w:p>
    <w:p w14:paraId="7F8776FF" w14:textId="77777777" w:rsidR="00A000A9" w:rsidRPr="00BE059B" w:rsidRDefault="00000000">
      <w:r w:rsidRPr="00BE059B">
        <w:t>La devastación económica obligó al partido a adoptar la Nueva Política Económica (NEP), que reintroducía elementos de mercado. Stalin apoyó la medida con pragmatismo, aunque sospechaba de los comerciantes privados que regresaban a las ciudades. Supervisó la creación de cooperativas estatales para competir con los “nepmen”. Impulsó campañas para evitar que los precios subieran descontroladamente y exigió estadísticas diarias de abastecimiento.</w:t>
      </w:r>
    </w:p>
    <w:p w14:paraId="0AED1B36" w14:textId="77777777" w:rsidR="00A000A9" w:rsidRPr="00BE059B" w:rsidRDefault="00000000">
      <w:pPr>
        <w:pStyle w:val="BodyText"/>
      </w:pPr>
      <w:r w:rsidRPr="00BE059B">
        <w:t>En reuniones internas argumentó que la NEP debía ser temporal. “Un respiro para preparar el próximo salto”, decía. Aplaudía el alivio que la política traía a los campesinos, pero insistía en fortalecer el aparato estatal para evitar un retorno del capitalismo. Esta mezcla de flexibilidad económica y vigilancia ideológica fue característica de su estilo: permitir un margen controlado mientras se preparaba el terreno para una centralización futura.</w:t>
      </w:r>
    </w:p>
    <w:p w14:paraId="4539A2C9" w14:textId="77777777" w:rsidR="00A000A9" w:rsidRPr="00BE059B" w:rsidRDefault="00000000">
      <w:pPr>
        <w:pStyle w:val="Heading2"/>
      </w:pPr>
      <w:bookmarkStart w:id="83" w:name="el-rostro-humano-del-aparato"/>
      <w:bookmarkEnd w:id="82"/>
      <w:r w:rsidRPr="00BE059B">
        <w:t>El rostro humano del aparato</w:t>
      </w:r>
    </w:p>
    <w:p w14:paraId="4F26CD63" w14:textId="77777777" w:rsidR="00A000A9" w:rsidRPr="00BE059B" w:rsidRDefault="00000000">
      <w:r w:rsidRPr="00BE059B">
        <w:t>A pesar de la fama de dureza, Stalin mantenía gestos calculados de cercanía. Visitaba orfanatos, enviaba mensajes a padres de soldados caídos, recibía a delegaciones obreras en su despacho. Cada audiencia terminaba con promesas concretas: más libros para una escuela, carbón para una fábrica. Estas acciones reforzaban su imagen de dirigente que no sólo ordenaba, sino que también escuchaba. Los periódicos del partido publicaban crónicas de esas reuniones, consolidando el mito de un líder cercano al pueblo.</w:t>
      </w:r>
    </w:p>
    <w:p w14:paraId="1EA23D09" w14:textId="77777777" w:rsidR="00A000A9" w:rsidRPr="00BE059B" w:rsidRDefault="00000000">
      <w:pPr>
        <w:pStyle w:val="BodyText"/>
      </w:pPr>
      <w:r w:rsidRPr="00BE059B">
        <w:t>Al mismo tiempo, la vigilancia no se relajaba. Las nuevas oficinas del GPU (sucesora de la Cheka) enviaban reportes diarios sobre rumores en barrios obreros o comentarios en tranvías. Stalin leía esos informes antes del desayuno. Subrayaba nombres, pedía confirmaciones, ordenaba verificar si ciertos chistes eran inocentes o parte de una conspiración. La mezcla de cordialidad pública y control secreto se convirtió en la fórmula de su poder.</w:t>
      </w:r>
    </w:p>
    <w:p w14:paraId="510C5597" w14:textId="77777777" w:rsidR="00A000A9" w:rsidRPr="00BE059B" w:rsidRDefault="00000000">
      <w:pPr>
        <w:pStyle w:val="Heading2"/>
      </w:pPr>
      <w:bookmarkStart w:id="84" w:name="la-forja-de-los-aliados"/>
      <w:bookmarkEnd w:id="83"/>
      <w:r w:rsidRPr="00BE059B">
        <w:t>La forja de los aliados</w:t>
      </w:r>
    </w:p>
    <w:p w14:paraId="613C5B18" w14:textId="77777777" w:rsidR="00A000A9" w:rsidRPr="00BE059B" w:rsidRDefault="00000000">
      <w:r w:rsidRPr="00BE059B">
        <w:t>Durante la guerra civil y los años inmediatamente posteriores, Stalin consolidó un círculo de colaboradores: Voroshílov, Budyonny, Ordzhonikidze, Mikoyan, Yenúkidze. Compartían experiencias de frente y lealtades personales. Organizaba comidas donde se recordaban batallas y se definían estrategias futuras. En estas mesas, regadas con vodka y canciones, se forjaba una camaradería que luego se traduciría en apoyos inquebrantables en el Comité Central.</w:t>
      </w:r>
    </w:p>
    <w:p w14:paraId="637F8E5E" w14:textId="77777777" w:rsidR="00A000A9" w:rsidRPr="00BE059B" w:rsidRDefault="00000000">
      <w:pPr>
        <w:pStyle w:val="BodyText"/>
      </w:pPr>
      <w:r w:rsidRPr="00BE059B">
        <w:lastRenderedPageBreak/>
        <w:t>Sin embargo, también mantenía una lista mental de rivales potenciales: Trotsky por su prestigio militar, Zinóviev y Kámenev por su influencia en Petrogrado y Moscú, Bujarin por su popularidad entre los teóricos. Stalin estudió sus fortalezas y debilidades. Aprendió que visibilizar sus logros podía unirlos contra él, así que optó por tejer alianzas temporales, dividir responsabilidades y presentarse como un servidor modesto. La guerra civil lo había enseñado a elegir el momento oportuno para cada golpe.</w:t>
      </w:r>
    </w:p>
    <w:p w14:paraId="2F85A682" w14:textId="77777777" w:rsidR="00A000A9" w:rsidRPr="00BE059B" w:rsidRDefault="00000000">
      <w:pPr>
        <w:pStyle w:val="Heading2"/>
      </w:pPr>
      <w:bookmarkStart w:id="85" w:name="el-ascenso-silencioso"/>
      <w:bookmarkEnd w:id="84"/>
      <w:r w:rsidRPr="00BE059B">
        <w:t>El ascenso silencioso</w:t>
      </w:r>
    </w:p>
    <w:p w14:paraId="35519475" w14:textId="77777777" w:rsidR="00A000A9" w:rsidRPr="00BE059B" w:rsidRDefault="00000000">
      <w:r w:rsidRPr="00BE059B">
        <w:t>Mientras la guerra civil declinaba, Stalin fortalecía su posición en el partido. Fue nombrado Secretario General en 1922, cargo que le permitió controlar nombramientos y expedientes. El comisario que había recorrido frentes y negociado con minorías ahora se convertía en el arquitecto de la burocracia. Empezó a registrar cada solicitud, cada recomendación, cada informe de comportamiento. El acceso a esos archivos le otorgaba una ventaja estratégica sobre quienes se enfocaban en la política pública o la teoría revolucionaria.</w:t>
      </w:r>
    </w:p>
    <w:p w14:paraId="15B90E12" w14:textId="77777777" w:rsidR="00A000A9" w:rsidRPr="00BE059B" w:rsidRDefault="00000000">
      <w:pPr>
        <w:pStyle w:val="BodyText"/>
      </w:pPr>
      <w:r w:rsidRPr="00BE059B">
        <w:t>El capítulo de la guerra civil dejaría cicatrices profundas. Las tácticas aprendidas —uso del tren blindado, deportaciones preventivas, control de narrativa, creación de redes leales— se convirtieron en pilares del estalinismo. Stalin emergió del conflicto como un dirigente que había demostrado eficacia en condiciones extremas. Para muchos, era el garante del orden. Para otros, el símbolo de una revolución que comenzaba a devorar su promesa emancipadora.</w:t>
      </w:r>
    </w:p>
    <w:p w14:paraId="775D798A" w14:textId="77777777" w:rsidR="00A000A9" w:rsidRPr="00BE059B" w:rsidRDefault="00000000">
      <w:pPr>
        <w:pStyle w:val="Heading2"/>
      </w:pPr>
      <w:bookmarkStart w:id="86" w:name="balance-de-fuego-y-acero"/>
      <w:bookmarkEnd w:id="85"/>
      <w:r w:rsidRPr="00BE059B">
        <w:t>Balance de fuego y acero</w:t>
      </w:r>
    </w:p>
    <w:p w14:paraId="580C9B64" w14:textId="77777777" w:rsidR="00A000A9" w:rsidRPr="00BE059B" w:rsidRDefault="00000000">
      <w:r w:rsidRPr="00BE059B">
        <w:t>Entre 1918 y 1923, Stalin pasó de comisario regional a figura central del Estado. La guerra civil le ofreció una escuela brutal donde combinó intuición georgiana y disciplina bolchevique. Aprendió a maniobrar en un tablero lleno de nacionalidades y soldados extenuados. Utilizó el miedo como lubricante político, pero también supo reconocer el valor de la logística y de la propaganda.</w:t>
      </w:r>
    </w:p>
    <w:p w14:paraId="76B239B2" w14:textId="77777777" w:rsidR="00A000A9" w:rsidRPr="00BE059B" w:rsidRDefault="00000000">
      <w:pPr>
        <w:pStyle w:val="BodyText"/>
      </w:pPr>
      <w:r w:rsidRPr="00BE059B">
        <w:t>El legado de esta etapa se medirá en las décadas siguientes. Los trenes blindados darán paso a redes burocráticas, los tribunales revolucionarios evolucionarán hacia el Gulag, las conferencias de nacionalidades se convertirán en plataformas de control cultural. El hombre que de niño recitaba poemas en Gori había aprendido a gobernar con archivos, telegramas y fusiles. La URSS recién nacida llevaba su firma, incluso antes de que el culto a su personalidad se hiciera omnipresente. El próximo capítulo mostrará cómo transformó esa base militar y administrativa en una maquinaria estatal implacable.</w:t>
      </w:r>
    </w:p>
    <w:p w14:paraId="2E5C50DC" w14:textId="77777777" w:rsidR="00A000A9" w:rsidRPr="00BE059B" w:rsidRDefault="00000000">
      <w:pPr>
        <w:pStyle w:val="Heading1"/>
      </w:pPr>
      <w:bookmarkStart w:id="87" w:name="X9ce1865b2d83f2159f627d911466a660128830a"/>
      <w:bookmarkEnd w:id="67"/>
      <w:bookmarkEnd w:id="86"/>
      <w:r w:rsidRPr="00BE059B">
        <w:lastRenderedPageBreak/>
        <w:t>Capítulo 6: Aparatos de seguridad y burocracia revolucionaria</w:t>
      </w:r>
    </w:p>
    <w:p w14:paraId="2696D0AE" w14:textId="77777777" w:rsidR="00A000A9" w:rsidRPr="00BE059B" w:rsidRDefault="00000000">
      <w:pPr>
        <w:pStyle w:val="Heading2"/>
      </w:pPr>
      <w:bookmarkStart w:id="88" w:name="la-arquitectura-del-miedo-organizado"/>
      <w:r w:rsidRPr="00BE059B">
        <w:t>La arquitectura del miedo organizado</w:t>
      </w:r>
    </w:p>
    <w:p w14:paraId="02D06501" w14:textId="77777777" w:rsidR="00A000A9" w:rsidRPr="00BE059B" w:rsidRDefault="00000000">
      <w:r w:rsidRPr="00BE059B">
        <w:t>Tras la guerra civil, la revolución necesitaba algo más que entusiasmo: requería un esqueleto institucional capaz de vigilar, recaudar y castigar. Stalin, recientemente nombrado Secretario General, entendió que la supervivencia del proyecto soviético dependía de un aparato de seguridad y una burocracia disciplinada. El caos del frente había enseñado que las órdenes sin seguimiento se evaporan. Ahora había que convertir la improvisación en engranajes.</w:t>
      </w:r>
    </w:p>
    <w:p w14:paraId="0FBF76E9" w14:textId="77777777" w:rsidR="00A000A9" w:rsidRPr="00BE059B" w:rsidRDefault="00000000">
      <w:pPr>
        <w:pStyle w:val="BodyText"/>
      </w:pPr>
      <w:r w:rsidRPr="00BE059B">
        <w:t>El primer paso fue reforzar la Cheka, que en 1922 se transformó en GPU. Felix Dzerzhinski, su fundador, veía a Stalin como aliado atento. Se reunían en oficinas grises iluminadas por lámparas de gas, rodeados de pilas de expedientes. Allí decidían quién merecía vigilancia, quién podía ser reeducado y quién debía desaparecer. Las conversaciones revivían la lógica aprendida durante la guerra: cualquier fisura podía convertirse en conspiración. Stalin aportaba su obsesión por los detalles. Preguntaba por el origen de cada informe, por la fiabilidad de cada informante, por la red de familiares que podía sostener al sospechoso.</w:t>
      </w:r>
    </w:p>
    <w:p w14:paraId="3F418E2E" w14:textId="77777777" w:rsidR="00A000A9" w:rsidRPr="00BE059B" w:rsidRDefault="00000000">
      <w:pPr>
        <w:pStyle w:val="BodyText"/>
      </w:pPr>
      <w:r w:rsidRPr="00BE059B">
        <w:t>Las reuniones nocturnas se acompañaban de té espeso y silencios densos. Dzerzhinski hablaba poco; Stalin llenaba el vacío con preguntas precisas. Solicitaba estadísticas: cuántos agentes en cada provincia, cuántos infiltrados en sindicatos, cuántos casos cerrados sin sentencia. Insistía en que la seguridad debía ser también un ejercicio contable. En los márgenes de los informes escribía notas con letra compacta: “Verificar parentesco”, “Trasladar a Moscú”, “Ofrecer reeducación en fábrica”. El terror se profesionalizaba, pero también el registro minucioso de cada decisión.</w:t>
      </w:r>
    </w:p>
    <w:p w14:paraId="50F85AC5" w14:textId="77777777" w:rsidR="00A000A9" w:rsidRPr="00BE059B" w:rsidRDefault="00000000">
      <w:pPr>
        <w:pStyle w:val="Heading2"/>
      </w:pPr>
      <w:bookmarkStart w:id="89" w:name="los-expedientes-del-poder"/>
      <w:bookmarkEnd w:id="88"/>
      <w:r w:rsidRPr="00BE059B">
        <w:t>Los expedientes del poder</w:t>
      </w:r>
    </w:p>
    <w:p w14:paraId="62BF0C29" w14:textId="77777777" w:rsidR="00A000A9" w:rsidRPr="00BE059B" w:rsidRDefault="00000000">
      <w:r w:rsidRPr="00BE059B">
        <w:t>El secretario general convirtió la compilación de datos en arte mayor. En la sede del Comité Central, instaló archivadores metálicos etiquetados por república, sector económico y grado de lealtad. Cada militante tenía un expediente con notas sobre su comportamiento en la guerra civil, sus discursos recientes, sus relaciones personales. Las cartas de recomendación se comparaban con informes de la GPU. Si había contradicciones, se abría una investigación. El objetivo no era sólo castigar, sino también calcular. Saber qué cuadro podía dirigir un sindicato, quién debía ser trasladado a Siberia, quién era imprescindible en una fábrica de armamento.</w:t>
      </w:r>
    </w:p>
    <w:p w14:paraId="56425D81" w14:textId="77777777" w:rsidR="00A000A9" w:rsidRPr="00BE059B" w:rsidRDefault="00000000">
      <w:pPr>
        <w:pStyle w:val="BodyText"/>
      </w:pPr>
      <w:r w:rsidRPr="00BE059B">
        <w:t>Los nuevos funcionarios recibían cursos acelerados. Aprendían a escribir informes concisos, a utilizar máquinas de escribir, a descifrar telegramas. Las aulas improvisadas en Smolny y luego en el Kremlin resonaban con la mezcla de acentos del imperio. El maestro principal era la disciplina: los cursos comenzaban con puntualidad implacable, y se evaluaba la habilidad para obedecer órdenes sin cuestionamientos. La burocracia se moldeaba como ejército en tiempos de paz.</w:t>
      </w:r>
    </w:p>
    <w:p w14:paraId="4B0A0B2F" w14:textId="77777777" w:rsidR="00A000A9" w:rsidRPr="00BE059B" w:rsidRDefault="00000000">
      <w:pPr>
        <w:pStyle w:val="BodyText"/>
      </w:pPr>
      <w:r w:rsidRPr="00BE059B">
        <w:lastRenderedPageBreak/>
        <w:t>El corazón de este sistema era la “Sotnya”, una oficina interna que Stalin creó para revisar los expedientes más sensibles. Allí trabajaban jóvenes seleccionados por su memoria prodigiosa y su discreción absoluta. No todos conocían la magnitud del archivo; sólo sabían que cada carpeta podía definir el destino de una familia. Años después, muchos de esos funcionarios se convertirían en arquitectos de las purgas. En esta etapa aprendían a leer entre líneas, a detectar incoherencias y a seguir pistas que nacían de la intuición del secretario general.</w:t>
      </w:r>
    </w:p>
    <w:p w14:paraId="5B5BE470" w14:textId="77777777" w:rsidR="00A000A9" w:rsidRPr="00BE059B" w:rsidRDefault="00000000">
      <w:pPr>
        <w:pStyle w:val="Heading2"/>
      </w:pPr>
      <w:bookmarkStart w:id="90" w:name="centralización-y-patronazgo"/>
      <w:bookmarkEnd w:id="89"/>
      <w:r w:rsidRPr="00BE059B">
        <w:t>Centralización y patronazgo</w:t>
      </w:r>
    </w:p>
    <w:p w14:paraId="6F5778C6" w14:textId="77777777" w:rsidR="00A000A9" w:rsidRPr="00BE059B" w:rsidRDefault="00000000">
      <w:r w:rsidRPr="00BE059B">
        <w:t>El cargo de secretario general otorgaba a Stalin una herramienta decisiva: controlar nombramientos. Aprovechó la oportunidad para colocar a aliados en posiciones clave. En la organización del partido, la figura del “responsable” provincial se volvió central. Cada responsable debía enviar informes regulares y ejecutar directivas sin demora. A cambio, recibiría protección y posibilidades de ascenso. La lealtad se convirtió en moneda que abría puertas.</w:t>
      </w:r>
    </w:p>
    <w:p w14:paraId="09C126D7" w14:textId="77777777" w:rsidR="00A000A9" w:rsidRPr="00BE059B" w:rsidRDefault="00000000">
      <w:pPr>
        <w:pStyle w:val="BodyText"/>
      </w:pPr>
      <w:r w:rsidRPr="00BE059B">
        <w:t>Stalin no despreciaba el talento, pero prefería el compromiso personal. Concedía encomiendas a quienes había conocido en la guerra civil: Voroshílov en el Ejército, Ordzhonikidze en el Cáucaso, Kaganovich en el transporte. A cada uno le asignaba tareas concretas y los sometía a rendición de cuentas. Las cenas en el Kremlin terminaban con recordatorios sobre las cuotas de producción o las listas de sospechosos pendientes.</w:t>
      </w:r>
    </w:p>
    <w:p w14:paraId="51FBB097" w14:textId="77777777" w:rsidR="00A000A9" w:rsidRPr="00BE059B" w:rsidRDefault="00000000">
      <w:pPr>
        <w:pStyle w:val="BodyText"/>
      </w:pPr>
      <w:r w:rsidRPr="00BE059B">
        <w:t>El sistema se complementó con la “Inspección Obrera y Campesina” (Rabkrin), dirigida oficialmente por Dzerzhinski pero supervisada de cerca por Stalin. Rabkrin debía vigilar la eficiencia de la administración y denunciar la corrupción. En la práctica, se convirtió en herramienta para detectar focos de resistencia a la centralización. Los inspectores llegaban sin avisar a oficinas regionales, revisaban libros contables, entrevistaban empleados. Los informes resultantes alimentaban los archivos de la secretaría general. Una nota de Rabkrin podía significar la destitución inmediata de un dirigente local.</w:t>
      </w:r>
    </w:p>
    <w:p w14:paraId="3FB26A52" w14:textId="77777777" w:rsidR="00A000A9" w:rsidRPr="00BE059B" w:rsidRDefault="00000000">
      <w:pPr>
        <w:pStyle w:val="Heading2"/>
      </w:pPr>
      <w:bookmarkStart w:id="91" w:name="la-voz-de-las-estadísticas"/>
      <w:bookmarkEnd w:id="90"/>
      <w:r w:rsidRPr="00BE059B">
        <w:t>La voz de las estadísticas</w:t>
      </w:r>
    </w:p>
    <w:p w14:paraId="3AA5A0FC" w14:textId="77777777" w:rsidR="00A000A9" w:rsidRPr="00BE059B" w:rsidRDefault="00000000">
      <w:r w:rsidRPr="00BE059B">
        <w:t>Para gobernar, hacía falta medir. En 1923 y 1924 se crearon oficinas dedicadas a recolectar estadísticas de producción, consumo y población. Stalin exigía tablas claras, comparaciones mensuales y proyecciones. Reconocía que sin números la propaganda se convertía en humo. Ordenó censos minuciosos, revisó informes de mortalidad, analizó la distribución de escuelas y hospitales. Aun así, desconfiaba de cifras excesivamente optimistas. Prefería que se reportaran problemas antes que triunfos imaginarios. “Mejor un dato incómodo que una mentira reconfortante”, decía en reuniones cerradas.</w:t>
      </w:r>
    </w:p>
    <w:p w14:paraId="7F1DAB2D" w14:textId="77777777" w:rsidR="00A000A9" w:rsidRPr="00BE059B" w:rsidRDefault="00000000">
      <w:pPr>
        <w:pStyle w:val="BodyText"/>
      </w:pPr>
      <w:r w:rsidRPr="00BE059B">
        <w:t xml:space="preserve">Los economistas aprendieron a hablar en gráficos que combinaban columnas rojas y negras. Cada cifra debía ir acompañada de explicación política: si el carbón disminuía, había que identificar si se trataba de sabotaje, clima adverso o mala planificación. Stalin discutía personalmente con Gosplan el significado de los números. Preguntaba por el impacto en el precio del pan, por la disponibilidad de zapatos, por la velocidad con la que llegaban los </w:t>
      </w:r>
      <w:r w:rsidRPr="00BE059B">
        <w:lastRenderedPageBreak/>
        <w:t>telegramas. La estadística se convirtió en lenguaje compartido entre burócratas y revolucionarios.</w:t>
      </w:r>
    </w:p>
    <w:p w14:paraId="303CD010" w14:textId="77777777" w:rsidR="00A000A9" w:rsidRPr="00BE059B" w:rsidRDefault="00000000">
      <w:pPr>
        <w:pStyle w:val="Heading2"/>
      </w:pPr>
      <w:bookmarkStart w:id="92" w:name="el-partido-como-escuela-permanente"/>
      <w:bookmarkEnd w:id="91"/>
      <w:r w:rsidRPr="00BE059B">
        <w:t>El Partido como escuela permanente</w:t>
      </w:r>
    </w:p>
    <w:p w14:paraId="2806D340" w14:textId="77777777" w:rsidR="00A000A9" w:rsidRPr="00BE059B" w:rsidRDefault="00000000">
      <w:r w:rsidRPr="00BE059B">
        <w:t>El fortalecimiento del aparato vino acompañado de campañas de educación política. El Partido Comunista organizó cursos nocturnos para obreros y campesinos. Se enseñaba desde alfabetización hasta historia de la revolución, pasando por nociones básicas de economía. Stalin apoyó la creación de la “Kuznitsa” o “Forja”, centros donde se formaban cuadros políticos. Los instructores utilizaban manuales que combinaban teoría marxista con ejemplos de la vida diaria. Cada lección terminaba con ejercicios prácticos: redactar informes, preparar discursos, resolver conflictos laborales.</w:t>
      </w:r>
    </w:p>
    <w:p w14:paraId="28E30522" w14:textId="77777777" w:rsidR="00A000A9" w:rsidRPr="00BE059B" w:rsidRDefault="00000000">
      <w:pPr>
        <w:pStyle w:val="BodyText"/>
      </w:pPr>
      <w:r w:rsidRPr="00BE059B">
        <w:t>El objetivo no era sólo ilustrar, sino moldear un lenguaje común. Stalin repetía que el partido debía hablar con una sola voz. Se distribuían glosarios que definían términos clave: “desviacionismo”, “planificación”, “centralismo democrático”. El vocabulario se convertía en campo de batalla. Quien utilizaba palabras fuera del guion era mirado con suspicacia.</w:t>
      </w:r>
    </w:p>
    <w:p w14:paraId="2848BCC0" w14:textId="77777777" w:rsidR="00A000A9" w:rsidRPr="00BE059B" w:rsidRDefault="00000000">
      <w:pPr>
        <w:pStyle w:val="BodyText"/>
      </w:pPr>
      <w:r w:rsidRPr="00BE059B">
        <w:t>Una de las iniciativas más ambiciosas fue el “Ingreso Leninista” (Leninskaia prizyv), campaña de afiliación masiva lanzada en 1924. Tras la muerte de Lenin, el partido abrió sus puertas a obreros y campesinos que habían permanecido en la periferia. Stalin respaldó la medida, consciente de que una militancia numerosa garantizaría apoyo en votaciones internas. En pocos meses, cientos de miles de nuevos miembros juraron lealtad. Los cursos de formación se saturaron. Había que enseñar rápidamente los principios del partido y, sobre todo, inculcar obediencia a la dirección.</w:t>
      </w:r>
    </w:p>
    <w:p w14:paraId="097DCB99" w14:textId="77777777" w:rsidR="00A000A9" w:rsidRPr="00BE059B" w:rsidRDefault="00000000">
      <w:pPr>
        <w:pStyle w:val="BodyText"/>
      </w:pPr>
      <w:r w:rsidRPr="00BE059B">
        <w:t>Los viejos bolcheviques miraron con recelo la llegada de tantos rostros nuevos. Stalin aprovechó la tensión para desplazar a cuadros críticos. Nombró a instructores leales como tutores de los recién llegados. Cada grupo tenía un “curador” que reportaba avances y dudas. Así, el secretario general construyó una base social que le debía el ingreso al partido y que asociaba la modernización con su figura.</w:t>
      </w:r>
    </w:p>
    <w:p w14:paraId="39F868C0" w14:textId="77777777" w:rsidR="00A000A9" w:rsidRPr="00BE059B" w:rsidRDefault="00000000">
      <w:pPr>
        <w:pStyle w:val="Heading2"/>
      </w:pPr>
      <w:bookmarkStart w:id="93" w:name="la-persecución-a-las-desviaciones"/>
      <w:bookmarkEnd w:id="92"/>
      <w:r w:rsidRPr="00BE059B">
        <w:t>La persecución a las desviaciones</w:t>
      </w:r>
    </w:p>
    <w:p w14:paraId="09D7621F" w14:textId="77777777" w:rsidR="00A000A9" w:rsidRPr="00BE059B" w:rsidRDefault="00000000">
      <w:r w:rsidRPr="00BE059B">
        <w:t>La consolidación burocrática trajo consigo la persecución de oposiciones internas. El otoño de 1923 vio nacer la “Oposición de Izquierda”, liderada por Trotsky, que criticaba la burocratización del partido y defendía la industrialización acelerada. Stalin respondió con disciplina partidaria. Convocó conferencias donde los opositores debían expresar autocríticas públicas. Los periodistas de la prensa partidaria cubrían cada sesión, describiendo con detalle cómo los disidentes reconocían errores. El procedimiento recordaba a las antiguas confesiones religiosas: el arrepentimiento debía ser completo para recibir perdón.</w:t>
      </w:r>
    </w:p>
    <w:p w14:paraId="26DC06F8" w14:textId="77777777" w:rsidR="00A000A9" w:rsidRPr="00BE059B" w:rsidRDefault="00000000">
      <w:pPr>
        <w:pStyle w:val="BodyText"/>
      </w:pPr>
      <w:r w:rsidRPr="00BE059B">
        <w:t xml:space="preserve">Quienes persistían en la crítica eran apartados de cargos estratégicos. Trotsky fue desplazado del Comisariado de Guerra y enviado a tareas menos influyentes. Zinóviev y Kamenev, líderes en Petrogrado y Moscú, recibieron advertencias. La GPU vigilaba sus movimientos, transcribía </w:t>
      </w:r>
      <w:r w:rsidRPr="00BE059B">
        <w:lastRenderedPageBreak/>
        <w:t>conversaciones y reportaba reuniones sospechosas. El mensaje era claro: el partido toleraba debates siempre que culminaran en obediencia.</w:t>
      </w:r>
    </w:p>
    <w:p w14:paraId="62042B6A" w14:textId="77777777" w:rsidR="00A000A9" w:rsidRPr="00BE059B" w:rsidRDefault="00000000">
      <w:pPr>
        <w:pStyle w:val="BodyText"/>
      </w:pPr>
      <w:r w:rsidRPr="00BE059B">
        <w:t>En 1925, Bujarin y Rýkov se sumaron al bloque mayoritario junto a Stalin y el dúo Zinóviev-Kamenev, conformando un “triunvirato” flexible que aisló a Trotsky. Las sesiones del Politburó se llenaron de discusiones estratégicas sobre el ritmo de industrialización y el futuro de la NEP. Stalin intervenía con voz pausada, subrayando la necesidad de equilibrio. Permitía que sus aliados debatieran mientras tomaba nota de cada argumento. La paciencia era su arma: esperaba el momento exacto para girar el timón y dejar a sus interlocutores descolocados.</w:t>
      </w:r>
    </w:p>
    <w:p w14:paraId="55025ABF" w14:textId="77777777" w:rsidR="00A000A9" w:rsidRPr="00BE059B" w:rsidRDefault="00000000">
      <w:pPr>
        <w:pStyle w:val="Heading2"/>
      </w:pPr>
      <w:bookmarkStart w:id="94" w:name="X327fc3014f46be23ff06e2dedd6356a320c147b"/>
      <w:bookmarkEnd w:id="93"/>
      <w:r w:rsidRPr="00BE059B">
        <w:t>Industrialización temprana y electrificación</w:t>
      </w:r>
    </w:p>
    <w:p w14:paraId="5660380A" w14:textId="77777777" w:rsidR="00A000A9" w:rsidRPr="00BE059B" w:rsidRDefault="00000000">
      <w:r w:rsidRPr="00BE059B">
        <w:t>Antes del Primer Plan Quinquenal, el Estado lanzaba programas específicos de electrificación y reconstrucción industrial. El plan GOELRO, diseñado por ingenieros como Gleb Krzhizhanovski, buscaba dotar a la nación de centrales eléctricas modernas. Stalin apoyó el proyecto, consciente de que la electricidad simbolizaba progreso. Visitó obras en curso, posó para fotografías junto a turbinas y pronunció discursos donde comparaba la luz eléctrica con el amanecer socialista.</w:t>
      </w:r>
    </w:p>
    <w:p w14:paraId="4452ABA1" w14:textId="77777777" w:rsidR="00A000A9" w:rsidRPr="00BE059B" w:rsidRDefault="00000000">
      <w:pPr>
        <w:pStyle w:val="BodyText"/>
      </w:pPr>
      <w:r w:rsidRPr="00BE059B">
        <w:t>Sin embargo, no descuidó la vigilancia. En cada central eléctrica se constituyeron comités políticos encargados de supervisar la moral de los trabajadores y detectar sabotajes. Los técnicos extranjeros, contratados para asesorar, eran observados con recelo. Se exigían informes diarios sobre su comportamiento. La modernización tecnológica debía ir de la mano de la disciplina ideológica.</w:t>
      </w:r>
    </w:p>
    <w:p w14:paraId="328F0AB8" w14:textId="77777777" w:rsidR="00A000A9" w:rsidRPr="00BE059B" w:rsidRDefault="00000000">
      <w:pPr>
        <w:pStyle w:val="Heading2"/>
      </w:pPr>
      <w:bookmarkStart w:id="95" w:name="la-memoria-como-arma"/>
      <w:bookmarkEnd w:id="94"/>
      <w:r w:rsidRPr="00BE059B">
        <w:t>La memoria como arma</w:t>
      </w:r>
    </w:p>
    <w:p w14:paraId="349AF668" w14:textId="77777777" w:rsidR="00A000A9" w:rsidRPr="00BE059B" w:rsidRDefault="00000000">
      <w:r w:rsidRPr="00BE059B">
        <w:t>Stalin comprendió que controlar el pasado era esencial para dirigir el futuro. Apoyó la creación de la Comisión de Historia de la Revolución de Octubre y la Guerra Civil. Los libros de texto se revisaron para resaltar el papel del partido y relativizar el de héroes individuales que pudieran convertirse en focos de disidencia. Fotografías se editaron, documentos se reordenaron. Aunque la manipulación alcanzaría su culmen más adelante, los cimientos se colocaron en estos años.</w:t>
      </w:r>
    </w:p>
    <w:p w14:paraId="37EBCB26" w14:textId="77777777" w:rsidR="00A000A9" w:rsidRPr="00BE059B" w:rsidRDefault="00000000">
      <w:pPr>
        <w:pStyle w:val="BodyText"/>
      </w:pPr>
      <w:r w:rsidRPr="00BE059B">
        <w:t>Se incentivó la publicación de memorias de obreros y campesinos que destacaban la guía del partido. Las bibliotecas obreras recibieron volúmenes con prefacios que fijaban la interpretación correcta de los hechos. El culto a Lenin, cuidadosamente organizado, sirvió de escudo para múltiples decisiones políticas. Stalin promovió la difusión de cartas y discursos del líder fallecido, subrayando aquellas líneas que legitimaban la centralización.</w:t>
      </w:r>
    </w:p>
    <w:p w14:paraId="6BDD42B3" w14:textId="77777777" w:rsidR="00A000A9" w:rsidRPr="00BE059B" w:rsidRDefault="00000000">
      <w:pPr>
        <w:pStyle w:val="Heading2"/>
      </w:pPr>
      <w:bookmarkStart w:id="96" w:name="la-cuestión-religiosa"/>
      <w:bookmarkEnd w:id="95"/>
      <w:r w:rsidRPr="00BE059B">
        <w:t>La cuestión religiosa</w:t>
      </w:r>
    </w:p>
    <w:p w14:paraId="2254BB53" w14:textId="77777777" w:rsidR="00A000A9" w:rsidRPr="00BE059B" w:rsidRDefault="00000000">
      <w:r w:rsidRPr="00BE059B">
        <w:t xml:space="preserve">La consolidación del aparato incluyó el control sobre la religión. Aunque la revolución proclamaba la libertad de culto, la GPU vigilaba iglesias y mezquitas. Se confiscaron objetos litúrgicos bajo el pretexto de combatir el hambre; se impulsaron campañas de ateísmo científico; se organizaron debates públicos entre sacerdotes y militantes. Stalin veía la religión como competidora en el terreno de la lealtad. No bastaba con reprimir: había que ofrecer </w:t>
      </w:r>
      <w:r w:rsidRPr="00BE059B">
        <w:lastRenderedPageBreak/>
        <w:t>alternativas. Clubs obreros y casas de cultura ofrecían ceremonias laicas para nacimientos y matrimonios. La burocracia incluso diseñó formularios para registrar estos eventos, desplazando a las instituciones religiosas.</w:t>
      </w:r>
    </w:p>
    <w:p w14:paraId="27A32104" w14:textId="77777777" w:rsidR="00A000A9" w:rsidRPr="00BE059B" w:rsidRDefault="00000000">
      <w:pPr>
        <w:pStyle w:val="Heading2"/>
      </w:pPr>
      <w:bookmarkStart w:id="97" w:name="planificación-vs.-mercado"/>
      <w:bookmarkEnd w:id="96"/>
      <w:r w:rsidRPr="00BE059B">
        <w:t>Planificación vs. mercado</w:t>
      </w:r>
    </w:p>
    <w:p w14:paraId="38366355" w14:textId="5B5532FF" w:rsidR="00A000A9" w:rsidRPr="00BE059B" w:rsidRDefault="00000000">
      <w:r w:rsidRPr="00BE059B">
        <w:t xml:space="preserve">La NEP permitía mercados limitados, pero el partido insistía en orientar la economía. Stalin impulsó la creación del Gosplan, un organismo encargado de elaborar planes económicos a mediano plazo. Aunque su poder aún era modesto, sentó las bases para la planificación integral. Los economistas del Gosplan debatían cómo equilibrar agricultura </w:t>
      </w:r>
      <w:r w:rsidR="00E86067" w:rsidRPr="00BE059B">
        <w:t>e</w:t>
      </w:r>
      <w:r w:rsidRPr="00BE059B">
        <w:t xml:space="preserve"> industria. Stalin, sin formación técnica avanzada, intervenía con sentido práctico: exigía prioridades claras, cuestionaba cifras irreales y recordaba que cada plan debía contar con respaldo político.</w:t>
      </w:r>
    </w:p>
    <w:p w14:paraId="198D754B" w14:textId="77777777" w:rsidR="00A000A9" w:rsidRPr="00BE059B" w:rsidRDefault="00000000">
      <w:pPr>
        <w:pStyle w:val="BodyText"/>
      </w:pPr>
      <w:r w:rsidRPr="00BE059B">
        <w:t>En reuniones internas ponía ejemplos tangibles: “Si ordenamos producir más tractores, debemos garantizar el acero correspondiente y los mecánicos para repararlos”. Ese enfoque pragmático le ganó el respeto de ingenieros y administradores, que veían en él a un dirigente capaz de traducir consignas en logística.</w:t>
      </w:r>
    </w:p>
    <w:p w14:paraId="62D987AD" w14:textId="77777777" w:rsidR="00A000A9" w:rsidRPr="00BE059B" w:rsidRDefault="00000000">
      <w:pPr>
        <w:pStyle w:val="Heading2"/>
      </w:pPr>
      <w:bookmarkStart w:id="98" w:name="cultura-de-la-vigilancia"/>
      <w:bookmarkEnd w:id="97"/>
      <w:r w:rsidRPr="00BE059B">
        <w:t>Cultura de la vigilancia</w:t>
      </w:r>
    </w:p>
    <w:p w14:paraId="4E36D1FC" w14:textId="77777777" w:rsidR="00A000A9" w:rsidRPr="00BE059B" w:rsidRDefault="00000000">
      <w:r w:rsidRPr="00BE059B">
        <w:t>El fortalecimiento del aparato generó una cultura de vigilancia cotidiana. En fábricas y oficinas se colocaron buzones donde los trabajadores podían depositar denuncias anónimas. Las cartas llegaban a departamentos especiales que analizaban su veracidad. Algunas describían sabotajes reales; otras eran simples rencillas. Stalin no se preocupaba por la pureza de las motivaciones. La vigilancia cruzada mantenía a todos alerta. “El camarada honesto no teme a la luz”, repetía un eslogan.</w:t>
      </w:r>
    </w:p>
    <w:p w14:paraId="28229E18" w14:textId="77777777" w:rsidR="00A000A9" w:rsidRPr="00BE059B" w:rsidRDefault="00000000">
      <w:pPr>
        <w:pStyle w:val="BodyText"/>
      </w:pPr>
      <w:r w:rsidRPr="00BE059B">
        <w:t>Los informes de la GPU se leían en reuniones cerradas del Politburó. Stalin demostraba memoria prodigiosa para recordar nombres mencionados meses antes. Cuando un funcionario reaparecía en un informe, preguntaba de inmediato por la resolución anterior. Ese control minucioso desalentaba la negligencia. A la vez, alimentaba el temor de cometer errores. La burocracia soviética comenzaba a sentir que cada gesto podía convertirse en nota al margen de un expediente.</w:t>
      </w:r>
    </w:p>
    <w:p w14:paraId="5317C7A0" w14:textId="77777777" w:rsidR="00A000A9" w:rsidRPr="00BE059B" w:rsidRDefault="00000000">
      <w:pPr>
        <w:pStyle w:val="Heading2"/>
      </w:pPr>
      <w:bookmarkStart w:id="99" w:name="el-funeral-de-lenin"/>
      <w:bookmarkEnd w:id="98"/>
      <w:r w:rsidRPr="00BE059B">
        <w:t>El funeral de Lenin</w:t>
      </w:r>
    </w:p>
    <w:p w14:paraId="525214D9" w14:textId="77777777" w:rsidR="00A000A9" w:rsidRPr="00BE059B" w:rsidRDefault="00000000">
      <w:r w:rsidRPr="00BE059B">
        <w:t>La muerte de Lenin en enero de 1924 puso a prueba la capacidad de Stalin para manejar rituales políticos. Organizó un funeral monumental en Moscú. Las colas de ciudadanos se extendieron por la avenida Tverskaya, mientras el féretro descansaba en la Sala de las Columnas. Stalin pronunció un discurso sobrio, prometiendo fidelidad al legado del líder. Pero, tras bambalinas, tomó decisiones clave: impulsó la construcción del mausoleo en la Plaza Roja, definió la iconografía del culto y se aseguró de que el partido controlara cada homenaje.</w:t>
      </w:r>
    </w:p>
    <w:p w14:paraId="31F6ACDD" w14:textId="77777777" w:rsidR="00A000A9" w:rsidRPr="00BE059B" w:rsidRDefault="00000000">
      <w:pPr>
        <w:pStyle w:val="BodyText"/>
      </w:pPr>
      <w:r w:rsidRPr="00BE059B">
        <w:t xml:space="preserve">El funeral se convirtió en acto fundacional del nuevo Estado. El cuerpo embalsamado simbolizaba la permanencia de la revolución. Stalin, al dirigir la ceremonia, se colocó en el centro de la escena. Las fotografías lo muestran junto a Trotsky (ausente por enfermedad real o </w:t>
      </w:r>
      <w:r w:rsidRPr="00BE059B">
        <w:lastRenderedPageBreak/>
        <w:t>calculada) y otros dirigentes. La imagen transmitía continuidad, pero también anunciaba la competencia por la sucesión.</w:t>
      </w:r>
    </w:p>
    <w:p w14:paraId="5F526091" w14:textId="77777777" w:rsidR="00A000A9" w:rsidRPr="00BE059B" w:rsidRDefault="00000000">
      <w:pPr>
        <w:pStyle w:val="Heading2"/>
      </w:pPr>
      <w:bookmarkStart w:id="100" w:name="la-economía-moral"/>
      <w:bookmarkEnd w:id="99"/>
      <w:r w:rsidRPr="00BE059B">
        <w:t>La economía moral</w:t>
      </w:r>
    </w:p>
    <w:p w14:paraId="764F830C" w14:textId="77777777" w:rsidR="00A000A9" w:rsidRPr="00BE059B" w:rsidRDefault="00000000">
      <w:r w:rsidRPr="00BE059B">
        <w:t>La burocracia no sólo administraba fábricas; también emociones. Se organizaban campañas de “brigadas de choque” que premiaban a trabajadores ejemplares. Se entregaban certificados, insignias y relojes con dedicatorias. Stalin impulsó estos reconocimientos como forma de incentivar la productividad y construir lealtad personal. Cada ceremonia era reportada en los periódicos con abundancia de detalles. Las vidas transformadas por el socialismo se convertían en guiones para cine y teatro.</w:t>
      </w:r>
    </w:p>
    <w:p w14:paraId="63636489" w14:textId="77777777" w:rsidR="00A000A9" w:rsidRPr="00BE059B" w:rsidRDefault="00000000">
      <w:pPr>
        <w:pStyle w:val="BodyText"/>
      </w:pPr>
      <w:r w:rsidRPr="00BE059B">
        <w:t>Al mismo tiempo, se aplicaban sanciones simbólicas. Quienes llegaban tarde repetidamente debían limpiar instalaciones o asistir a sesiones públicas de crítica. El objetivo era que la disciplina fuera compartida, no impuesta únicamente desde arriba. La burocracia se presentaba como educadora moral.</w:t>
      </w:r>
    </w:p>
    <w:p w14:paraId="7714BB4D" w14:textId="77777777" w:rsidR="00A000A9" w:rsidRPr="00BE059B" w:rsidRDefault="00000000">
      <w:pPr>
        <w:pStyle w:val="Heading2"/>
      </w:pPr>
      <w:bookmarkStart w:id="101" w:name="diplomacia-secreta"/>
      <w:bookmarkEnd w:id="100"/>
      <w:r w:rsidRPr="00BE059B">
        <w:t>Diplomacia secreta</w:t>
      </w:r>
    </w:p>
    <w:p w14:paraId="71626983" w14:textId="77777777" w:rsidR="00A000A9" w:rsidRPr="00BE059B" w:rsidRDefault="00000000">
      <w:r w:rsidRPr="00BE059B">
        <w:t>Mientras se fortalecía el aparato interno, Stalin supervisaba los hilos de la diplomacia clandestina. El joven Estado soviético firmó tratados comerciales con Alemania (Tratado de Rapallo, 1922) que permitieron el intercambio técnico-militar. Aunque la negociación formal la llevaron otros, Stalin se aseguró de que la GPU vigilara a los delegados extranjeros y aprendiera de sus técnicas industriales. El espionaje industrial nació como extensión natural de la necesidad de modernizarse.</w:t>
      </w:r>
    </w:p>
    <w:p w14:paraId="6776C032" w14:textId="77777777" w:rsidR="00A000A9" w:rsidRPr="00BE059B" w:rsidRDefault="00000000">
      <w:pPr>
        <w:pStyle w:val="BodyText"/>
      </w:pPr>
      <w:r w:rsidRPr="00BE059B">
        <w:t>Se establecieron viviendas discretas para alojar a técnicos alemanes. La GPU recogía información, copiaba planos y enviaba a jóvenes ingenieros a entrenarse. El secretario general seguía estos programas con ansiedad: cada avance tecnológico era un paso hacia la autonomía. Cada contacto extranjero, una posible puerta a la intriga.</w:t>
      </w:r>
    </w:p>
    <w:p w14:paraId="51B836DF" w14:textId="77777777" w:rsidR="00A000A9" w:rsidRPr="00BE059B" w:rsidRDefault="00000000">
      <w:pPr>
        <w:pStyle w:val="Heading2"/>
      </w:pPr>
      <w:bookmarkStart w:id="102" w:name="el-laboratorio-caucásico"/>
      <w:bookmarkEnd w:id="101"/>
      <w:r w:rsidRPr="00BE059B">
        <w:t>El laboratorio caucásico</w:t>
      </w:r>
    </w:p>
    <w:p w14:paraId="231DFAC1" w14:textId="77777777" w:rsidR="00A000A9" w:rsidRPr="00BE059B" w:rsidRDefault="00000000">
      <w:r w:rsidRPr="00BE059B">
        <w:t>El Cáucaso se mantuvo como zona especial. Stalin impulsó la creación de la Federación Transcaucásica (ZFSR), que agrupaba a Georgia, Armenia y Azerbaiyán. La idea era evitar disputas fronterizas y garantizar la coordinación económica. Sin embargo, la federación se vio atravesada por tensiones: armenios que reclamaban protección frente a turcos y azeríes, georgianos que resentían la supervisión de Moscú. Stalin envió a Ordzhonikidze para imponer orden. Las purgas de cuadros locales se intensificaron. Se arrestó a mencheviques, se expulsó a intelectuales que defendían autonomías más amplias. El aparato de seguridad se convirtió en árbitro permanente.</w:t>
      </w:r>
    </w:p>
    <w:p w14:paraId="50298D9D" w14:textId="77777777" w:rsidR="00A000A9" w:rsidRPr="00BE059B" w:rsidRDefault="00000000">
      <w:pPr>
        <w:pStyle w:val="Heading2"/>
      </w:pPr>
      <w:bookmarkStart w:id="103" w:name="el-nacimiento-de-la-nomenklatura"/>
      <w:bookmarkEnd w:id="102"/>
      <w:r w:rsidRPr="00BE059B">
        <w:t>El nacimiento de la nomenklatura</w:t>
      </w:r>
    </w:p>
    <w:p w14:paraId="652A8F28" w14:textId="77777777" w:rsidR="00A000A9" w:rsidRPr="00BE059B" w:rsidRDefault="00000000">
      <w:r w:rsidRPr="00BE059B">
        <w:t xml:space="preserve">En 1923, Stalin estableció la “nomenklatura”: listas de cargos clave que debían ser aprobados por el Comité Central. La medida institucionalizó el control sobre nombramientos. Cualquier puesto relevante —desde directores de fábricas hasta rectores universitarios— requería el visto </w:t>
      </w:r>
      <w:r w:rsidRPr="00BE059B">
        <w:lastRenderedPageBreak/>
        <w:t>bueno de la secretaría general. El sistema incluía rotaciones periódicas para evitar que los funcionarios crearan bases de poder autónomas. También incentivaba la obediencia: quien aspiraba a ascender necesitaba mantener buenas relaciones con la oficina de cuadros.</w:t>
      </w:r>
    </w:p>
    <w:p w14:paraId="2CC2EA8B" w14:textId="77777777" w:rsidR="00A000A9" w:rsidRPr="00BE059B" w:rsidRDefault="00000000">
      <w:pPr>
        <w:pStyle w:val="BodyText"/>
      </w:pPr>
      <w:r w:rsidRPr="00BE059B">
        <w:t>La nomenklatura profesionalizó la burocracia, pero también la volvió dependiente. Los informes sobre desempeño, lealtad y eficiencia se volvieron moneda de cambio. El Estado se convertía en gran empleador exigente. Bajo la mirada de Stalin, la administración soviética aprendía a funcionar como maquinaria aceitada por recompensas y temores.</w:t>
      </w:r>
    </w:p>
    <w:p w14:paraId="4CAC9762" w14:textId="77777777" w:rsidR="00A000A9" w:rsidRPr="00BE059B" w:rsidRDefault="00000000">
      <w:pPr>
        <w:pStyle w:val="Heading2"/>
      </w:pPr>
      <w:bookmarkStart w:id="104" w:name="cultura-y-control"/>
      <w:bookmarkEnd w:id="103"/>
      <w:r w:rsidRPr="00BE059B">
        <w:t>Cultura y control</w:t>
      </w:r>
    </w:p>
    <w:p w14:paraId="14386FFC" w14:textId="77777777" w:rsidR="00A000A9" w:rsidRPr="00BE059B" w:rsidRDefault="00000000">
      <w:r w:rsidRPr="00BE059B">
        <w:t>El aparato de seguridad extendió su influencia al mundo cultural. Se organizaron directorios para supervisar teatros, editoriales y cinematografía. Escritores recibían orientaciones sobre los temas que debían abordar. La GPU asistía a estrenos para evaluar la reacción del público. Stalin mismo leía novelas y escribía comentarios al margen. No toleraba la ambigüedad: quería historias que exaltaran la construcción socialista, que presentaran a los enemigos como caricaturas del viejo régimen.</w:t>
      </w:r>
    </w:p>
    <w:p w14:paraId="542CC0CE" w14:textId="26948732" w:rsidR="00A000A9" w:rsidRPr="00BE059B" w:rsidRDefault="00000000">
      <w:pPr>
        <w:pStyle w:val="BodyText"/>
      </w:pPr>
      <w:r w:rsidRPr="00BE059B">
        <w:t xml:space="preserve">En 1924, dio su beneplácito al </w:t>
      </w:r>
      <w:r w:rsidR="00A91F55" w:rsidRPr="00BE059B">
        <w:t>filme</w:t>
      </w:r>
      <w:r w:rsidRPr="00BE059B">
        <w:t xml:space="preserve"> “El acorazado Potemkin” de Eisenstein, reconociendo su capacidad para movilizar emociones. Sin embargo, señaló la necesidad de vigilar que el héroe colectivo no se convirtiera en un mito fuera del control del partido. Todo debía apuntar a reforzar la autoridad central.</w:t>
      </w:r>
    </w:p>
    <w:p w14:paraId="53ED89C2" w14:textId="77777777" w:rsidR="00A000A9" w:rsidRPr="00BE059B" w:rsidRDefault="00000000">
      <w:pPr>
        <w:pStyle w:val="BodyText"/>
      </w:pPr>
      <w:r w:rsidRPr="00BE059B">
        <w:t>Los clubes obreros, financiados por los soviets, ofrecían programas culturales que competían con celebraciones religiosas. Se celebraba el “octubre rojo” con desfiles de atletas y representaciones teatrales. Se organizaban ceremonias laicas para nombrar a los recién nacidos como “niños de la revolución”. Stalin seguía estas iniciativas a través de informes: quería saber cuántos habitantes asistían, qué canciones se cantaban, qué argumentos empleaban los agitadores para desmontar creencias tradicionales. La cultura era otro frente donde la burocracia debía marcar presencia.</w:t>
      </w:r>
    </w:p>
    <w:p w14:paraId="5ACAB908" w14:textId="77777777" w:rsidR="00A000A9" w:rsidRPr="00BE059B" w:rsidRDefault="00000000">
      <w:pPr>
        <w:pStyle w:val="Heading2"/>
      </w:pPr>
      <w:bookmarkStart w:id="105" w:name="juventud-en-guardia-el-komsomol"/>
      <w:bookmarkEnd w:id="104"/>
      <w:r w:rsidRPr="00BE059B">
        <w:t>Juventud en guardia: el Komsomol</w:t>
      </w:r>
    </w:p>
    <w:p w14:paraId="2E2954C7" w14:textId="77777777" w:rsidR="00A000A9" w:rsidRPr="00BE059B" w:rsidRDefault="00000000">
      <w:r w:rsidRPr="00BE059B">
        <w:t>El control del futuro pasaba por la juventud. El Komsomol, organización comunista juvenil, creció a ritmo acelerado. Stalin veía en ella un semillero de cuadros y un termómetro de la moral popular. Ordenó que los mejores estudiantes fueran enviados a universidades técnicas, que los más disciplinados participaran en campañas de alfabetización y que los más audaces se integraran a brigadas de choque. Las reuniones del Komsomol se parecían a cuarteles: banderas rojas, consignas, promesas de trabajo voluntario.</w:t>
      </w:r>
    </w:p>
    <w:p w14:paraId="02A62D37" w14:textId="77777777" w:rsidR="00A000A9" w:rsidRPr="00BE059B" w:rsidRDefault="00000000">
      <w:pPr>
        <w:pStyle w:val="BodyText"/>
      </w:pPr>
      <w:r w:rsidRPr="00BE059B">
        <w:t xml:space="preserve">Se elaboraron manuales específicos para jóvenes que combinaban biografías heroicas con instrucciones prácticas: cómo organizar una biblioteca, cómo detectar “charlatanes contrarrevolucionarios”, cómo escribir informes al partido. Stalin recibía resúmenes mensuales sobre la actividad del Komsomol. Le interesaba saber cuántos jóvenes se inscribían, cuántos </w:t>
      </w:r>
      <w:r w:rsidRPr="00BE059B">
        <w:lastRenderedPageBreak/>
        <w:t>abandonaban, qué críticas formulaban. En ellos veía tanto la energía de la revolución como la posibilidad de futuras desviaciones.</w:t>
      </w:r>
    </w:p>
    <w:p w14:paraId="3C213F11" w14:textId="77777777" w:rsidR="00A000A9" w:rsidRPr="00BE059B" w:rsidRDefault="00000000">
      <w:pPr>
        <w:pStyle w:val="Heading2"/>
      </w:pPr>
      <w:bookmarkStart w:id="106" w:name="sindicatos-bajo-tutela"/>
      <w:bookmarkEnd w:id="105"/>
      <w:r w:rsidRPr="00BE059B">
        <w:t>Sindicatos bajo tutela</w:t>
      </w:r>
    </w:p>
    <w:p w14:paraId="627D4FD5" w14:textId="77777777" w:rsidR="00A000A9" w:rsidRPr="00BE059B" w:rsidRDefault="00000000">
      <w:r w:rsidRPr="00BE059B">
        <w:t>Otra pieza clave fueron los sindicatos, encabezados por Mijaíl Tomski. Durante la NEP surgieron tensiones entre la necesidad de aumentar la productividad y las demandas de los trabajadores. Stalin impulsó la idea de que los sindicatos debían ser “escuelas de administración” y no instrumentos de presión. Las huelgas se consideraban reliquias del pasado. Las asambleas sindicales se llenaron de discursos sobre sacrificio y reconstrucción. Se premiaba a las fábricas que superaban cuotas, se ridiculizaba a los “quejumbrosos”.</w:t>
      </w:r>
    </w:p>
    <w:p w14:paraId="7C6C9B5B" w14:textId="77777777" w:rsidR="00A000A9" w:rsidRPr="00BE059B" w:rsidRDefault="00000000">
      <w:pPr>
        <w:pStyle w:val="BodyText"/>
      </w:pPr>
      <w:r w:rsidRPr="00BE059B">
        <w:t>La GPU asistía a esas reuniones para identificar a agitadores. Los dirigentes sindicales sabían que un comentario imprudente podía convertirse en expediente. A cambio de obediencia, recibían acceso a bienes escasos: abrigos, zapatos, viviendas en mejores barrios. El sistema de recompensas fortalecía el aparato. Los sindicatos se transformaron en correa de transmisión entre el partido y la base obrera.</w:t>
      </w:r>
    </w:p>
    <w:p w14:paraId="6D90F15C" w14:textId="77777777" w:rsidR="00A000A9" w:rsidRPr="00BE059B" w:rsidRDefault="00000000">
      <w:pPr>
        <w:pStyle w:val="Heading2"/>
      </w:pPr>
      <w:bookmarkStart w:id="107" w:name="la-oficina-de-stalin"/>
      <w:bookmarkEnd w:id="106"/>
      <w:r w:rsidRPr="00BE059B">
        <w:t>La oficina de Stalin</w:t>
      </w:r>
    </w:p>
    <w:p w14:paraId="6C8847A3" w14:textId="77777777" w:rsidR="00A000A9" w:rsidRPr="00BE059B" w:rsidRDefault="00000000">
      <w:r w:rsidRPr="00BE059B">
        <w:t>El estilo de mando del secretario general se reflejaba en su despacho del Kremlin. No era lujoso: un escritorio amplio, una biblioteca con obras de Marx, Lenin y manuales técnicos, un mapamundi donde marcaba con alfileres los proyectos industriales. En la pared, un reloj que recordaba la puntualidad. Las visitas describían una atmósfera austera. Stalin recibía de pie, ofrecía un apretón de manos breve y pasaba rápidamente al asunto. En la mesa siempre había carpetas de color distinto: rojo para casos de seguridad, azul para economía, verde para cultura. El orden cromático ayudaba a priorizar.</w:t>
      </w:r>
    </w:p>
    <w:p w14:paraId="433123BD" w14:textId="77777777" w:rsidR="00A000A9" w:rsidRPr="00BE059B" w:rsidRDefault="00000000">
      <w:pPr>
        <w:pStyle w:val="BodyText"/>
      </w:pPr>
      <w:r w:rsidRPr="00BE059B">
        <w:t>Sus jornadas se extendían hasta la madrugada. Los asistentes rotaban para seguir el ritmo. Cada reunión terminaba con decisiones concretas anotadas en cuadernos gruesos. Stalin pedía confirmaciones por escrito: “Informe recibido”, “Orden ejecutada”. No confiaba en la memoria ajena. La burocracia aprendió a vivir pendiente de sus notas marginales, a temer el silencio que podía preceder a una reprimenda.</w:t>
      </w:r>
    </w:p>
    <w:p w14:paraId="4F34D650" w14:textId="77777777" w:rsidR="00A000A9" w:rsidRPr="00BE059B" w:rsidRDefault="00000000">
      <w:pPr>
        <w:pStyle w:val="Heading2"/>
      </w:pPr>
      <w:bookmarkStart w:id="108" w:name="un-estado-en-guardia"/>
      <w:bookmarkEnd w:id="107"/>
      <w:r w:rsidRPr="00BE059B">
        <w:t>Un Estado en guardia</w:t>
      </w:r>
    </w:p>
    <w:p w14:paraId="390E8DEF" w14:textId="77777777" w:rsidR="00A000A9" w:rsidRPr="00BE059B" w:rsidRDefault="00000000">
      <w:r w:rsidRPr="00BE059B">
        <w:t>Hacia mediados de la década de 1920, el aparato de seguridad y la burocracia se habían fusionado en un sistema cohesionado. Los funcionarios sabían que sus decisiones serían escrutadas; los ciudadanos, que cualquier crítica podía desembocar en investigación. Las oficinas rebosaban de documentos, las máquinas de escribir no descansaban, los teléfonos sonaban sin tregua.</w:t>
      </w:r>
    </w:p>
    <w:p w14:paraId="7E67DF9D" w14:textId="77777777" w:rsidR="00A000A9" w:rsidRPr="00BE059B" w:rsidRDefault="00000000">
      <w:pPr>
        <w:pStyle w:val="BodyText"/>
      </w:pPr>
      <w:r w:rsidRPr="00BE059B">
        <w:t xml:space="preserve">Stalin, sentado ante su escritorio, revisaba informes hasta altas horas. Tenía un ritual: té fuerte, pipa encendida, pila de papeles a la izquierda y sello rojo a la derecha. Cada sello marcaba una decisión que cambiaría vidas: una promoción, un arresto, una orden de construcción. La revolución se burocratizaba, pero no perdía su filo. El secretario general se </w:t>
      </w:r>
      <w:r w:rsidRPr="00BE059B">
        <w:lastRenderedPageBreak/>
        <w:t>aseguraba de que la maquinaria no olvidara su misión: vigilar, movilizar y moldear la sociedad hacia la visión de acero que había concebido.</w:t>
      </w:r>
    </w:p>
    <w:p w14:paraId="71FA8969" w14:textId="77777777" w:rsidR="00A000A9" w:rsidRPr="00BE059B" w:rsidRDefault="00000000">
      <w:pPr>
        <w:pStyle w:val="Heading2"/>
      </w:pPr>
      <w:bookmarkStart w:id="109" w:name="balance-de-un-aparato-en-expansión"/>
      <w:bookmarkEnd w:id="108"/>
      <w:r w:rsidRPr="00BE059B">
        <w:t>Balance de un aparato en expansión</w:t>
      </w:r>
    </w:p>
    <w:p w14:paraId="33767941" w14:textId="77777777" w:rsidR="00A000A9" w:rsidRPr="00BE059B" w:rsidRDefault="00000000">
      <w:r w:rsidRPr="00BE059B">
        <w:t>El capítulo de la consolidación del aparato de seguridad y la burocracia demuestra cómo Stalin transformó la experiencia de la guerra en método de gobierno. La vigilancia se convirtió en norma, la educación política en disciplina cotidiana, la estadística en brújula. El sueño de una revolución espontánea se reemplazó por la certeza de que la historia se dirige con archivadores, railes y decretos. El Estado soviético se preparaba para saltos más audaces. Las purgas futuras, los planes quinquenales y el culto a la personalidad germinaban en estas oficinas encendidas a medianoche.</w:t>
      </w:r>
    </w:p>
    <w:p w14:paraId="6316930B" w14:textId="77777777" w:rsidR="00A000A9" w:rsidRPr="00BE059B" w:rsidRDefault="00000000">
      <w:pPr>
        <w:pStyle w:val="Heading1"/>
      </w:pPr>
      <w:bookmarkStart w:id="110" w:name="X654de73f166592078cd370d1dc0bd6a611c2741"/>
      <w:bookmarkEnd w:id="87"/>
      <w:bookmarkEnd w:id="109"/>
      <w:r w:rsidRPr="00BE059B">
        <w:lastRenderedPageBreak/>
        <w:t>Capítulo 7: Industrialización forzada y colectivización</w:t>
      </w:r>
    </w:p>
    <w:p w14:paraId="7414046E" w14:textId="77777777" w:rsidR="00A000A9" w:rsidRPr="00BE059B" w:rsidRDefault="00000000">
      <w:pPr>
        <w:pStyle w:val="Heading2"/>
      </w:pPr>
      <w:bookmarkStart w:id="111" w:name="la-promesa-de-acero-y-humo"/>
      <w:r w:rsidRPr="00BE059B">
        <w:t>La promesa de acero y humo</w:t>
      </w:r>
    </w:p>
    <w:p w14:paraId="3EFADE55" w14:textId="77777777" w:rsidR="00A000A9" w:rsidRPr="00BE059B" w:rsidRDefault="00000000">
      <w:r w:rsidRPr="00BE059B">
        <w:t>A finales de la década de 1920, la Unión Soviética parecía vivir en una paradoja. Las ciudades mostraban tranvías llenos y fábricas que resucitaban, pero los campos seguían atrapados en cosechas inciertas. Stalin, ya asentado en la cúspide del poder, decidió que había llegado el momento de una transformación radical. No bastaba con la NEP y sus mercados tímidos. Había que convertir al país en potencia industrial, saltar décadas de atraso en cuestión de años. El Primer Plan Quinquenal (1928-1932) surgió como manifiesto y como amenaza: promesa de acero y humo, pero también de sacrificios incalculables.</w:t>
      </w:r>
    </w:p>
    <w:p w14:paraId="39302BC9" w14:textId="77777777" w:rsidR="00A000A9" w:rsidRPr="00BE059B" w:rsidRDefault="00000000">
      <w:pPr>
        <w:pStyle w:val="BodyText"/>
      </w:pPr>
      <w:r w:rsidRPr="00BE059B">
        <w:t>En discursos transmitidos por radio y replicados en periódicos, Stalin dibujó un futuro donde los altos hornos iluminarían la noche y los tractores reemplazarían a los caballos. “Estamos cincuenta o cien años atrasados; debemos recorrer esa distancia en diez años”, proclamó ante un auditorio de trabajadores eléctricos en 1931. Las palabras resonaban como campanadas de alarma. La industrialización se presentaba como cuestión de supervivencia: si la URSS no avanzaba, el capitalismo volvería a devorarla.</w:t>
      </w:r>
    </w:p>
    <w:p w14:paraId="080C8DBF" w14:textId="7DA30BEA" w:rsidR="00A000A9" w:rsidRPr="00BE059B" w:rsidRDefault="00000000">
      <w:pPr>
        <w:pStyle w:val="BodyText"/>
      </w:pPr>
      <w:r w:rsidRPr="00BE059B">
        <w:t xml:space="preserve">La retórica encendía la imaginación, pero también sembraba temor. Los locales del partido organizaban asambleas nocturnas donde obreros y campesinos analizaban las metas. Algunos, </w:t>
      </w:r>
      <w:r w:rsidR="00E86067" w:rsidRPr="00BE059B">
        <w:t>aun</w:t>
      </w:r>
      <w:r w:rsidRPr="00BE059B">
        <w:t xml:space="preserve"> recordando los días en que apenas había pan, sentían vértigo ante la magnitud del desafío. Otros, especialmente jóvenes, hablaban de construir un país invencible. Los periódicos reproducían cartas de soldados de la Revolución Civil que juraban redoblar esfuerzos en las fábricas. Stalin convirtió el lenguaje de guerra en programa económico: las metas eran frentes, los normativistas eran generales, los capataces, comisarios.</w:t>
      </w:r>
    </w:p>
    <w:p w14:paraId="64A6960D" w14:textId="77777777" w:rsidR="00A000A9" w:rsidRPr="00BE059B" w:rsidRDefault="00000000">
      <w:pPr>
        <w:pStyle w:val="Heading2"/>
      </w:pPr>
      <w:bookmarkStart w:id="112" w:name="el-gosplan-y-la-religión-de-los-números"/>
      <w:bookmarkEnd w:id="111"/>
      <w:r w:rsidRPr="00BE059B">
        <w:t>El Gosplan y la religión de los números</w:t>
      </w:r>
    </w:p>
    <w:p w14:paraId="65D75D5E" w14:textId="77777777" w:rsidR="00A000A9" w:rsidRPr="00BE059B" w:rsidRDefault="00000000">
      <w:r w:rsidRPr="00BE059B">
        <w:t>El Plan Quinquenal fue concebido por Gosplan, organismo que agrupaba economistas, ingenieros y estadísticos. Stalin exigió metas vertiginosas: producción de acero multiplicada por cuatro, duplicación de la generación eléctrica, construcción de gigantes industriales como Magnitogorsk o Kuznetsk. Los planificadores diseñaron tablas que parecían mapas de batallas. Cada cifra representaba una fábrica, una mina, un ferrocarril. El plan se convirtió en catecismo. Oficinas enteras memorizaban cuotas, elaboraban gráficos, enviaban reportes semanales.</w:t>
      </w:r>
    </w:p>
    <w:p w14:paraId="1225C787" w14:textId="77777777" w:rsidR="00A000A9" w:rsidRPr="00BE059B" w:rsidRDefault="00000000">
      <w:pPr>
        <w:pStyle w:val="BodyText"/>
      </w:pPr>
      <w:r w:rsidRPr="00BE059B">
        <w:t>Stalin revisaba las cifras con lupa. No confiaba plenamente en los expertos. Preguntaba por la procedencia de los datos, comparaba informes de regiones distintas, pedía inspecciones sorpresivas. Creó comisiones especiales para verificar la veracidad de las estadísticas. Cualquier desviación se interpretaba como sabotaje o incompetencia. La burocracia aprendió a vivir en tensión permanente: cumplir una meta podía significar ascenso y medallas, pero fallar implicaba sospecha y destitución.</w:t>
      </w:r>
    </w:p>
    <w:p w14:paraId="4E643A7E" w14:textId="77777777" w:rsidR="00A000A9" w:rsidRPr="00BE059B" w:rsidRDefault="00000000">
      <w:pPr>
        <w:pStyle w:val="BodyText"/>
      </w:pPr>
      <w:r w:rsidRPr="00BE059B">
        <w:lastRenderedPageBreak/>
        <w:t>Los planificadores de Gosplan trabajaban bajo jornadas extenuantes. Testimonios de economistas recuerdan noches sin dormir, pila de papeles sobre escritorios improvisados, tazas de café espeso y pizarras llenas de ecuaciones. Las reuniones con Stalin eran breves y punzantes. Preguntaba por el número exacto de vagones requeridos para transportar carbón desde el Donbás, por el tiempo necesario para montar una turbina importada de Alemania, por el margen de error admitido en proyecciones de trigo. Las cifras dejaban de ser abstracciones: se convertían en órdenes que debían ejecutarse sin demora.</w:t>
      </w:r>
    </w:p>
    <w:p w14:paraId="7624D34E" w14:textId="77777777" w:rsidR="00A000A9" w:rsidRPr="00BE059B" w:rsidRDefault="00000000">
      <w:pPr>
        <w:pStyle w:val="Heading2"/>
      </w:pPr>
      <w:bookmarkStart w:id="113" w:name="X6da4cdb07c78652f6a88e03ac8b08256fcf7461"/>
      <w:bookmarkEnd w:id="112"/>
      <w:r w:rsidRPr="00BE059B">
        <w:t>Magnitogorsk, DnieproGES y ciudades de acero</w:t>
      </w:r>
    </w:p>
    <w:p w14:paraId="7DCB47E0" w14:textId="77777777" w:rsidR="00A000A9" w:rsidRPr="00BE059B" w:rsidRDefault="00000000">
      <w:r w:rsidRPr="00BE059B">
        <w:t>El plan quinquenal dio origen a ciudades industriales construidas desde cero. Magnitogorsk, en los Urales, se erigió como símbolo. Ingenieros soviéticos y expertos estadounidenses levantaron altos hornos entre ventiscas y barracones de madera. Las fotografías de la época muestran obreros cubiertos de escarcha, con miradas agotadas pero determinadas. Stalin seguía el proceso mediante telegramas diarios. Insistía en que la ciudad debía producir acero a cualquier costo. Magnitogorsk se transformó en mito de voluntad colectiva: una urbe que emergía literalmente de la nada.</w:t>
      </w:r>
    </w:p>
    <w:p w14:paraId="7A9155FB" w14:textId="77777777" w:rsidR="00A000A9" w:rsidRPr="00BE059B" w:rsidRDefault="00000000">
      <w:pPr>
        <w:pStyle w:val="BodyText"/>
      </w:pPr>
      <w:r w:rsidRPr="00BE059B">
        <w:t xml:space="preserve">Las crónicas describen a familias que vivían en chozas de barro mientras esperaban departamentos que nunca llegaban. Las mujeres organizaban guarderías improvisadas en vagones de tren, los médicos atendían en carpas. El entusiasmo chocaba con la realidad: falta de agua potable, epidemias, inviernos despiadados. Sin embargo, miles se negaban a abandonar el lugar. “Aguantaremos hasta que el horno ruja”, escribía un obrero en una carta publicada por </w:t>
      </w:r>
      <w:r w:rsidRPr="00BE059B">
        <w:rPr>
          <w:i/>
          <w:iCs/>
        </w:rPr>
        <w:t>Pravda</w:t>
      </w:r>
      <w:r w:rsidRPr="00BE059B">
        <w:t>. La mística del sacrificio se alimentaba de pequeñas victorias: el primer lingote salido del alto horno, la primera vivienda terminada, la inauguración de un cine donde se proyectaban noticieros del plan.</w:t>
      </w:r>
    </w:p>
    <w:p w14:paraId="349C76E5" w14:textId="77777777" w:rsidR="00A000A9" w:rsidRPr="00BE059B" w:rsidRDefault="00000000">
      <w:pPr>
        <w:pStyle w:val="BodyText"/>
      </w:pPr>
      <w:r w:rsidRPr="00BE059B">
        <w:t>Otro coloso fue DnieproGES, la planta hidroeléctrica en el río Dniéper. El proyecto prometía electrificar Ucrania y servir como emblema de modernidad. Visitar la obra se convirtió en rito para dirigentes y delegaciones extranjeras. Stalin la describía como “la lámpara que iluminará el socialismo”. La retórica ocultaba las penurias: jornadas de trabajo extenuantes, accidentes frecuentes, viviendas precarias. Aun así, el entusiasmo era real. Muchos trabajadores escribían cartas orgullosas contando que participaban en un esfuerzo histórico.</w:t>
      </w:r>
    </w:p>
    <w:p w14:paraId="7189FAA4" w14:textId="77777777" w:rsidR="00A000A9" w:rsidRPr="00BE059B" w:rsidRDefault="00000000">
      <w:pPr>
        <w:pStyle w:val="BodyText"/>
      </w:pPr>
      <w:r w:rsidRPr="00BE059B">
        <w:t>La construcción atrajo a especialistas de distintos países. Ingenieros estadounidenses aportaron experiencia en presas; técnicos alemanes asesoraron en turbinas. Pero cada visitante debía pasar por filtros del OGPU. Las conversaciones con extranjeros se reportaban con detalle. La apertura tecnológica convivía con la paranoia política: el Estado quería el conocimiento sin permitir influencias ideológicas. Los obreros recibían cursos exprés de idiomas básicos para coordinar trabajos, al tiempo que se les recordaba desconfiar de cualquier pregunta que no fuera técnica.</w:t>
      </w:r>
    </w:p>
    <w:p w14:paraId="55616268" w14:textId="77777777" w:rsidR="00A000A9" w:rsidRPr="00BE059B" w:rsidRDefault="00000000">
      <w:pPr>
        <w:pStyle w:val="Heading2"/>
      </w:pPr>
      <w:bookmarkStart w:id="114" w:name="X8a22b7cad3ce817702bac99f8ccf2045f1696e1"/>
      <w:bookmarkEnd w:id="113"/>
      <w:r w:rsidRPr="00BE059B">
        <w:lastRenderedPageBreak/>
        <w:t>Brigadas de choque y stajanovismo embrionario</w:t>
      </w:r>
    </w:p>
    <w:p w14:paraId="1409214D" w14:textId="77777777" w:rsidR="00A000A9" w:rsidRPr="00BE059B" w:rsidRDefault="00000000">
      <w:r w:rsidRPr="00BE059B">
        <w:t>Para cumplir las metas, el partido impulsó brigadas de choque: equipos de obreros que aceptaban trabajar horas adicionales, asumir turnos nocturnos y experimentar métodos nuevos. Estas brigadas se convirtieron en héroes de la prensa. Sus nombres aparecían en portadas, sus fotos colgaban en clubes obreros. Los líderes eran invitados a Moscú, donde recibían relojes y abrigos como recompensa. El fenómeno anticipó el movimiento stajanovista, que exaltaría trabajadores modelo como Aleksei Stajánov, capaz de extraer catorce veces más carbón que la norma.</w:t>
      </w:r>
    </w:p>
    <w:p w14:paraId="3D4F4191" w14:textId="77777777" w:rsidR="00A000A9" w:rsidRPr="00BE059B" w:rsidRDefault="00000000">
      <w:pPr>
        <w:pStyle w:val="BodyText"/>
      </w:pPr>
      <w:r w:rsidRPr="00BE059B">
        <w:t>Stalin apoyó el culto al trabajador ejemplar. Veía en él una herramienta para aumentar la productividad y mantener la moral. Pero también vigilaba que la admiración no derivara en autonomía. Los héroes eran celebrados y luego integrados a la burocracia, desde donde debían enseñar sus técnicas. Así, la figura del obrero estrella se mantenía bajo control institucional.</w:t>
      </w:r>
    </w:p>
    <w:p w14:paraId="2493332A" w14:textId="77777777" w:rsidR="00A000A9" w:rsidRPr="00BE059B" w:rsidRDefault="00000000">
      <w:pPr>
        <w:pStyle w:val="BodyText"/>
      </w:pPr>
      <w:r w:rsidRPr="00BE059B">
        <w:t>Las brigadas de choque introdujeron rituales propios. Cada inicio de turno se levantaba una bandera roja, se juraba cumplir con la norma y se firmaban registros de compromiso. Se crearon competiciones amistosas entre fábricas: la siderúrgica de Zaporozhie retaba a Magnitogorsk a producir una tonelada adicional, la planta de tractores de Járkov enviaba telegramas desafiando a la de Stalingrado. La prensa convertía esas rivalidades en culebrones productivos. Los héroes recibían canciones populares creadas por bardos oficiales. Algunas coplas sobrevivieron en la memoria rural décadas después.</w:t>
      </w:r>
    </w:p>
    <w:p w14:paraId="3E1EA3C8" w14:textId="77777777" w:rsidR="00A000A9" w:rsidRPr="00BE059B" w:rsidRDefault="00000000">
      <w:pPr>
        <w:pStyle w:val="BodyText"/>
      </w:pPr>
      <w:r w:rsidRPr="00BE059B">
        <w:t>Sin embargo, el ritmo era inhumano. La fatiga llevó a errores, accidentes, amputaciones. Las estadísticas de salud laboral aumentaron. Para paliarlo, el Estado organizó sanatorios para obreros agotados. Stalin aprobó la medida, no por sentimentalismo, sino porque sabía que el capital humano era escaso. Las vacaciones se convertían en recompensa política. Quien cumplía metas podía descansar en la costa del Mar Negro; quien fallaba, recibía críticas en asambleas públicas.</w:t>
      </w:r>
    </w:p>
    <w:p w14:paraId="387DFB1C" w14:textId="77777777" w:rsidR="00A000A9" w:rsidRPr="00BE059B" w:rsidRDefault="00000000">
      <w:pPr>
        <w:pStyle w:val="Heading2"/>
      </w:pPr>
      <w:bookmarkStart w:id="115" w:name="X6a2d0aad945dbb66277ce1e33ff3242afff9306"/>
      <w:bookmarkEnd w:id="114"/>
      <w:r w:rsidRPr="00BE059B">
        <w:t>La sombra de las deserciones y las “saboteadores”</w:t>
      </w:r>
    </w:p>
    <w:p w14:paraId="541737A3" w14:textId="77777777" w:rsidR="00A000A9" w:rsidRPr="00BE059B" w:rsidRDefault="00000000">
      <w:r w:rsidRPr="00BE059B">
        <w:t>La industrialización enfrentó resistencias. Técnicos zaristas reinsertados en fábricas fueron acusados de sabotaje. Ingenieros extranjeros desconfiaban del control político. En 1928, el “Proceso Shakhty” juzgó a especialistas mineros acusados de complot con el capital extranjero. El juicio, ampliamente publicitado, envió un mensaje inequívoco: la técnica debía obedecer al partido. Stalin veía en los procesos una manera de educar al país a través del miedo. Las confesiones, obtenidas bajo presión, se transmitían como lección moral.</w:t>
      </w:r>
    </w:p>
    <w:p w14:paraId="19BE5996" w14:textId="77777777" w:rsidR="00A000A9" w:rsidRPr="00BE059B" w:rsidRDefault="00000000">
      <w:pPr>
        <w:pStyle w:val="BodyText"/>
      </w:pPr>
      <w:r w:rsidRPr="00BE059B">
        <w:t>El aire se volvió espeso. Ingenieros y economistas temían errores contables que pudieran interpretarse como traición. Las brigadas de choque vigilaban la moral de los colegas. La cultura de la denuncia se consolidó. El aparato de seguridad se inmiscuía en las fábricas, interrogaba a los sospechosos, imponía deportaciones a quienes no cumplían metas.</w:t>
      </w:r>
    </w:p>
    <w:p w14:paraId="367F7C26" w14:textId="51235720" w:rsidR="00A000A9" w:rsidRPr="00BE059B" w:rsidRDefault="00000000">
      <w:pPr>
        <w:pStyle w:val="BodyText"/>
      </w:pPr>
      <w:r w:rsidRPr="00BE059B">
        <w:t xml:space="preserve">Los procesos </w:t>
      </w:r>
      <w:r w:rsidR="00A91F55" w:rsidRPr="00BE059B">
        <w:t>espectáculo</w:t>
      </w:r>
      <w:r w:rsidRPr="00BE059B">
        <w:t xml:space="preserve"> se multiplicaron. En 1930, el juicio contra el “Partido Industrial” acusó a expertos de conspirar con Francia para sabotear la construcción de la URSS. Las </w:t>
      </w:r>
      <w:r w:rsidRPr="00BE059B">
        <w:lastRenderedPageBreak/>
        <w:t>confesiones, transmitidas por radio, presentaban conspiraciones elaboradas. Muchos oyentes dudaban, pero pocos se atrevían a cuestionar públicamente. El miedo servía como cemento: mejor redoblar esfuerzos que arriesgarse a ser señalado como cómplice invisible. Stalin observaba atentamente la reacción de la opinión pública. Los procesos le permitían medir hasta dónde podía tensar la cuerda.</w:t>
      </w:r>
    </w:p>
    <w:p w14:paraId="53CAA189" w14:textId="77777777" w:rsidR="00A000A9" w:rsidRPr="00BE059B" w:rsidRDefault="00000000">
      <w:pPr>
        <w:pStyle w:val="Heading2"/>
      </w:pPr>
      <w:bookmarkStart w:id="116" w:name="Xed4ee5c6a5938ac5dd0b0a8bcaf5cf824b6ba6a"/>
      <w:bookmarkEnd w:id="115"/>
      <w:r w:rsidRPr="00BE059B">
        <w:t>Colectivización: el campo bajo el martillo</w:t>
      </w:r>
    </w:p>
    <w:p w14:paraId="1FA3D58B" w14:textId="77777777" w:rsidR="00A000A9" w:rsidRPr="00BE059B" w:rsidRDefault="00000000">
      <w:r w:rsidRPr="00BE059B">
        <w:t>Mientras las ciudades levantaban fábricas, el campo enfrentaba una revolución forzada. La colectivización agrícola buscaba un doble objetivo: abastecer a la industria de alimentos y exportar grano para financiar la modernización. En 1929, Stalin lanzó la campaña a gran escala. Se ordenó a los campesinos integrarse en koljoses (cooperativas) o sovjoses (granjas estatales). La medida golpeó especialmente a los kulaks, campesinos relativamente ricos. Se les declaró “enemigos de clase” y se decretó su “deskulakización”.</w:t>
      </w:r>
    </w:p>
    <w:p w14:paraId="6B4407FD" w14:textId="77777777" w:rsidR="00A000A9" w:rsidRPr="00BE059B" w:rsidRDefault="00000000">
      <w:pPr>
        <w:pStyle w:val="BodyText"/>
      </w:pPr>
      <w:r w:rsidRPr="00BE059B">
        <w:t>Equipos de activistas urbanos, muchos jóvenes del Komsomol, llegaron a las aldeas con listas y discursos. Exigían entregar ganado, herramientas y semillas. Prometían que la maquinaria colectiva multiplicaría la producción. En la práctica, la campaña se convirtió en choque cultural. Campesinos que valoraban la propiedad familiar se negaron a entregar sus animales. Algunos sacrificaron el ganado para no verlo confiscado; otros incendiaron graneros.</w:t>
      </w:r>
    </w:p>
    <w:p w14:paraId="2BF37497" w14:textId="77777777" w:rsidR="00A000A9" w:rsidRPr="00BE059B" w:rsidRDefault="00000000">
      <w:pPr>
        <w:pStyle w:val="BodyText"/>
      </w:pPr>
      <w:r w:rsidRPr="00BE059B">
        <w:t>Los activistas vivían en condiciones precarias. Dormían en escuelas abandonadas, comían pan duro y sopa aguada, enfrentaban insultos. Algunos regresaban a la ciudad traumatizados. Otros adoptaban un tono mesiánico, convencidos de que enfrentaban a “residuos feudales”. Stalin recibía informes sobre su moral. Ordenó que los koljoses exitosos enviaran cartas de apoyo a los que iniciaban el proceso, creando una red de propaganda horizontal que reforzaba la narrativa oficial.</w:t>
      </w:r>
    </w:p>
    <w:p w14:paraId="35CC8C1D" w14:textId="77777777" w:rsidR="00A000A9" w:rsidRPr="00BE059B" w:rsidRDefault="00000000">
      <w:pPr>
        <w:pStyle w:val="Heading2"/>
      </w:pPr>
      <w:bookmarkStart w:id="117" w:name="las-tres-categorías-de-kulaks"/>
      <w:bookmarkEnd w:id="116"/>
      <w:r w:rsidRPr="00BE059B">
        <w:t>Las tres categorías de kulaks</w:t>
      </w:r>
    </w:p>
    <w:p w14:paraId="0328046A" w14:textId="77777777" w:rsidR="00A000A9" w:rsidRPr="00BE059B" w:rsidRDefault="00000000">
      <w:r w:rsidRPr="00BE059B">
        <w:t>El comisariado de Agricultura, siguiendo directrices del Politburó, clasificó a los kulaks en tres categorías: los considerados más peligrosos serían ejecutados o enviados al Gulag; los de segundo nivel, deportados a regiones remotas; los de tercer nivel, reasentados dentro del distrito. La GPU elaboró listas y organizó deportaciones masivas. Familias enteras fueron subidas a vagones sin destino claro. Testimonios de la época relatan viajes de semanas, frío implacable, niños llorando. Stalin justificó la dureza argumentando que el kulakismo era un cáncer que impedía el avance socialista.</w:t>
      </w:r>
    </w:p>
    <w:p w14:paraId="313DFBC0" w14:textId="77777777" w:rsidR="00A000A9" w:rsidRPr="00BE059B" w:rsidRDefault="00000000">
      <w:pPr>
        <w:pStyle w:val="Heading2"/>
      </w:pPr>
      <w:bookmarkStart w:id="118" w:name="X4dc7c869ffb497b885c3a537b2ba2243ed2cff1"/>
      <w:bookmarkEnd w:id="117"/>
      <w:r w:rsidRPr="00BE059B">
        <w:t>Asambleas campesinas: entre la euforia y el miedo</w:t>
      </w:r>
    </w:p>
    <w:p w14:paraId="31EFB2CB" w14:textId="77777777" w:rsidR="00A000A9" w:rsidRPr="00BE059B" w:rsidRDefault="00000000">
      <w:r w:rsidRPr="00BE059B">
        <w:t>Para legitimar la colectivización, se organizaron asambleas en las aldeas. Los oradores hablaban de igualdad, de tractores que liberarían a la mujer de la tiranía de la mantequera, de escuelas para los niños. En algunas regiones, el entusiasmo fue genuino. Campesinos jóvenes veían en los koljoses una oportunidad de acceder a educación y cultura. En otras, la resistencia fue feroz. Se registraron levantamientos armados, sabotajes a maquinaria, incendios nocturnos. La GPU respondió con arrestos selectivos y propaganda intensiva.</w:t>
      </w:r>
    </w:p>
    <w:p w14:paraId="53AAEF82" w14:textId="77777777" w:rsidR="00A000A9" w:rsidRPr="00BE059B" w:rsidRDefault="00000000">
      <w:pPr>
        <w:pStyle w:val="BodyText"/>
      </w:pPr>
      <w:r w:rsidRPr="00BE059B">
        <w:lastRenderedPageBreak/>
        <w:t>Se crearon las “troikas” rurales: comités de tres funcionarios que decidían deportaciones al instante. El procedimiento recordaba a los tribunales militares: rápido, sin abogados, basado en informes de vecinos. Los deportados eran enviados a colonias especiales en Siberia, Kazajistán o el norte europeo. Muchos murieron en el trayecto. Los sobrevivientes construyeron pueblos de madera precaria, donde trabajaban talando bosques o excavando canales.</w:t>
      </w:r>
    </w:p>
    <w:p w14:paraId="5FB33F4B" w14:textId="77777777" w:rsidR="00A000A9" w:rsidRPr="00BE059B" w:rsidRDefault="00000000">
      <w:pPr>
        <w:pStyle w:val="Heading2"/>
      </w:pPr>
      <w:bookmarkStart w:id="119" w:name="tractores-y-máquinas-de-papel"/>
      <w:bookmarkEnd w:id="118"/>
      <w:r w:rsidRPr="00BE059B">
        <w:t>Tractores y máquinas de papel</w:t>
      </w:r>
    </w:p>
    <w:p w14:paraId="7A8FFDC1" w14:textId="77777777" w:rsidR="00A000A9" w:rsidRPr="00BE059B" w:rsidRDefault="00000000">
      <w:r w:rsidRPr="00BE059B">
        <w:t>El plan prometía un ejército de tractores, pero la realidad era más lenta. Las fábricas recién construidas producían maquinaria con defectos; faltaban piezas, faltaban mecánicos. Las escuelas técnicas trabajaban a toda velocidad para formar especialistas. Stalin presionaba a los comisarios: “Cada tractor sin conductor es sabotaje”. Los obreros urbanos enviaban cartas ofreciendo voluntariarse en el campo. El gobierno organizó estaciones de maquinaria y tractores (MTS) que prestaban servicios a los koljoses. Estas estaciones se convirtieron en centros de control político: además de reparar motores, monitoreaban la lealtad de los campesinos.</w:t>
      </w:r>
    </w:p>
    <w:p w14:paraId="0106C955" w14:textId="77777777" w:rsidR="00A000A9" w:rsidRPr="00BE059B" w:rsidRDefault="00000000">
      <w:pPr>
        <w:pStyle w:val="Heading2"/>
      </w:pPr>
      <w:bookmarkStart w:id="120" w:name="golpe-a-la-religión-rural"/>
      <w:bookmarkEnd w:id="119"/>
      <w:r w:rsidRPr="00BE059B">
        <w:t>Golpe a la religión rural</w:t>
      </w:r>
    </w:p>
    <w:p w14:paraId="7C666ADC" w14:textId="77777777" w:rsidR="00A000A9" w:rsidRPr="00BE059B" w:rsidRDefault="00000000">
      <w:r w:rsidRPr="00BE059B">
        <w:t>La colectivización también atacó la religiosidad campesina. Iglesias fueron cerradas o convertidas en graneros. Los activistas organizaban bodas laicas y ceremonias de “bautismo rojo”. Iconos fueron confiscados, los sacerdotes perseguidos. Stalin consideraba que la religión reforzaba el individualismo agrario. Sin embargo, sabía que una ofensiva excesiva podía provocar resistencias mayores. Ordenó que se combinara la propaganda atea con la colaboración de sacerdotes simpatizantes del régimen. Algunos se adaptaron; otros fueron enviados a campos de trabajo.</w:t>
      </w:r>
    </w:p>
    <w:p w14:paraId="001E87D7" w14:textId="77777777" w:rsidR="00A000A9" w:rsidRPr="00BE059B" w:rsidRDefault="00000000">
      <w:pPr>
        <w:pStyle w:val="BodyText"/>
      </w:pPr>
      <w:r w:rsidRPr="00BE059B">
        <w:t>En algunas aldeas, los creyentes transformaron iglesias en clubes agrícolas para evitar su demolición, con la esperanza de recuperarlas algún día. Las campanas se fundían para fabricar maquinaria. Las fiestas religiosas se rebautizaron como festivales del koljós, pero muchas familias seguían rezando en secreto. Stalin recibía informes contradictorios: unos aseguraban que la fe retrocedía, otros denunciaban procesiones nocturnas. El líder concluía que la batalla sería larga y ordenó persistir con la educación atea, confiando en que la generación nacida tras la revolución crecería sin recuerdos del viejo mundo.</w:t>
      </w:r>
    </w:p>
    <w:p w14:paraId="2E4E032C" w14:textId="77777777" w:rsidR="00A000A9" w:rsidRPr="00BE059B" w:rsidRDefault="00000000">
      <w:pPr>
        <w:pStyle w:val="BodyText"/>
      </w:pPr>
      <w:r w:rsidRPr="00BE059B">
        <w:t>Los activistas ateos redactaron manuales con argumentos racionalistas y relatos de campesinos “liberados” de la superstición. Se organizaron concursos para componer canciones que ridiculizaran a los santos. En paralelo, los creyentes adaptaron tradiciones: celebraban la Pascua como “Fiesta de la Primavera” y escondían símbolos religiosos dentro de baúles. El choque entre fe y propaganda dejó una herencia ambivalente: muchos jóvenes adoptaron el discurso científico, mientras sus abuelos seguían bendiciendo el pan a escondidas.</w:t>
      </w:r>
    </w:p>
    <w:p w14:paraId="01DC6E14" w14:textId="77777777" w:rsidR="00A000A9" w:rsidRPr="00BE059B" w:rsidRDefault="00000000">
      <w:pPr>
        <w:pStyle w:val="Heading2"/>
      </w:pPr>
      <w:bookmarkStart w:id="121" w:name="hambrunas-y-culpa-oficial"/>
      <w:bookmarkEnd w:id="120"/>
      <w:r w:rsidRPr="00BE059B">
        <w:t>Hambrunas y culpa oficial</w:t>
      </w:r>
    </w:p>
    <w:p w14:paraId="0077B4E2" w14:textId="77777777" w:rsidR="00A000A9" w:rsidRPr="00BE059B" w:rsidRDefault="00000000">
      <w:r w:rsidRPr="00BE059B">
        <w:t xml:space="preserve">La colectivización desembocó en tragedias. La requisición de grano, la destrucción de ganado y la mala administración generaron escasez grave en 1932 y 1933. Ucrania, el Kubán y Kazajistán sufrieron hambrunas devastadoras. Millones murieron. Stalin recibió informes alarmantes: </w:t>
      </w:r>
      <w:r w:rsidRPr="00BE059B">
        <w:lastRenderedPageBreak/>
        <w:t>aldeas sin pan, familias alimentándose de hierbas. La respuesta oficial fue culpar a “kulaks infiltrados” y a “saboteadores nacionalistas”. Se ordenaron inspecciones, pero también se mantuvieron las cuotas de exportación.</w:t>
      </w:r>
    </w:p>
    <w:p w14:paraId="0B62FDC0" w14:textId="77777777" w:rsidR="00A000A9" w:rsidRPr="00BE059B" w:rsidRDefault="00000000">
      <w:pPr>
        <w:pStyle w:val="BodyText"/>
      </w:pPr>
      <w:r w:rsidRPr="00BE059B">
        <w:t>Para encubrir la crisis, se prohibió a los campesinos viajar sin permiso, se confiscaron alimentos ocultos y se castigó la “especulación”. La prensa minimizaba la catástrofe. Sólo años después se reconocería la magnitud del horror. En la memoria ucraniana, esa hambruna —Holodomor— quedaría como cicatriz imborrable.</w:t>
      </w:r>
    </w:p>
    <w:p w14:paraId="6FAD6956" w14:textId="7FDD7989" w:rsidR="00A000A9" w:rsidRPr="00BE059B" w:rsidRDefault="00000000">
      <w:pPr>
        <w:pStyle w:val="BodyText"/>
      </w:pPr>
      <w:r w:rsidRPr="00BE059B">
        <w:t xml:space="preserve">Durante la hambruna, médicos rurales escribieron cartas desesperadas pidiendo vacunas, harina, combustible. Algunas llegaron al Kremlin. Stalin anotaba en los márgenes: “Enviar comisión”, “Verificar sabotaje”. Las ayudas ocasionales eran insuficientes. La hambruna dejó </w:t>
      </w:r>
      <w:r w:rsidR="00E86067" w:rsidRPr="00BE059B">
        <w:t>pueblos fantasmas</w:t>
      </w:r>
      <w:r w:rsidRPr="00BE059B">
        <w:t>, cementerios improvisados, familias desmembradas. Los sobrevivientes guardaron silencio por miedo, pero transmitieron historias en susurros. La colectivización se grabó en la memoria campesina como epopeya amarga.</w:t>
      </w:r>
    </w:p>
    <w:p w14:paraId="6AAEF6F7" w14:textId="77777777" w:rsidR="00A000A9" w:rsidRPr="00BE059B" w:rsidRDefault="00000000">
      <w:pPr>
        <w:pStyle w:val="Heading2"/>
      </w:pPr>
      <w:bookmarkStart w:id="122" w:name="propaganda-y-realismo-socialista"/>
      <w:bookmarkEnd w:id="121"/>
      <w:r w:rsidRPr="00BE059B">
        <w:t>Propaganda y realismo socialista</w:t>
      </w:r>
    </w:p>
    <w:p w14:paraId="55455558" w14:textId="77777777" w:rsidR="00A000A9" w:rsidRPr="00BE059B" w:rsidRDefault="00000000">
      <w:r w:rsidRPr="00BE059B">
        <w:t>La colectivización inspiró una campaña propagandística intensa. Las revistas mostraban campesinas sonrientes junto a tractores brillantes, niños bailando en fiestas del koljós, ancianos que declaraban renunciar a viejos prejuicios. Pintores y cineastas recibieron encargos para exaltar la transformación. El realismo socialista tomó forma: narrativas donde la naturaleza se doblegaba ante el trabajo colectivo. Stalin leía guiones y sugería cambios. Quería que los protagonistas fueran arquetipos de obediencia y sacrificio.</w:t>
      </w:r>
    </w:p>
    <w:p w14:paraId="5FE7F539" w14:textId="77777777" w:rsidR="00A000A9" w:rsidRPr="00BE059B" w:rsidRDefault="00000000">
      <w:pPr>
        <w:pStyle w:val="BodyText"/>
      </w:pPr>
      <w:r w:rsidRPr="00BE059B">
        <w:t xml:space="preserve">Las novelas ambientadas en koljoses se convirtieron en lectura obligatoria. Autores como Mijaíl Shólojov estrenaron capítulos en revistas que describían campesinos rebeldes reconvertidos en dirigentes modélicos. El cine también se sumó: </w:t>
      </w:r>
      <w:r w:rsidRPr="00BE059B">
        <w:rPr>
          <w:i/>
          <w:iCs/>
        </w:rPr>
        <w:t>La línea general</w:t>
      </w:r>
      <w:r w:rsidRPr="00BE059B">
        <w:t>, de Eisenstein, mostraba una comunidad que pasa de la pobreza al progreso gracias a los tractores. Stalin comentó personalmente el montaje final, pidiendo enfatizar la figura del comisario que guía al pueblo. Nada debía quedar librado al azar: la cultura tenía que demostrar que la historia avanzaba bajo férula del partido.</w:t>
      </w:r>
    </w:p>
    <w:p w14:paraId="60B766E5" w14:textId="77777777" w:rsidR="00A000A9" w:rsidRPr="00BE059B" w:rsidRDefault="00000000">
      <w:pPr>
        <w:pStyle w:val="Heading2"/>
      </w:pPr>
      <w:bookmarkStart w:id="123" w:name="control-de-la-ciencia-agraria"/>
      <w:bookmarkEnd w:id="122"/>
      <w:r w:rsidRPr="00BE059B">
        <w:t>Control de la ciencia agraria</w:t>
      </w:r>
    </w:p>
    <w:p w14:paraId="76F33B33" w14:textId="77777777" w:rsidR="00A000A9" w:rsidRPr="00BE059B" w:rsidRDefault="00000000">
      <w:r w:rsidRPr="00BE059B">
        <w:t>Las tensiones llegaron también al mundo científico. Agrónomos como Nikolái Vavílov defendían métodos basados en genética y selección de semillas. Trofim Lysenko, joven agrónomo autodidacta, aseguraba que podía aumentar las cosechas sin recurrir a teorías “burguesas”. Stalin, seducido por las promesas de soluciones rápidas y accesibles, apoyó a Lysenko. La lucha científica se convirtió en pugna política. Vavílov perdería influencia y más tarde su libertad, mientras Lysenko ascendería. La ciencia agrícola quedó sometida al dogma ideológico.</w:t>
      </w:r>
    </w:p>
    <w:p w14:paraId="6C3315D3" w14:textId="77777777" w:rsidR="00A000A9" w:rsidRPr="00BE059B" w:rsidRDefault="00000000">
      <w:pPr>
        <w:pStyle w:val="BodyText"/>
      </w:pPr>
      <w:r w:rsidRPr="00BE059B">
        <w:t xml:space="preserve">Los debates se volvieron espectáculos públicos. Congresos agrícolas transmitidos por radio mostraban a científicos discutiendo entre aplausos y abucheos. Lysenko prometía cosechas </w:t>
      </w:r>
      <w:r w:rsidRPr="00BE059B">
        <w:lastRenderedPageBreak/>
        <w:t>abundantes con métodos “vernalizadores”; Vavílov advertía sobre el peligro de ignorar la genética. Stalin seguía las sesiones a través de resúmenes confidenciales. Ordenó apoyar a quien coincidiera con su visión voluntarista. Las academias se llenaron de comités partidarios que evaluaban no sólo la exactitud científica, sino también la pureza ideológica. La colectivización, así, moldeó no sólo la tierra sino el conocimiento.</w:t>
      </w:r>
    </w:p>
    <w:p w14:paraId="7ED93B0E" w14:textId="77777777" w:rsidR="00A000A9" w:rsidRPr="00BE059B" w:rsidRDefault="00000000">
      <w:pPr>
        <w:pStyle w:val="Heading2"/>
      </w:pPr>
      <w:bookmarkStart w:id="124" w:name="la-voz-silenciada-del-campo"/>
      <w:bookmarkEnd w:id="123"/>
      <w:r w:rsidRPr="00BE059B">
        <w:t>La voz (silenciada) del campo</w:t>
      </w:r>
    </w:p>
    <w:p w14:paraId="6EBB8E94" w14:textId="77777777" w:rsidR="00A000A9" w:rsidRPr="00BE059B" w:rsidRDefault="00000000">
      <w:r w:rsidRPr="00BE059B">
        <w:t>Mientras tanto, cartas de campesinos llegaban al Kremlin. Algunas agradecían la alfabetización y el acceso a médicos; otras denunciaban abusos, violaciones, robos cometidos por activistas. Muchas misivas eran interceptadas por la GPU. Stalin leía algunas personalmente. Respondía con órdenes para investigar, pero rara vez modificaba la política general. Consideraba que el dolor presente era precio necesario para el futuro industrial.</w:t>
      </w:r>
    </w:p>
    <w:p w14:paraId="2C59C5C5" w14:textId="77777777" w:rsidR="00A000A9" w:rsidRPr="00BE059B" w:rsidRDefault="00000000">
      <w:pPr>
        <w:pStyle w:val="BodyText"/>
      </w:pPr>
      <w:r w:rsidRPr="00BE059B">
        <w:t>En diarios personales que sobrevivieron escondidos en áticos, campesinos describieron la vida cotidiana en los koljoses: largas filas para recibir harina, discusiones sobre la distribución de la leche, inspectores que contaban vacas cada amanecer. Las voces femeninas relataron la doble carga de trabajo: campos durante el día, tarea doméstica de noche. Otros narraron momentos de esperanza, como la llegada de maestros que enseñaban a leer a niños y adultos. La realidad era un mosaico de tragedias y logros parciales, muy distinto a la propaganda uniforme.</w:t>
      </w:r>
    </w:p>
    <w:p w14:paraId="0B04CFBE" w14:textId="77777777" w:rsidR="00A000A9" w:rsidRPr="00BE059B" w:rsidRDefault="00000000">
      <w:pPr>
        <w:pStyle w:val="BodyText"/>
      </w:pPr>
      <w:r w:rsidRPr="00BE059B">
        <w:t>Las reuniones del Politburó mostraban el mismo patrón. Se discutían cifras de producción, se mencionaban dificultades logísticas, se reconocía el hambre, pero el plan seguía intacto. Stalin insistía en que retroceder sería regalar la victoria a los kulaks. “No podemos abandonar el frente del grano”, afirmaba. La metáfora bélica justificaba cada sacrificio.</w:t>
      </w:r>
    </w:p>
    <w:p w14:paraId="52A24FD7" w14:textId="77777777" w:rsidR="00A000A9" w:rsidRPr="00BE059B" w:rsidRDefault="00000000">
      <w:pPr>
        <w:pStyle w:val="Heading2"/>
      </w:pPr>
      <w:bookmarkStart w:id="125" w:name="cifra-y-mito"/>
      <w:bookmarkEnd w:id="124"/>
      <w:r w:rsidRPr="00BE059B">
        <w:t>Cifra y mito</w:t>
      </w:r>
    </w:p>
    <w:p w14:paraId="37DDBE34" w14:textId="77777777" w:rsidR="00A000A9" w:rsidRPr="00BE059B" w:rsidRDefault="00000000">
      <w:r w:rsidRPr="00BE059B">
        <w:t>Al final del primer plan quinquenal, el gobierno declaró victoria. Las estadísticas oficiales proclamaban metas superadas: acero al 103% del plan, electricidad al 112%, carbón al 108%. Los verdaderos resultados eran más modestos, pero la narrativa triunfal se impuso. Stalin recibió delegaciones de obreros y campesinos, entregó medallas y se fotografió con niños del koljós. El mito del líder infalible empezaba a tomar forma.</w:t>
      </w:r>
    </w:p>
    <w:p w14:paraId="50D69539" w14:textId="77777777" w:rsidR="00A000A9" w:rsidRPr="00BE059B" w:rsidRDefault="00000000">
      <w:pPr>
        <w:pStyle w:val="BodyText"/>
      </w:pPr>
      <w:r w:rsidRPr="00BE059B">
        <w:t>Las celebraciones incluyeron desfiles en la Plaza Roja. Tractores recién pintados desfilaban junto a soldados, mientras altavoces narraban las cifras como si fueran victorias militares. Las fábricas organizaron banquetes con sopa, pan y un vaso de vodka. Se cantaron himnos escritos para la ocasión. La radio transmitía historias de koljoses que habían multiplicado la producción. El país se embriagó de propaganda, aunque en muchas aldeas el ruido de la fiesta no llegó.</w:t>
      </w:r>
    </w:p>
    <w:p w14:paraId="53279EB9" w14:textId="77777777" w:rsidR="00A000A9" w:rsidRPr="00BE059B" w:rsidRDefault="00000000">
      <w:pPr>
        <w:pStyle w:val="Heading2"/>
      </w:pPr>
      <w:bookmarkStart w:id="126" w:name="balance-de-hierro-y-ceniza"/>
      <w:bookmarkEnd w:id="125"/>
      <w:r w:rsidRPr="00BE059B">
        <w:t>Balance de hierro y ceniza</w:t>
      </w:r>
    </w:p>
    <w:p w14:paraId="3200F214" w14:textId="77777777" w:rsidR="00A000A9" w:rsidRPr="00BE059B" w:rsidRDefault="00000000">
      <w:r w:rsidRPr="00BE059B">
        <w:t xml:space="preserve">Industrialización y colectivización dejaron un país irreconocible. Ciudades industriales surgieron en los Urales y Siberia; el campo se llenó de granjas colectivas administradas por cuadros urbanos. Millones sufrieron desplazamientos, hambrunas y represión, pero el Estado obtuvo los recursos para financiar su maquinaria industrial. Stalin consideraba que había </w:t>
      </w:r>
      <w:r w:rsidRPr="00BE059B">
        <w:lastRenderedPageBreak/>
        <w:t>cumplido con la misión histórica: conducir a la URSS desde la arada de madera hasta la producción de acero en una década. El precio fue inmenso y el juicio moral quedaría abierto. Lo cierto es que el mundo contemplaría a una Unión Soviética transformada, lista para desafiar a las potencias occidentales y enfrentarse a la tormenta bélica que se acercaba.</w:t>
      </w:r>
    </w:p>
    <w:p w14:paraId="6953BF0E" w14:textId="77777777" w:rsidR="00A000A9" w:rsidRPr="00BE059B" w:rsidRDefault="00000000">
      <w:pPr>
        <w:pStyle w:val="Heading1"/>
      </w:pPr>
      <w:bookmarkStart w:id="127" w:name="Xf904df73a82e1b8a601ceeb89882da889565163"/>
      <w:bookmarkEnd w:id="110"/>
      <w:bookmarkEnd w:id="126"/>
      <w:r w:rsidRPr="00BE059B">
        <w:lastRenderedPageBreak/>
        <w:t>Capítulo 8: El Gran Terror y las purgas del partido</w:t>
      </w:r>
    </w:p>
    <w:p w14:paraId="4CD57B77" w14:textId="77777777" w:rsidR="00A000A9" w:rsidRPr="00BE059B" w:rsidRDefault="00000000">
      <w:pPr>
        <w:pStyle w:val="Heading2"/>
      </w:pPr>
      <w:bookmarkStart w:id="128" w:name="un-país-en-tensión-permanente"/>
      <w:r w:rsidRPr="00BE059B">
        <w:t>Un país en tensión permanente</w:t>
      </w:r>
    </w:p>
    <w:p w14:paraId="34EE55FA" w14:textId="77777777" w:rsidR="00A000A9" w:rsidRPr="00BE059B" w:rsidRDefault="00000000">
      <w:r w:rsidRPr="00BE059B">
        <w:t>Al iniciar la década de 1930, la Unión Soviética parecía un gigante en pleno crecimiento. Las fábricas rugían, los koljoses producían toneladas de grano, los rascacielos de Moscú anunciaban la victoria del socialismo. Sin embargo, bajo la superficie se acumulaba una tensión sorda. La industrialización forzada y la colectivización habían dejado cicatrices: desplazamientos masivos, hambrunas, resentimientos entre campesinos y obreros. Stalin percibía cualquier obstáculo como señal de conspiración. En su visión, la revolución sólo podía consolidarse si se eliminaba todo vestigio de duda. De esa convicción nació el Gran Terror, un torbellino de purgas y juicios que transformó el tejido social.</w:t>
      </w:r>
    </w:p>
    <w:p w14:paraId="3665382E" w14:textId="77777777" w:rsidR="00A000A9" w:rsidRPr="00BE059B" w:rsidRDefault="00000000">
      <w:pPr>
        <w:pStyle w:val="BodyText"/>
      </w:pPr>
      <w:r w:rsidRPr="00BE059B">
        <w:t>La desconfianza no surgió de la nada. Stalin había observado cómo la revolución francesa se devoró a sí misma y cómo la revolución china enfrentaba fracturas internas. Para él, la historia demostraba que el enemigo podía ocultarse en el seno del partido. Cada éxito económico debía acompañarse de un ajuste político. Las purgas, en pequeños ciclos, habían existido desde la guerra civil. Pero a partir de 1934, tras el asesinato de Serguéi Kírov, se convertirían en política de Estado.</w:t>
      </w:r>
    </w:p>
    <w:p w14:paraId="642906D0" w14:textId="77777777" w:rsidR="00A000A9" w:rsidRPr="00BE059B" w:rsidRDefault="00000000">
      <w:pPr>
        <w:pStyle w:val="Heading2"/>
      </w:pPr>
      <w:bookmarkStart w:id="129" w:name="X0ae1f190694b4e6fc56f0f39430038df0a050b2"/>
      <w:bookmarkEnd w:id="128"/>
      <w:r w:rsidRPr="00BE059B">
        <w:t>El disparo en Smolny: muerte de Serguéi Kírov</w:t>
      </w:r>
    </w:p>
    <w:p w14:paraId="14F74C0E" w14:textId="77777777" w:rsidR="00A000A9" w:rsidRPr="00BE059B" w:rsidRDefault="00000000">
      <w:r w:rsidRPr="00BE059B">
        <w:t>El 1 de diciembre de 1934, Serguéi Kírov, jefe del partido en Leningrado y figura carismática, fue asesinado en los pasillos de Smolny. El tirador, Leónid Nikoláev, fue arrestado de inmediato. Las circunstancias del crimen generan debate hasta hoy. Lo cierto es que Stalin aprovechó el asesinato para desencadenar una ola represiva. Kírov era cercano al líder, pero también gozaba de enorme popularidad entre las bases. Su muerte permitió presentar a los opositores como traidores internos.</w:t>
      </w:r>
    </w:p>
    <w:p w14:paraId="6E2D7D8A" w14:textId="77777777" w:rsidR="00A000A9" w:rsidRPr="00BE059B" w:rsidRDefault="00000000">
      <w:pPr>
        <w:pStyle w:val="BodyText"/>
      </w:pPr>
      <w:r w:rsidRPr="00BE059B">
        <w:t>Esa misma noche, Stalin redactó decretos que aceleraban los procesos contra “enemigos del pueblo”. La NKVD recibió órdenes de actuar sin dilación: interrogatorios intensivos, juicios sumarios, ejecuciones en cuestión de días. Se establecieron troikas especiales para evaluar casos sin la presencia de fiscales y abogados. El país despertó en un clima de miedo. Las filas frente a las oficinas del partido ya no estaban llenas sólo de obreros esperando pan, sino de familias preguntando por parientes desaparecidos.</w:t>
      </w:r>
    </w:p>
    <w:p w14:paraId="623609C5" w14:textId="77777777" w:rsidR="00A000A9" w:rsidRPr="00BE059B" w:rsidRDefault="00000000">
      <w:pPr>
        <w:pStyle w:val="Heading2"/>
      </w:pPr>
      <w:bookmarkStart w:id="130" w:name="nkvd-maquinaria-de-sospecha"/>
      <w:bookmarkEnd w:id="129"/>
      <w:r w:rsidRPr="00BE059B">
        <w:t>NKVD: maquinaria de sospecha</w:t>
      </w:r>
    </w:p>
    <w:p w14:paraId="4E21C779" w14:textId="77777777" w:rsidR="00A000A9" w:rsidRPr="00BE059B" w:rsidRDefault="00000000">
      <w:r w:rsidRPr="00BE059B">
        <w:t>La NKVD, heredera de la GPU, se convirtió en columna vertebral del terror. Dirigida por Genrikh Yagoda primero, luego por Nikolái Yezhov y finalmente por Lavrenti Beria, la institución teje una red que llegaba desde los despachos del Kremlin hasta las aldeas remotas. Las órdenes bajaban con precisión: cuotas de arrestos, listas de deportados, objetivos específicos. Se pedía a cada región identificar “kulaks infiltrados”, “trotskistas”, “elementos antisoviéticos”.</w:t>
      </w:r>
    </w:p>
    <w:p w14:paraId="00EE3EEF" w14:textId="77777777" w:rsidR="00A000A9" w:rsidRPr="00BE059B" w:rsidRDefault="00000000">
      <w:pPr>
        <w:pStyle w:val="BodyText"/>
      </w:pPr>
      <w:r w:rsidRPr="00BE059B">
        <w:lastRenderedPageBreak/>
        <w:t>El método combinaba confesiones forzadas con pruebas fabricadas. Los interrogatorios utilizaban técnicas de agotamiento: privación de sueño, golpes, amenazas a la familia. Muchos detenidos terminaban firmando confesiones absurdas. Era habitual que los expedientes mencionaran complots imaginarios con embajadas inexistentes en la URSS, planes de dinamitar puentes o de envenenar pozos. Aun así, el sistema consideraba que la confesión era la reina de las pruebas.</w:t>
      </w:r>
    </w:p>
    <w:p w14:paraId="4EF0FF5C" w14:textId="77777777" w:rsidR="00A000A9" w:rsidRPr="00BE059B" w:rsidRDefault="00000000">
      <w:pPr>
        <w:pStyle w:val="BodyText"/>
      </w:pPr>
      <w:r w:rsidRPr="00BE059B">
        <w:t>El personal de la NKVD incluía desde investigadores formados en derecho hasta jóvenes leales que ascendían rápidamente. La institución ofrecía salarios estables, viviendas y raciones generosas. A cambio, exigía implicación total. La paranoia impregnaba cada oficina: los propios agentes sabían que podían convertirse en sospechosos si fallaban en cumplir cuotas. En 1937 muchos de ellos serían, de hecho, purgados por Beria al asumir el cargo.</w:t>
      </w:r>
    </w:p>
    <w:p w14:paraId="0E815088" w14:textId="77777777" w:rsidR="00A000A9" w:rsidRPr="00BE059B" w:rsidRDefault="00000000">
      <w:pPr>
        <w:pStyle w:val="Heading2"/>
      </w:pPr>
      <w:bookmarkStart w:id="131" w:name="Xac4f51f70401ca7155e75172460dada547924eb"/>
      <w:bookmarkEnd w:id="130"/>
      <w:r w:rsidRPr="00BE059B">
        <w:t>El terror se institucionaliza: órdenes 00447 y 00485</w:t>
      </w:r>
    </w:p>
    <w:p w14:paraId="11FB23C3" w14:textId="77777777" w:rsidR="00A000A9" w:rsidRPr="00BE059B" w:rsidRDefault="00000000">
      <w:r w:rsidRPr="00BE059B">
        <w:t>En agosto de 1937, el Politburó aprobó la Orden 00447, que autorizaba una operación masiva contra “elementos antisoviéticos”. La orden dividía a los sospechosos en dos categorías: la primera, destinada a ejecución inmediata; la segunda, a campos de trabajo. Cada región recibía una cuota de personas a arrestar. Stalin revisaba personalmente las cifras, anotando en los márgenes “Aumentar” cuando consideraba que un territorio no cumplía su deber revolucionario.</w:t>
      </w:r>
    </w:p>
    <w:p w14:paraId="6A97A5B6" w14:textId="77777777" w:rsidR="00A000A9" w:rsidRPr="00BE059B" w:rsidRDefault="00000000">
      <w:pPr>
        <w:pStyle w:val="BodyText"/>
      </w:pPr>
      <w:r w:rsidRPr="00BE059B">
        <w:t>Poco después se emitió la Orden 00485, enfocada en la persecución de polacos. Aunque oficialmente se hablaba de “espionaje y sabotaje”, en la práctica se trataba de una operación étnica. Miles de ciudadanos polacos o de origen polaco fueron detenidos, ejecutados o enviados al Gulag. Órdenes similares se extendieron a otras nacionalidades: alemanes del Volga, letones, finlandeses, iraníes. La paranoia se mezclaba con la geopolítica: cualquier vínculo externo era motivo de sospecha.</w:t>
      </w:r>
    </w:p>
    <w:p w14:paraId="56BD27F5" w14:textId="77777777" w:rsidR="00A000A9" w:rsidRPr="00BE059B" w:rsidRDefault="00000000">
      <w:pPr>
        <w:pStyle w:val="Heading2"/>
      </w:pPr>
      <w:bookmarkStart w:id="132" w:name="X779d2036111fcea1c3b85909f7c8ce2cf99e345"/>
      <w:bookmarkEnd w:id="131"/>
      <w:r w:rsidRPr="00BE059B">
        <w:t>La represión en las repúblicas: deportaciones y vigilancia</w:t>
      </w:r>
    </w:p>
    <w:p w14:paraId="31B2D0F9" w14:textId="7A7F7216" w:rsidR="00A000A9" w:rsidRPr="00BE059B" w:rsidRDefault="00000000">
      <w:r w:rsidRPr="00BE059B">
        <w:t xml:space="preserve">La Unión Soviética era un mosaico de pueblos. El terror se aplicó con particular dureza en las repúblicas del Báltico, en Bielorrusia y en el Cáucaso. En Asia Central, comisiones volantes inspeccionaban koljoses y mezquitas. Los líderes locales, incluso aquellos fieles al </w:t>
      </w:r>
      <w:r w:rsidR="00A91F55" w:rsidRPr="00BE059B">
        <w:t>partido</w:t>
      </w:r>
      <w:r w:rsidRPr="00BE059B">
        <w:t xml:space="preserve"> podían ser reemplazados por cuadros rusos si se sospechaba de nacionalismo. El caso de Kazajistán es emblemático: tras la hambruna provocada por la colectivización, la NKVD desplegó un control intenso sobre cualquier grupo nómada, temiendo insurrecciones.</w:t>
      </w:r>
    </w:p>
    <w:p w14:paraId="3407BAAC" w14:textId="77777777" w:rsidR="00A000A9" w:rsidRPr="00BE059B" w:rsidRDefault="00000000">
      <w:pPr>
        <w:pStyle w:val="BodyText"/>
      </w:pPr>
      <w:r w:rsidRPr="00BE059B">
        <w:t>En Ucrania, la persecución se dirigió a la intelectualidad. Escritores, maestros, directores de teatro fueron acusados de “nacionalistas burgueses”. Decenas de intelectuales desaparecieron en las catacumbas de la prisión de Lukianivska. La cultura ucraniana sufrió un golpe del que tardaría décadas en recuperarse. Stalin veía en cualquier expresión cultural autónoma una amenaza al poder central.</w:t>
      </w:r>
    </w:p>
    <w:p w14:paraId="279126A3" w14:textId="77777777" w:rsidR="00A000A9" w:rsidRPr="00BE059B" w:rsidRDefault="00000000">
      <w:pPr>
        <w:pStyle w:val="Heading2"/>
      </w:pPr>
      <w:bookmarkStart w:id="133" w:name="los-juicios-de-moscú-teatro-macabro"/>
      <w:bookmarkEnd w:id="132"/>
      <w:r w:rsidRPr="00BE059B">
        <w:lastRenderedPageBreak/>
        <w:t>Los juicios de Moscú: teatro macabro</w:t>
      </w:r>
    </w:p>
    <w:p w14:paraId="06840001" w14:textId="77777777" w:rsidR="00A000A9" w:rsidRPr="00BE059B" w:rsidRDefault="00000000">
      <w:r w:rsidRPr="00BE059B">
        <w:t>Entre 1936 y 1938 se celebraron tres juicios públicos conocidos como los “Juicios de Moscú”. Los principales acusados eran figuras prominentes de la revolución: Zinóviev, Kamenev, Bujarin, Rýkov, entre otros. Las sesiones, transmitidas por radio y cubiertas por la prensa internacional, presentaban confesiones dramáticas donde los acusados admitían complots increíbles. Se hablaba de alianzas con Trotsky, con servicios secretos occidentales, con agentes japoneses.</w:t>
      </w:r>
    </w:p>
    <w:p w14:paraId="1100D01A" w14:textId="77777777" w:rsidR="00A000A9" w:rsidRPr="00BE059B" w:rsidRDefault="00000000">
      <w:pPr>
        <w:pStyle w:val="BodyText"/>
      </w:pPr>
      <w:r w:rsidRPr="00BE059B">
        <w:t>Muchos espectadores dentro y fuera de la URSS se preguntaban por qué viejos bolcheviques se incriminaban. La respuesta residía en la tortura, el miedo a represalias contra la familia y la manipulación psicológica. Stalin esperaba que los juicios sirvieran como pedagogía: mostraban que ningún mérito pasado garantizaba impunidad. Los acusados pedían perdón al final, aceptando la sentencia de muerte. El público, obligado a permanecer serio, intuía que la escena era tanto un acto de justicia terriblemente distorsionada como una obra de teatro macabra.</w:t>
      </w:r>
    </w:p>
    <w:p w14:paraId="673C2F96" w14:textId="77777777" w:rsidR="00A000A9" w:rsidRPr="00BE059B" w:rsidRDefault="00000000">
      <w:pPr>
        <w:pStyle w:val="Heading2"/>
      </w:pPr>
      <w:bookmarkStart w:id="134" w:name="el-ejército-rojo-bajo-sospecha"/>
      <w:bookmarkEnd w:id="133"/>
      <w:r w:rsidRPr="00BE059B">
        <w:t>El Ejército Rojo bajo sospecha</w:t>
      </w:r>
    </w:p>
    <w:p w14:paraId="0AFA8BE6" w14:textId="77777777" w:rsidR="00A000A9" w:rsidRPr="00BE059B" w:rsidRDefault="00000000">
      <w:r w:rsidRPr="00BE059B">
        <w:t>El terror alcanzó al Ejército Rojo. En 1937 se arrestó a Mijaíl Tujachevski, mariscal admirado por su papel en la guerra civil, y a otros altos mandos. Se les acusó de complotar con Alemania nazi. Los juicios se celebraron a puerta cerrada y terminaron en ejecuciones. Se estima que cerca del 40% de los oficiales de rango medio y alto fueron purgados. La medida dejó al ejército descabezado en vísperas de la Segunda Guerra Mundial.</w:t>
      </w:r>
    </w:p>
    <w:p w14:paraId="48D5BA71" w14:textId="77777777" w:rsidR="00A000A9" w:rsidRPr="00BE059B" w:rsidRDefault="00000000">
      <w:pPr>
        <w:pStyle w:val="BodyText"/>
      </w:pPr>
      <w:r w:rsidRPr="00BE059B">
        <w:t>En cuarteles de Kiev, Minsk y Vladivostok, los oficiales organizaban ceremonias periódicas de lealtad para demostrar obediencia. Aun así, el miedo era palpable. Muchos comandantes adoptaron una prudencia extrema, evitando cualquier innovación que pudiera interpretarse como desviación. Stalin, pese a las advertencias de algunos asesores, consideraba que la lealtad ideológica valía más que la experiencia militar.</w:t>
      </w:r>
    </w:p>
    <w:p w14:paraId="4A5E4A41" w14:textId="77777777" w:rsidR="00A000A9" w:rsidRPr="00BE059B" w:rsidRDefault="00000000">
      <w:pPr>
        <w:pStyle w:val="Heading2"/>
      </w:pPr>
      <w:bookmarkStart w:id="135" w:name="Xbfb531a81f6202b2de952f4e9836ff17c2ad40b"/>
      <w:bookmarkEnd w:id="134"/>
      <w:r w:rsidRPr="00BE059B">
        <w:t>El Gulag: archipiélago de obligada obediencia</w:t>
      </w:r>
    </w:p>
    <w:p w14:paraId="1E538B36" w14:textId="77777777" w:rsidR="00A000A9" w:rsidRPr="00BE059B" w:rsidRDefault="00000000">
      <w:r w:rsidRPr="00BE059B">
        <w:t>Los campos de trabajo, conocidos como Gulag, se expandieron sin precedentes. En Siberia, el Ártico y Asia Central florecieron colonias forzadas. El trabajo incluía minería, construcción de canales, tala de bosques. El canal Mar Blanco-Báltico, ejemplo emblemático, fue construido con mano de obra de prisioneros. La propaganda lo presentaba como “victoria del trabajo corregido”. En realidad, miles murieron por frío, hambre y accidentes.</w:t>
      </w:r>
    </w:p>
    <w:p w14:paraId="06106A2B" w14:textId="77777777" w:rsidR="00A000A9" w:rsidRPr="00BE059B" w:rsidRDefault="00000000">
      <w:pPr>
        <w:pStyle w:val="BodyText"/>
      </w:pPr>
      <w:r w:rsidRPr="00BE059B">
        <w:t>El Gulag se transformó en motor económico y herramienta política. Los prisioneros eran contados como parte del plan quinquenal. Stalin recibía informes sobre la producción del Gulag junto a las cifras de acero o trigo. Las cartas que llegaban de los campos tenían que pasar por censores.</w:t>
      </w:r>
    </w:p>
    <w:p w14:paraId="3EC5950A" w14:textId="77777777" w:rsidR="00A000A9" w:rsidRPr="00BE059B" w:rsidRDefault="00000000">
      <w:pPr>
        <w:pStyle w:val="BodyText"/>
      </w:pPr>
      <w:r w:rsidRPr="00BE059B">
        <w:t xml:space="preserve">Las historias de supervivientes como Eugenia Ginzburg o Varlam Shalámov mostrarían, años después, la crudeza de la vida en el Gulag: jornadas interminables, raciones miserables, enfermedades, ejecuciones arbitrarias. Aun así, algunos prisioneros mantenían una chispa de </w:t>
      </w:r>
      <w:r w:rsidRPr="00BE059B">
        <w:lastRenderedPageBreak/>
        <w:t>resistencia: creaban poemas memorizados, organizaban clases clandestinas, compartían trozos de pan como gesto de humanidad.</w:t>
      </w:r>
    </w:p>
    <w:p w14:paraId="3CF37AEC" w14:textId="77777777" w:rsidR="00A000A9" w:rsidRPr="00BE059B" w:rsidRDefault="00000000">
      <w:pPr>
        <w:pStyle w:val="Heading2"/>
      </w:pPr>
      <w:bookmarkStart w:id="136" w:name="la-vida-cotidiana-bajo-sospecha"/>
      <w:bookmarkEnd w:id="135"/>
      <w:r w:rsidRPr="00BE059B">
        <w:t>La vida cotidiana bajo sospecha</w:t>
      </w:r>
    </w:p>
    <w:p w14:paraId="63BF84DA" w14:textId="77777777" w:rsidR="00A000A9" w:rsidRPr="00BE059B" w:rsidRDefault="00000000">
      <w:r w:rsidRPr="00BE059B">
        <w:t>El terror no se limitó a las figuras públicas. La vida cotidiana se llenó de rumores y silencios. Los departamentos comunales de Moscú experimentaban noches en vela. Cuando un automóvil de la NKVD se detenía frente al edificio, las luces se apagaban, las respiraciones se contenían. Si golpeaban una puerta, el resto de los vecinos fingía dormir. Tras la detención, los funcionarios sellaban la habitación y muchas veces invitaban a los vecinos a repartirse los muebles. Era una invitación envenenada: aceptar podía interpretarse como complicidad, rechazar como sospecha.</w:t>
      </w:r>
    </w:p>
    <w:p w14:paraId="45588639" w14:textId="77777777" w:rsidR="00A000A9" w:rsidRPr="00BE059B" w:rsidRDefault="00000000">
      <w:pPr>
        <w:pStyle w:val="BodyText"/>
      </w:pPr>
      <w:r w:rsidRPr="00BE059B">
        <w:t>En las fábricas, las sesiones de autocrítica se volvieron rituales. Cada trabajador debía confesar errores y prometer enmendarse. Los periódicos publicaban cartas donde brigadas enteras denunciaban a un compañero por “flojera” o “comentarios contrarrevolucionarios”. Las escuelas enseñaban a los niños a informar si escuchaban críticas a Stalin en casa. Esa cultura de vigilancia convertía el miedo en hábito. Aun así, la convivencia cotidiana buscaba espacios de alivio: fiestas clandestinas, lecturas compartidas, chistes contados en voz baja que terminaban con la frase “No repitas”.</w:t>
      </w:r>
    </w:p>
    <w:p w14:paraId="7022092D" w14:textId="77777777" w:rsidR="00A000A9" w:rsidRPr="00BE059B" w:rsidRDefault="00000000">
      <w:pPr>
        <w:pStyle w:val="Heading2"/>
      </w:pPr>
      <w:bookmarkStart w:id="137" w:name="intelectuales-bajo-control"/>
      <w:bookmarkEnd w:id="136"/>
      <w:r w:rsidRPr="00BE059B">
        <w:t>Intelectuales bajo control</w:t>
      </w:r>
    </w:p>
    <w:p w14:paraId="64C706B2" w14:textId="77777777" w:rsidR="00A000A9" w:rsidRPr="00BE059B" w:rsidRDefault="00000000">
      <w:r w:rsidRPr="00BE059B">
        <w:t>El mundo cultural vivió su propio calvario. Poetas como Ósip Mandelstam fueron arrestados por escribir versos donde criticaban al líder. El joven dramaturgo Mijaíl Bulgákov solicitó permiso para emigrar; Stalin, tras leer sus cartas, le permitió quedarse trabajando bajo supervisión. El mensaje era claro: no había escape, pero se podía vivir en tolerancia condicionada si se obedecía.</w:t>
      </w:r>
    </w:p>
    <w:p w14:paraId="4258C48A" w14:textId="77777777" w:rsidR="00A000A9" w:rsidRPr="00BE059B" w:rsidRDefault="00000000">
      <w:pPr>
        <w:pStyle w:val="BodyText"/>
      </w:pPr>
      <w:r w:rsidRPr="00BE059B">
        <w:t xml:space="preserve">La Unión de Escritores se creó en 1932 para controlar la producción literaria. Sus congresos funcionaban como tribunales. Quienes no se ajustaban al realismo socialista eran marginados. La música vivió un episodio emblemático cuando Stalin asistió en 1936 a la ópera “Lady Macbeth de Mtsensk” de Shostakovich. El compositor, que había gozado de éxito internacional, escuchó al día siguiente la crítica demoledora titulada “Caos en lugar de música” en </w:t>
      </w:r>
      <w:r w:rsidRPr="00BE059B">
        <w:rPr>
          <w:i/>
          <w:iCs/>
        </w:rPr>
        <w:t>Pravda</w:t>
      </w:r>
      <w:r w:rsidRPr="00BE059B">
        <w:t>. Entendió el mensaje: su carrera estaba en peligro. Recogió la partitura de su Cuarta Sinfonía y la guardó en un cajón, estrenándola sólo décadas después.</w:t>
      </w:r>
    </w:p>
    <w:p w14:paraId="6278AEDC" w14:textId="77777777" w:rsidR="00A000A9" w:rsidRPr="00BE059B" w:rsidRDefault="00000000">
      <w:pPr>
        <w:pStyle w:val="Heading2"/>
      </w:pPr>
      <w:bookmarkStart w:id="138" w:name="ciencia-y-paranoia"/>
      <w:bookmarkEnd w:id="137"/>
      <w:r w:rsidRPr="00BE059B">
        <w:t>Ciencia y paranoia</w:t>
      </w:r>
    </w:p>
    <w:p w14:paraId="4AD907C3" w14:textId="77777777" w:rsidR="00A000A9" w:rsidRPr="00BE059B" w:rsidRDefault="00000000">
      <w:r w:rsidRPr="00BE059B">
        <w:t>El terror afectó también a la ciencia. Bajo el mando de Yezhov y luego Beria, la NKVD organizó los “sharashkas”: oficinas técnicas dentro de prisiones donde científicos trabajaban a cambio de mejores condiciones. Ingenieros aeronáuticos como Andréi Tupolev y Serguéi Koroliov fueron arrestados y obligados a diseñar aviones y cohetes bajo vigilancia. Stalin veía en esta fórmula una manera de aprovechar el talento sin permitir autonomía política.</w:t>
      </w:r>
    </w:p>
    <w:p w14:paraId="030B9584" w14:textId="77777777" w:rsidR="00A000A9" w:rsidRPr="00BE059B" w:rsidRDefault="00000000">
      <w:pPr>
        <w:pStyle w:val="Heading2"/>
      </w:pPr>
      <w:bookmarkStart w:id="139" w:name="X7951c1d7e99aa703e3607c9e4da9b2314d0c379"/>
      <w:bookmarkEnd w:id="138"/>
      <w:r w:rsidRPr="00BE059B">
        <w:lastRenderedPageBreak/>
        <w:t>La internacional comunista y la sospecha externa</w:t>
      </w:r>
    </w:p>
    <w:p w14:paraId="6E739BFA" w14:textId="77777777" w:rsidR="00A000A9" w:rsidRPr="00BE059B" w:rsidRDefault="00000000">
      <w:r w:rsidRPr="00BE059B">
        <w:t>En el ámbito internacional, Stalin extendió el terror a las filas de comunistas extranjeros refugiados en la URSS. La Internacional Comunista se convirtió en campo de depuración. Militantes alemanes, españoles, checos, polacos eran evaluados minuciosamente. Muchos fueron acusados de ser agentes dobles. La paranoia aumentó tras la guerra civil española, cuando brigadistas retornados fueron interrogados. Se temía que hubieran sido infiltrados por la Gestapo o por servicios occidentales. La fidelidad se medía no sólo por los ideales, sino por la capacidad de mantenerse en línea con cada giro soviético.</w:t>
      </w:r>
    </w:p>
    <w:p w14:paraId="6433BA69" w14:textId="77777777" w:rsidR="00A000A9" w:rsidRPr="00BE059B" w:rsidRDefault="00000000">
      <w:pPr>
        <w:pStyle w:val="Heading2"/>
      </w:pPr>
      <w:bookmarkStart w:id="140" w:name="X38284301fec92fae3dd8167bc9b19c9e02db5ae"/>
      <w:bookmarkEnd w:id="139"/>
      <w:r w:rsidRPr="00BE059B">
        <w:t>Iglesia ortodoxa: persecución y negociación</w:t>
      </w:r>
    </w:p>
    <w:p w14:paraId="2F8330FA" w14:textId="77777777" w:rsidR="00A000A9" w:rsidRPr="00BE059B" w:rsidRDefault="00000000">
      <w:r w:rsidRPr="00BE059B">
        <w:t>Aunque la campaña atea había debilitado a la Iglesia ortodoxa, el terror intensificó la represión. Se arrestaron a sacerdotes considerados desleales, se confiscaron monasterios, se desacralizaron cementerios. Sin embargo, Stalin nunca perdió la brújula del pragmatismo. En algunas regiones con fuerte religiosidad, permitió que parroquias colaboraran en campañas de alfabetización a cambio de mantener abiertas sus puertas. La relación se convirtió en tira y afloja: la NKVD vigilaba cada homilía, mientras algunos sacerdotes enviaban informes sobre la moral de sus feligreses.</w:t>
      </w:r>
    </w:p>
    <w:p w14:paraId="56FAB0B3" w14:textId="77777777" w:rsidR="00A000A9" w:rsidRPr="00BE059B" w:rsidRDefault="00000000">
      <w:pPr>
        <w:pStyle w:val="BodyText"/>
      </w:pPr>
      <w:r w:rsidRPr="00BE059B">
        <w:t>En 1936 se creó el Consejo para Asuntos de la Iglesia, encargado de regular la actividad religiosa. Su misión oficial era “coordinar”; en la práctica, intervenía en nombramientos, controlaba la emisión de certificados de matrimonio y monitoreaba las colectas. Las autoridades buscaban evitar que la Iglesia se convirtiera en refugio de opositores. A pesar de la presión, la fe persistió como espacio de consuelo. Testimonios de la época narran misas susurradas detrás de cortinas, iconos escondidos en cajas de harina, plegarias improvisadas durante los apagones provocados por los bombardeos de noticias.</w:t>
      </w:r>
    </w:p>
    <w:p w14:paraId="6A59A09C" w14:textId="77777777" w:rsidR="00A000A9" w:rsidRPr="00BE059B" w:rsidRDefault="00000000">
      <w:pPr>
        <w:pStyle w:val="BodyText"/>
      </w:pPr>
      <w:r w:rsidRPr="00BE059B">
        <w:t>Los propios miembros del clero debatían estrategias de supervivencia. Algunos optaron por colaborar con el Estado, participando en campañas de alfabetización y publicando artículos que elogiaban el progreso socialista. Otros, más conservadores, mantuvieron ritos en catacumbas. Stalin observaba la evolución y ordenó informes mensuales sobre la asistencia a templos. Si la curva descendía, el partido se felicitaba; si subía, se intensificaba la propaganda atea. El objetivo era medir incluso la espiritualidad con la frialdad de una estadística.</w:t>
      </w:r>
    </w:p>
    <w:p w14:paraId="0B737BDC" w14:textId="77777777" w:rsidR="00A000A9" w:rsidRPr="00BE059B" w:rsidRDefault="00000000">
      <w:pPr>
        <w:pStyle w:val="Heading2"/>
      </w:pPr>
      <w:bookmarkStart w:id="141" w:name="X151cb5af958b1e344c4dddd0f0c5a349968b264"/>
      <w:bookmarkEnd w:id="140"/>
      <w:r w:rsidRPr="00BE059B">
        <w:t>Impacto en la vida profesional y académica</w:t>
      </w:r>
    </w:p>
    <w:p w14:paraId="68634BB6" w14:textId="77777777" w:rsidR="00A000A9" w:rsidRPr="00BE059B" w:rsidRDefault="00000000">
      <w:r w:rsidRPr="00BE059B">
        <w:t>El Gran Terror alteró las carreras de millones. Profesores universitarios debían reescribir cursos para evitar conceptos sospechosos. El filósofo Abram Deborin fue expulsado de la Academia de Ciencias por “desviacionismo menchevique”. En su lugar se promovieron doctrinas más alineadas con el materialismo dialéctico ortodoxo. Las universidades organizaban reuniones donde maestros y alumnos denunciaban a quienes “no seguían la línea”. Muchos científicos emigraron internamente a institutos menos visibles, esperando sobrevivir al huracán.</w:t>
      </w:r>
    </w:p>
    <w:p w14:paraId="445C6613" w14:textId="77777777" w:rsidR="00A000A9" w:rsidRPr="00BE059B" w:rsidRDefault="00000000">
      <w:pPr>
        <w:pStyle w:val="BodyText"/>
      </w:pPr>
      <w:r w:rsidRPr="00BE059B">
        <w:t xml:space="preserve">Los artistas vivían con miedo a las críticas de </w:t>
      </w:r>
      <w:r w:rsidRPr="00BE059B">
        <w:rPr>
          <w:i/>
          <w:iCs/>
        </w:rPr>
        <w:t>Pravda</w:t>
      </w:r>
      <w:r w:rsidRPr="00BE059B">
        <w:t xml:space="preserve">. Una reseña negativa podía significar el fin. Se popularizaron los “cuadernos inocentes”: versiones autocensuradas de obras que los </w:t>
      </w:r>
      <w:r w:rsidRPr="00BE059B">
        <w:lastRenderedPageBreak/>
        <w:t>creadores mostraban a los censores, mientras guardaban en secreto manuscritos con mayor profundidad. La creatividad se canalizó hacia géneros seguros: biografías de héroes revolucionarios, novelas sobre campesinos ejemplares, sinfonías que celebraban presas hidroeléctricas. Entre líneas, algunos artistas dejaban pistas de resistencia, pero siempre con riesgo de ser descubiertos.</w:t>
      </w:r>
    </w:p>
    <w:p w14:paraId="27C4C264" w14:textId="77777777" w:rsidR="00A000A9" w:rsidRPr="00BE059B" w:rsidRDefault="00000000">
      <w:pPr>
        <w:pStyle w:val="BodyText"/>
      </w:pPr>
      <w:r w:rsidRPr="00BE059B">
        <w:t>En los teatros, los actores repetían juramentos de fidelidad antes de cada estreno. Las compañías enviaban telegramas a Stalin para dedicarle la nueva producción. Las cartas de respuesta, a veces breves y otras extensas, se convertían en reliquias. Dmitri Shostakovich conservó durante años un recado donde el líder le expresaba apoyo tras la composición de su Quinta Sinfonía en 1937, interpretada como “respuesta práctica” a las críticas anteriores. El compositor entendía que su supervivencia artística dependía de cada matiz concedido.</w:t>
      </w:r>
    </w:p>
    <w:p w14:paraId="426247DA" w14:textId="77777777" w:rsidR="00A000A9" w:rsidRPr="00BE059B" w:rsidRDefault="00000000">
      <w:pPr>
        <w:pStyle w:val="BodyText"/>
      </w:pPr>
      <w:r w:rsidRPr="00BE059B">
        <w:t>El mundo académico instauró “brigadas científicas” que visitaban laboratorios para evaluar la ideología de los experimentos. Un estudio geológico debía comenzar con una cita de Marx; una investigación médica, con elogios al plan quinquenal. Los documentos internos muestran discusiones bizarras sobre si las teorías de Mendel podían considerarse “burguesas”. Quienes defendían la genética clásica eran acusados de derrotismo. La ciencia se volvió campo de batalla lingüístico.</w:t>
      </w:r>
    </w:p>
    <w:p w14:paraId="4F6B41A6" w14:textId="77777777" w:rsidR="00A000A9" w:rsidRPr="00BE059B" w:rsidRDefault="00000000">
      <w:pPr>
        <w:pStyle w:val="Heading2"/>
      </w:pPr>
      <w:bookmarkStart w:id="142" w:name="redes-de-solidaridad-silenciosa"/>
      <w:bookmarkEnd w:id="141"/>
      <w:r w:rsidRPr="00BE059B">
        <w:t>Redes de solidaridad silenciosa</w:t>
      </w:r>
    </w:p>
    <w:p w14:paraId="60C253C5" w14:textId="77777777" w:rsidR="00A000A9" w:rsidRPr="00BE059B" w:rsidRDefault="00000000">
      <w:r w:rsidRPr="00BE059B">
        <w:t>El terror no logró suprimir por completo la empatía. En muchos barrios, vecinos se organizaban para dejar comida en puertas de familias cuyos padres habían sido arrestados. Se crearon círculos de apoyo informal donde se compartían noticias sobre los detenidos. Las madres que hacían fila frente a la prisión de Lubianka intercambiaban consejos: a quién sobornar, qué abogado contratar, qué mensaje entregar a los guardias. Estas redes, aunque frágiles, demostraban que el tejido social aún respiraba.</w:t>
      </w:r>
    </w:p>
    <w:p w14:paraId="1A149DF0" w14:textId="77777777" w:rsidR="00A000A9" w:rsidRPr="00BE059B" w:rsidRDefault="00000000">
      <w:pPr>
        <w:pStyle w:val="BodyText"/>
      </w:pPr>
      <w:r w:rsidRPr="00BE059B">
        <w:t>Los niños sufrían una paradoja cruel. La escuela reforzaba el culto a Stalin y a los héroes del plan quinquenal, pero también era escenario de ausencias. Muchas clases comenzaban con la noticia de que un compañero se había mudado “a otra ciudad”. Los profesores sabían que la familia había sido deportada, pero no podían decirlo. Algunos niños crecieron creyendo que sus padres eran traidores; otros, que la patria tenía razones incomprensibles. El trauma generacional se volvería evidente décadas más tarde.</w:t>
      </w:r>
    </w:p>
    <w:p w14:paraId="23FBACD9" w14:textId="77777777" w:rsidR="00A000A9" w:rsidRPr="00BE059B" w:rsidRDefault="00000000">
      <w:pPr>
        <w:pStyle w:val="BodyText"/>
      </w:pPr>
      <w:r w:rsidRPr="00BE059B">
        <w:t>Los manuales escolares incluían secciones sobre “enemigos del pueblo” con fotografías que, tras cada purga, eran sustituidas por otras. Los alumnos debían memorizar listas que cambiaban continuamente. En algunos casos, la misma persona aparecía un año como héroe y al siguiente como traidor. El desconcierto se arraigaba desde la infancia. Los jóvenes aprendían a leer entre líneas y a desconfiar de cualquier absoluto. Muchos guardaban diarios secretos donde escribían lo que realmente pensaban, escondiéndolos bajo el colchón y prometiendo quemarlos si escuchaban pasos en el pasillo.</w:t>
      </w:r>
    </w:p>
    <w:p w14:paraId="0922BE34" w14:textId="77777777" w:rsidR="00A000A9" w:rsidRPr="00BE059B" w:rsidRDefault="00000000">
      <w:pPr>
        <w:pStyle w:val="BodyText"/>
      </w:pPr>
      <w:r w:rsidRPr="00BE059B">
        <w:lastRenderedPageBreak/>
        <w:t>Las organizaciones juveniles, Komsomol y Pioneros, se transformaron en instrumentos de vigilancia. En asambleas, los adolescentes informaban sobre actitudes sospechosas de sus padres o vecinos. Se premiaba a quienes detectaban “comentarios desmoralizadores”. El partido convertía la devoción juvenil en radar político. Aun así, en excursiones al campo o alrededor de fogatas, muchos jóvenes compartían canciones melancólicas que hablaban de amigos desaparecidos. La nostalgia convivía con el fervor oficial.</w:t>
      </w:r>
    </w:p>
    <w:p w14:paraId="14E77B4E" w14:textId="77777777" w:rsidR="00A000A9" w:rsidRPr="00BE059B" w:rsidRDefault="00000000">
      <w:pPr>
        <w:pStyle w:val="Heading2"/>
      </w:pPr>
      <w:bookmarkStart w:id="143" w:name="X0fe88019eab8f26e6421d8c8bafffabfc73b0ff"/>
      <w:bookmarkEnd w:id="142"/>
      <w:r w:rsidRPr="00BE059B">
        <w:t>El final del torbellino: de Yezhov a Beria</w:t>
      </w:r>
    </w:p>
    <w:p w14:paraId="0F720B79" w14:textId="77777777" w:rsidR="00A000A9" w:rsidRPr="00BE059B" w:rsidRDefault="00000000">
      <w:r w:rsidRPr="00BE059B">
        <w:t>En 1938, después de dos años de terror extremo, Stalin decidió frenar la maquinaria. Yezhov, apodado “el enano sangriento”, fue destituido y arrestado. En su lugar ascendió Lavrenti Beria, dirigente georgiano hábil y despiadado. El cambio no significó el fin de la represión, pero sí una reorganización. Beria revisó casos para demostrar eficacia: liberó a algunos prisioneros, ejecutó a investigadores considerados excesivos, reorganizó el Gulag para aumentar la productividad. Stalin presentaba esta fase como “corrección de errores”. El mensaje implícito era que incluso el terror debía responder a una lógica centralizada.</w:t>
      </w:r>
    </w:p>
    <w:p w14:paraId="252ED3E9" w14:textId="77777777" w:rsidR="00A000A9" w:rsidRPr="00BE059B" w:rsidRDefault="00000000">
      <w:pPr>
        <w:pStyle w:val="BodyText"/>
      </w:pPr>
      <w:r w:rsidRPr="00BE059B">
        <w:t>La destitución de Yezhov envió un mensaje a la burocracia: nadie estaba a salvo. Los agentes que habían cumplido cuotas fueron acusados de exageraciones, los jueces que habían firmado sentencias en masa fueron interrogados. La población percibió un alivio tenue, pero el miedo persistía. La puerta podía crujir en cualquier noche.</w:t>
      </w:r>
    </w:p>
    <w:p w14:paraId="108458E8" w14:textId="77777777" w:rsidR="00A000A9" w:rsidRPr="00BE059B" w:rsidRDefault="00000000">
      <w:pPr>
        <w:pStyle w:val="BodyText"/>
      </w:pPr>
      <w:r w:rsidRPr="00BE059B">
        <w:t>Los cambios administrativos incluyeron una reorganización del Gulag. Beria centralizó la administración a través del Direktorat Principal de Campos, elevando la eficiencia económica. Se promovieron proyectos colosales como el ferrocarril del norte y la ampliación de minas en Kolyma. El nuevo jefe destacaba informes donde la producción de oro o carbón superaba la cuota. Al mismo tiempo, elaboró estadísticas sobre mortalidad y propuso mejoras mínimas para sostener la fuerza laboral. El humanitarismo era inexistente; la optimización, obsesiva.</w:t>
      </w:r>
    </w:p>
    <w:p w14:paraId="405365CB" w14:textId="77777777" w:rsidR="00A000A9" w:rsidRPr="00BE059B" w:rsidRDefault="00000000">
      <w:pPr>
        <w:pStyle w:val="BodyText"/>
      </w:pPr>
      <w:r w:rsidRPr="00BE059B">
        <w:t>En los archivos quedan cartas de prisioneros que, tras la caída de Yezhov, solicitaban revisión de sus casos. Algunas fueron atendidas, otras archivadas sin respuesta. La burocracia utilizaba un lenguaje gélido: “Caso revisado, no procede”. Las familias miraban con esperanza cada sello oficial, aunque la mayoría se traducía en silencios prolongados.</w:t>
      </w:r>
    </w:p>
    <w:p w14:paraId="5A74E859" w14:textId="77777777" w:rsidR="00A000A9" w:rsidRPr="00BE059B" w:rsidRDefault="00000000">
      <w:pPr>
        <w:pStyle w:val="Heading2"/>
      </w:pPr>
      <w:bookmarkStart w:id="144" w:name="balance-del-terror"/>
      <w:bookmarkEnd w:id="143"/>
      <w:r w:rsidRPr="00BE059B">
        <w:t>Balance del terror</w:t>
      </w:r>
    </w:p>
    <w:p w14:paraId="520282BC" w14:textId="77777777" w:rsidR="00A000A9" w:rsidRPr="00BE059B" w:rsidRDefault="00000000">
      <w:r w:rsidRPr="00BE059B">
        <w:t>Entre 1936 y 1938, se calcula que más de un millón y medio de personas fueron arrestadas; alrededor de 700,000 ejecutadas. Los campos de trabajo se llenaron de intelectuales, campesinos, obreros y oficiales. El partido perdió a buena parte de su vieja guardia. Sin embargo, Stalin logró consolidar un aparato obediente y homogéneo. Los sobrevivientes aprendieron a medir cada palabra, aplaudir cada decisión, desconfiar de sus propios recuerdos.</w:t>
      </w:r>
    </w:p>
    <w:p w14:paraId="455E4F6C" w14:textId="77777777" w:rsidR="00A000A9" w:rsidRPr="00BE059B" w:rsidRDefault="00000000">
      <w:pPr>
        <w:pStyle w:val="BodyText"/>
      </w:pPr>
      <w:r w:rsidRPr="00BE059B">
        <w:t xml:space="preserve">El Gran Terror dejó un legado ambiguo. Por un lado, sembró un miedo profundo que permitió a Stalin dirigir la guerra contra la Alemania nazi con un aparato disciplinado. Por otro, destruyó capital humano invaluable y generó desconfianza crónica. Las familias que perdieron </w:t>
      </w:r>
      <w:r w:rsidRPr="00BE059B">
        <w:lastRenderedPageBreak/>
        <w:t>miembros difícilmente olvidarían. La memoria del terror se convirtió en susurro transmitido en cocinas, en cartas escondidas, en diarios enterrados en jardines.</w:t>
      </w:r>
    </w:p>
    <w:p w14:paraId="4E19B601" w14:textId="77777777" w:rsidR="00A000A9" w:rsidRPr="00BE059B" w:rsidRDefault="00000000">
      <w:pPr>
        <w:pStyle w:val="BodyText"/>
      </w:pPr>
      <w:r w:rsidRPr="00BE059B">
        <w:t>Los datos posteriores analizados por historiadores ofrecen escalas concretas. En provincias como Sverdlovsk, uno de cada veinte habitantes fue arrestado. En la república de los Alemanes del Volga, las deportaciones alcanzaron al trece por ciento de la población. Las cifras tienen nombres y apellidos. Museos contemporáneos, como el Memorial de Perm-36 o el de Butovo, exhiben libros con listas interminables: letras negras sobre papel blanco. Cada visitante comprende que el terror no fue estadística abstracta, sino acumulación de historias truncas.</w:t>
      </w:r>
    </w:p>
    <w:p w14:paraId="4B68210D" w14:textId="77777777" w:rsidR="00A000A9" w:rsidRPr="00BE059B" w:rsidRDefault="00000000">
      <w:pPr>
        <w:pStyle w:val="Heading2"/>
      </w:pPr>
      <w:bookmarkStart w:id="145" w:name="ecos-posteriores"/>
      <w:bookmarkEnd w:id="144"/>
      <w:r w:rsidRPr="00BE059B">
        <w:t>Ecos posteriores</w:t>
      </w:r>
    </w:p>
    <w:p w14:paraId="74C8BDA5" w14:textId="77777777" w:rsidR="00A000A9" w:rsidRPr="00BE059B" w:rsidRDefault="00000000">
      <w:r w:rsidRPr="00BE059B">
        <w:t>Tras la Segunda Guerra Mundial, algunas víctimas fueron rehabilitadas. Gentes que habían sido declaradas traidoras recuperaron su honor póstumo, pero las cicatrices permanecieron. Los juicios de rehabilitación mostraron la fragilidad de la justicia soviética: la verdad podía modificarse con un decreto. Stalin nunca reconoció públicamente la magnitud de las purgas. En su narrativa, habían sido un mal necesario para salvar la revolución.</w:t>
      </w:r>
    </w:p>
    <w:p w14:paraId="54205F8C" w14:textId="77777777" w:rsidR="00A000A9" w:rsidRPr="00BE059B" w:rsidRDefault="00000000">
      <w:pPr>
        <w:pStyle w:val="BodyText"/>
      </w:pPr>
      <w:r w:rsidRPr="00BE059B">
        <w:t xml:space="preserve">Los testimonios publicados décadas más tarde —bajo la era de Kruschev y especialmente tras la caída de la URSS— revelarían la amplitud del trauma. Obras como </w:t>
      </w:r>
      <w:r w:rsidRPr="00BE059B">
        <w:rPr>
          <w:i/>
          <w:iCs/>
        </w:rPr>
        <w:t>Archipiélago Gulag</w:t>
      </w:r>
      <w:r w:rsidRPr="00BE059B">
        <w:t>, de Aleksandr Solzhenitsyn, se convertirían en símbolo de denuncia. Pero incluso en los años del deshielo, muchos sobrevivientes preferían callar. El terror había enseñado que el silencio era forma de sobrevivir.</w:t>
      </w:r>
    </w:p>
    <w:p w14:paraId="78FE5A65" w14:textId="77777777" w:rsidR="00A000A9" w:rsidRPr="00BE059B" w:rsidRDefault="00000000">
      <w:pPr>
        <w:pStyle w:val="Heading2"/>
      </w:pPr>
      <w:bookmarkStart w:id="146" w:name="Xa08269bf3564b821ec833a40ed044b232a202b8"/>
      <w:bookmarkEnd w:id="145"/>
      <w:r w:rsidRPr="00BE059B">
        <w:t>Conclusión: una sociedad moldeada por el miedo</w:t>
      </w:r>
    </w:p>
    <w:p w14:paraId="50DEBB0B" w14:textId="77777777" w:rsidR="00A000A9" w:rsidRPr="00BE059B" w:rsidRDefault="00000000">
      <w:r w:rsidRPr="00BE059B">
        <w:t>El Gran Terror no fue un episodio aislado, sino un proceso que impregnó todas las esferas de la vida soviética. Transformó instituciones, reconfiguró relaciones personales, redibujó paisajes culturales. Fue el laboratorio donde Stalin puso a prueba su convicción de que la historia se dirige con hierro y sangre. Las purgas eliminaron oposición real y potencial, pero también crearon un país que se movía entre la lealtad y el temblor.</w:t>
      </w:r>
    </w:p>
    <w:p w14:paraId="0BBA73A2" w14:textId="77777777" w:rsidR="00A000A9" w:rsidRPr="00BE059B" w:rsidRDefault="00000000">
      <w:pPr>
        <w:pStyle w:val="BodyText"/>
      </w:pPr>
      <w:r w:rsidRPr="00BE059B">
        <w:t>El siguiente capítulo explorará cómo, tras esta tormenta interna, la Unión Soviética enfrentó la amenaza externa más grande de su historia: la invasión nazi. El aparato construido durante el terror se convertiría en herramienta clave para organizar la defensa, aunque los fantasmas de las purgas volverían a aparecer en forma de desconfianza y falta de cuadros experimentados. La historia de Stalin avanza así hacia su capítulo más sangriento y, paradójicamente, más heroico.</w:t>
      </w:r>
    </w:p>
    <w:p w14:paraId="0AF2D124" w14:textId="77777777" w:rsidR="00A000A9" w:rsidRPr="00BE059B" w:rsidRDefault="00000000">
      <w:pPr>
        <w:pStyle w:val="Heading1"/>
      </w:pPr>
      <w:bookmarkStart w:id="147" w:name="X35ce42d13dd3071499a3fbdf7671f7e7a7d0197"/>
      <w:bookmarkEnd w:id="127"/>
      <w:bookmarkEnd w:id="146"/>
      <w:r w:rsidRPr="00BE059B">
        <w:lastRenderedPageBreak/>
        <w:t>Capítulo 9: Política exterior y el pacto con Hitler</w:t>
      </w:r>
    </w:p>
    <w:p w14:paraId="204E09E7" w14:textId="77777777" w:rsidR="00A000A9" w:rsidRPr="00BE059B" w:rsidRDefault="00000000">
      <w:pPr>
        <w:pStyle w:val="Heading2"/>
      </w:pPr>
      <w:bookmarkStart w:id="148" w:name="X16903fda7b36d78da9b9e069a64a1700e175466"/>
      <w:r w:rsidRPr="00BE059B">
        <w:t>El juego diplomático antes de la tormenta</w:t>
      </w:r>
    </w:p>
    <w:p w14:paraId="6CDEA2C1" w14:textId="77777777" w:rsidR="00A000A9" w:rsidRPr="00BE059B" w:rsidRDefault="00000000">
      <w:r w:rsidRPr="00BE059B">
        <w:t>Después de consolidar el poder interno mediante industrialización y purgas, Stalin dirigió su mirada hacia el exterior. La Unión Soviética enfrentaba un panorama internacional convulso: el ascenso del fascismo en Italia y Alemania, la agresividad imperial japonesa en Asia, la fragilidad de las democracias occidentales. Stalin, pragmático hasta el extremo, buscó garantizar tiempo para que la URSS terminara de fortificarse. La diplomacia se convirtió en su tablero de ajedrez.</w:t>
      </w:r>
    </w:p>
    <w:p w14:paraId="3416BD07" w14:textId="77777777" w:rsidR="00A000A9" w:rsidRPr="00BE059B" w:rsidRDefault="00000000">
      <w:pPr>
        <w:pStyle w:val="BodyText"/>
      </w:pPr>
      <w:r w:rsidRPr="00BE059B">
        <w:t>Desde mediados de la década de 1930, la URSS participó en frentes antifascistas. Firmó pactos de asistencia mutua con Francia y Checoslovaquia. La intervención en la guerra civil española (1936-1939) se presentó como defensa de la democracia contra el fascismo. Moscú envió asesores militares, pilotos y armamento, mientras la NKVD organizaba redes de inteligencia para detectar a trotskistas y anarquistas. Sin embargo, la experiencia dejó un sabor amargo: la república española cayó, los recursos soviéticos se agotaron, miles de voluntarios internacionales quedaron a la deriva y la cooperación con las potencias occidentales se mostró frágil. Stalin concluyó que no podía confiar en París ni en Londres.</w:t>
      </w:r>
    </w:p>
    <w:p w14:paraId="675E7335" w14:textId="77777777" w:rsidR="00A000A9" w:rsidRPr="00BE059B" w:rsidRDefault="00000000">
      <w:pPr>
        <w:pStyle w:val="BodyText"/>
      </w:pPr>
      <w:r w:rsidRPr="00BE059B">
        <w:t>En esos años se celebraron conferencias del Komintern donde se abogó por frentes populares. El discurso oficial insistía en la unión antifascista, pero la práctica revelaba contradicciones. Francia y Reino Unido dudaban en armarse junto a la URSS por miedo a provocar a Hitler. Además, la represión interna soviética generaba desconfianza. La diplomacia era un delicado equilibrio entre la retórica revolucionaria y la necesidad de alianzas pragmáticas.</w:t>
      </w:r>
    </w:p>
    <w:p w14:paraId="2D76A4E7" w14:textId="77777777" w:rsidR="00A000A9" w:rsidRPr="00BE059B" w:rsidRDefault="00000000">
      <w:pPr>
        <w:pStyle w:val="Heading2"/>
      </w:pPr>
      <w:bookmarkStart w:id="149" w:name="múnich-y-la-desconfianza-occidental"/>
      <w:bookmarkEnd w:id="148"/>
      <w:r w:rsidRPr="00BE059B">
        <w:t>Múnich y la desconfianza occidental</w:t>
      </w:r>
    </w:p>
    <w:p w14:paraId="3BA0F3EE" w14:textId="77777777" w:rsidR="00A000A9" w:rsidRPr="00BE059B" w:rsidRDefault="00000000">
      <w:r w:rsidRPr="00BE059B">
        <w:t>El Acuerdo de Múnich de 1938, que cedió Sudetes a la Alemania nazi sin consultar a la URSS, fue un punto de inflexión. Stalin lo interpretó como prueba de que las potencias occidentales estaban dispuestas a sacrificar a terceros para apaciguar a Hitler. Mientras se celebraban brindis en Berlín y Roma, en Moscú la noticia provocó el endurecimiento de la política exterior. La prensa soviética denunció la traición, pero también tomó nota: si Occidente no confrontaba a Hitler, la URSS tendría que prepararse sola.</w:t>
      </w:r>
    </w:p>
    <w:p w14:paraId="28BACC47" w14:textId="77777777" w:rsidR="00A000A9" w:rsidRPr="00BE059B" w:rsidRDefault="00000000">
      <w:pPr>
        <w:pStyle w:val="BodyText"/>
      </w:pPr>
      <w:r w:rsidRPr="00BE059B">
        <w:t>Stalin ordenó acelerar la producción de armamento y modernizar el Ejército Rojo, aunque las purgas habían descabezado a muchos mandos experimentados. La reorganización fue intensa. Se crearon escuelas militares, se reinstalaron cuerpos de oficiales, se promovió a jóvenes talentosos como Zhúkov, Rokossovski y Timoshenko. La industria bélica recibió inversiones para producir tanques T-34 y aviones MiG. A nivel diplomático, la URSS intensificó sus contactos con Alemania, a pesar de la retórica antifascista. La prioridad era asegurar la supervivencia soviética.</w:t>
      </w:r>
    </w:p>
    <w:p w14:paraId="213B78F7" w14:textId="77777777" w:rsidR="00A000A9" w:rsidRPr="00BE059B" w:rsidRDefault="00000000">
      <w:pPr>
        <w:pStyle w:val="BodyText"/>
      </w:pPr>
      <w:r w:rsidRPr="00BE059B">
        <w:t xml:space="preserve">En paralelo, el NKVD reforzó la vigilancia interna. Cualquier comentario crítico sobre la política exterior era considerado antipatriótico. Las fábricas organizaron mítines donde se debatía la situación europea. La propaganda insistía en que la URSS era un bastión de paz, pero </w:t>
      </w:r>
      <w:r w:rsidRPr="00BE059B">
        <w:lastRenderedPageBreak/>
        <w:t>debía estar lista para defenderse. La población vivía entre la esperanza de evitar otra guerra devastadora y el temor de que el conflicto fuera inevitable.</w:t>
      </w:r>
    </w:p>
    <w:p w14:paraId="019C65EA" w14:textId="77777777" w:rsidR="00A000A9" w:rsidRPr="00BE059B" w:rsidRDefault="00000000">
      <w:pPr>
        <w:pStyle w:val="Heading2"/>
      </w:pPr>
      <w:bookmarkStart w:id="150" w:name="X47a05fd857f61f9576215b906705d3803a03cf5"/>
      <w:bookmarkEnd w:id="149"/>
      <w:r w:rsidRPr="00BE059B">
        <w:t>El pacto germano-soviético: realpolitik implacable</w:t>
      </w:r>
    </w:p>
    <w:p w14:paraId="67FE6EBD" w14:textId="77777777" w:rsidR="00A000A9" w:rsidRPr="00BE059B" w:rsidRDefault="00000000">
      <w:r w:rsidRPr="00BE059B">
        <w:t>En la primavera de 1939, las negociaciones con Reino Unido y Francia se estancaron. Los delegados occidentales carecían de autoridad y tardaron meses en llegar a Moscú. Stalin, impaciente, decidió explorar el acercamiento con Hitler. A través de contactos económicos previos —acuerdos comerciales que intercambiaban materias primas soviéticas por maquinaria alemana— se abrió un canal para discutir un pacto de no agresión.</w:t>
      </w:r>
    </w:p>
    <w:p w14:paraId="26EB335C" w14:textId="77777777" w:rsidR="00A000A9" w:rsidRPr="00BE059B" w:rsidRDefault="00000000">
      <w:pPr>
        <w:pStyle w:val="BodyText"/>
      </w:pPr>
      <w:r w:rsidRPr="00BE059B">
        <w:t>El resultado fue el Pacto Germano-Soviético, firmado el 23 de agosto de 1939 por los ministros Vyacheslav Molotov y Joachim von Ribbentrop. Oficialmente, el tratado establecía neutralidad mutua. Pero el verdadero núcleo estaba en los protocolos secretos: se dividía Europa del Este en esferas de influencia. Polonia sería repartida; los países bálticos, Finlandia y Besarabia quedaban bajo observación. Stalin veía el acuerdo como una oportunidad para recuperar territorios perdidos tras la Primera Guerra Mundial y ganar tiempo ante la amenaza nazi.</w:t>
      </w:r>
    </w:p>
    <w:p w14:paraId="281E288A" w14:textId="77777777" w:rsidR="00A000A9" w:rsidRPr="00BE059B" w:rsidRDefault="00000000">
      <w:pPr>
        <w:pStyle w:val="BodyText"/>
      </w:pPr>
      <w:r w:rsidRPr="00BE059B">
        <w:t>Los protocolos preveían incluso ajustes si Alemania extendía su influencia más allá de lo anticipado. La correspondencia entre Molotov y Ribbentrop muestra un tono casi cordial: se hablaba de “cuestiones pendientes” con un lenguaje administrativo, como si el destino de naciones enteras fuera un simple trámite. Esta frialdad diplomática revela la lógica de Stalin: la ideología podía esperar; la geopolítica mandaba.</w:t>
      </w:r>
    </w:p>
    <w:p w14:paraId="280600FD" w14:textId="77777777" w:rsidR="00A000A9" w:rsidRPr="00BE059B" w:rsidRDefault="00000000">
      <w:pPr>
        <w:pStyle w:val="Heading2"/>
      </w:pPr>
      <w:bookmarkStart w:id="151" w:name="reacciones-internas-y-externas"/>
      <w:bookmarkEnd w:id="150"/>
      <w:r w:rsidRPr="00BE059B">
        <w:t>Reacciones internas y externas</w:t>
      </w:r>
    </w:p>
    <w:p w14:paraId="0960AEFF" w14:textId="77777777" w:rsidR="00A000A9" w:rsidRPr="00BE059B" w:rsidRDefault="00000000">
      <w:r w:rsidRPr="00BE059B">
        <w:t>La noticia sacudió al mundo. Los comunistas en Occidente, especialmente en Francia y Reino Unido, quedaron desconcertados. En cuestión de días, pasaron de denunciar a Hitler como enemigo mortal a defender el pacto como jugada estratégica. La Internacional Comunista emitió directrices para que los partidos comunistas se adaptaran. Muchos militantes, confundidos, abandonaron las filas; otros obedecieron sin cuestionar. El discurso cambió: ahora la guerra entre potencias capitalistas se presentaba como conflicto interimperialista del que la URSS debía mantenerse al margen.</w:t>
      </w:r>
    </w:p>
    <w:p w14:paraId="5D26323E" w14:textId="77777777" w:rsidR="00A000A9" w:rsidRPr="00BE059B" w:rsidRDefault="00000000">
      <w:pPr>
        <w:pStyle w:val="BodyText"/>
      </w:pPr>
      <w:r w:rsidRPr="00BE059B">
        <w:t>Internamente, Stalin celebró la maniobra como triunfo diplomático. Recibió a Ribbentrop en el Kremlin con banquetes y brindis. Fotografías los muestran sonriendo bajo retratos de Lenin. Se firmaron tratados comerciales adicionales: la URSS abastecería de petróleo, grano y materias primas a Alemania; a cambio recibiría maquinaria, tecnología y la promesa de neutralidad.</w:t>
      </w:r>
    </w:p>
    <w:p w14:paraId="1D626AEA" w14:textId="77777777" w:rsidR="00A000A9" w:rsidRPr="00BE059B" w:rsidRDefault="00000000">
      <w:pPr>
        <w:pStyle w:val="BodyText"/>
      </w:pPr>
      <w:r w:rsidRPr="00BE059B">
        <w:t xml:space="preserve">La cooperación económica fue significativa. Entre 1939 y 1941, la URSS suministró más de un millón de toneladas de grano, centenares de miles de toneladas de petróleo y minerales como níquel y cromo. Empresas soviéticas recibieron licencias para producir equipamiento alemán. Trenes cargados con cereales salían de Ucrania rumbo a Prusia Oriental, mientras locomotoras alemanas cruzaban la frontera inversa con turbinas, máquinas herramienta y planos técnicos. </w:t>
      </w:r>
      <w:r w:rsidRPr="00BE059B">
        <w:lastRenderedPageBreak/>
        <w:t>Para muchos ingenieros soviéticos, el intercambio representó una oportunidad de modernizar fábricas; para la población, un recordatorio incómodo de la alianza con un régimen odiado.</w:t>
      </w:r>
    </w:p>
    <w:p w14:paraId="63AC462F" w14:textId="77777777" w:rsidR="00A000A9" w:rsidRPr="00BE059B" w:rsidRDefault="00000000">
      <w:pPr>
        <w:pStyle w:val="Heading2"/>
      </w:pPr>
      <w:bookmarkStart w:id="152" w:name="la-repartición-de-polonia"/>
      <w:bookmarkEnd w:id="151"/>
      <w:r w:rsidRPr="00BE059B">
        <w:t>La repartición de Polonia</w:t>
      </w:r>
    </w:p>
    <w:p w14:paraId="630D553C" w14:textId="77777777" w:rsidR="00A000A9" w:rsidRPr="00BE059B" w:rsidRDefault="00000000">
      <w:r w:rsidRPr="00BE059B">
        <w:t>El 1 de septiembre de 1939, Alemania invadió Polonia. Diecisiete días después, el Ejército Rojo cruzó la frontera oriental, cumpliendo con los protocolos secretos. Stalin justificó la acción argumentando que el Estado polaco se había desintegrado y que la URSS debía proteger a ucranianos y bielorrusos. La operación fue relativamente rápida. Polonia fue dividida a lo largo del río Bug. Decenas de miles de oficiales polacos cayeron prisioneros del NKVD; muchos serían ejecutados en 1940 en el bosque de Katyn, crimen que la URSS negaría durante décadas.</w:t>
      </w:r>
    </w:p>
    <w:p w14:paraId="118BC8AC" w14:textId="77777777" w:rsidR="00A000A9" w:rsidRPr="00BE059B" w:rsidRDefault="00000000">
      <w:pPr>
        <w:pStyle w:val="BodyText"/>
      </w:pPr>
      <w:r w:rsidRPr="00BE059B">
        <w:t>La partición provocó indignación global, pero las potencias occidentales ya estaban inmersas en la guerra contra Alemania. La URSS aprovechó para anexar también las repúblicas bálticas (Estonia, Letonia, Lituania) mediante “acuerdos” firmados bajo presión. Se establecieron bases militares soviéticas y, en 1940, se incorporaron formalmente a la URSS. Se realizaron elecciones controladas, se nacionalizaron bancos y empresas, y miles de ciudadanos fueron deportados al interior soviético. La propaganda hablaba de “liberación”; la realidad fue ocupación.</w:t>
      </w:r>
    </w:p>
    <w:p w14:paraId="3A9E3B36" w14:textId="77777777" w:rsidR="00A000A9" w:rsidRPr="00BE059B" w:rsidRDefault="00000000">
      <w:pPr>
        <w:pStyle w:val="BodyText"/>
      </w:pPr>
      <w:r w:rsidRPr="00BE059B">
        <w:t>En Vilna, Riga y Tallin se organizaban mítines donde oradores importados exaltaban la hermandad socialista. Al mismo tiempo, familias enteras eran obligadas a abandonar sus hogares en la noche. Los archivos muestran listas con columnas intituladas “elemento hostil”. La anexión fue rápida pero traumática. Décadas más tarde, los recuerdos de esa ocupación alimentarían movimientos independentistas.</w:t>
      </w:r>
    </w:p>
    <w:p w14:paraId="63526074" w14:textId="77777777" w:rsidR="00A000A9" w:rsidRPr="00BE059B" w:rsidRDefault="00000000">
      <w:pPr>
        <w:pStyle w:val="Heading2"/>
      </w:pPr>
      <w:bookmarkStart w:id="153" w:name="bessarabia-y-el-norte-de-bucovina"/>
      <w:bookmarkEnd w:id="152"/>
      <w:r w:rsidRPr="00BE059B">
        <w:t>Bessarabia y el norte de Bucovina</w:t>
      </w:r>
    </w:p>
    <w:p w14:paraId="6A4B3A2C" w14:textId="77777777" w:rsidR="00A000A9" w:rsidRPr="00BE059B" w:rsidRDefault="00000000">
      <w:r w:rsidRPr="00BE059B">
        <w:t>En junio de 1940, aprovechando el colapso francés, Stalin exigió a Rumania la cesión de Bessarabia y el norte de Bucovina. El ultimátum se hizo bajo amenaza de fuerza. Bucarest, presionado también por Hungría y Bulgaria, aceptó. Tropas soviéticas entraron en Chisináu y Chernivtsi mientras la propaganda hablaba de “reunificación” con Moldavia soviética. En cuestión de semanas se crearon nuevas estructuras administrativas, se nacionalizaron tierras y bancos y comenzó una ola de deportaciones hacia Siberia y Kazajistán. Familias campesinas, funcionarios rumanos y empresarios locales fueron acusados de “elemento contrarrevolucionario” y enviados a campos de trabajo.</w:t>
      </w:r>
    </w:p>
    <w:p w14:paraId="6303A9BC" w14:textId="77777777" w:rsidR="00A000A9" w:rsidRPr="00BE059B" w:rsidRDefault="00000000">
      <w:pPr>
        <w:pStyle w:val="BodyText"/>
      </w:pPr>
      <w:r w:rsidRPr="00BE059B">
        <w:t>Los diarios recuperados décadas después revelan la confusión de los habitantes. Ciudadanos rusos celebraban con banderas rojas, mientras rumanos y judíos intentaban salvar sus pertenencias. El NKVD elaboró mapas detallados de quién debía quedarse y quién debía marcharse. La anexión consolidaba la presencia soviética en el Mar Negro y el acceso a rutas estratégicas hacia los Balcanes.</w:t>
      </w:r>
    </w:p>
    <w:p w14:paraId="1E9385E3" w14:textId="77777777" w:rsidR="00A000A9" w:rsidRPr="00BE059B" w:rsidRDefault="00000000">
      <w:pPr>
        <w:pStyle w:val="Heading2"/>
      </w:pPr>
      <w:bookmarkStart w:id="154" w:name="la-guerra-de-invierno-con-finlandia"/>
      <w:bookmarkEnd w:id="153"/>
      <w:r w:rsidRPr="00BE059B">
        <w:t>La guerra de invierno con Finlandia</w:t>
      </w:r>
    </w:p>
    <w:p w14:paraId="1C842138" w14:textId="77777777" w:rsidR="00A000A9" w:rsidRPr="00BE059B" w:rsidRDefault="00000000">
      <w:r w:rsidRPr="00BE059B">
        <w:t xml:space="preserve">El pacto con Alemania no impidió que Stalin buscara ajustes fronterizos adicionales. En noviembre de 1939, tras exigir sin éxito territorios alrededor de Leningrado, la URSS invadió </w:t>
      </w:r>
      <w:r w:rsidRPr="00BE059B">
        <w:lastRenderedPageBreak/>
        <w:t>Finlandia. El conflicto, conocido como Guerra de Invierno, resultó más duro de lo esperado. El Ejército Rojo, aún debilitado por las purgas, enfrentó una resistencia feroz. Los finlandeses, guiados por el mariscal Mannerheim, aprovecharon el terreno boscoso y el invierno extremo. Las tropas soviéticas sufrieron pérdidas elevadas.</w:t>
      </w:r>
    </w:p>
    <w:p w14:paraId="13FB2D53" w14:textId="77777777" w:rsidR="00A000A9" w:rsidRPr="00BE059B" w:rsidRDefault="00000000">
      <w:pPr>
        <w:pStyle w:val="BodyText"/>
      </w:pPr>
      <w:r w:rsidRPr="00BE059B">
        <w:t>La guerra terminó en marzo de 1940 con la defensa finlandesa quebrada, pero habiendo infligido un alto costo a la URSS. Stalin obtuvo los territorios deseados —parte de Carelia y acceso estratégico al Báltico—, pero la campaña evidenció las carencias del Ejército Rojo: fallas de comunicación, equipamiento deficiente, falta de coordinación entre unidades. El mundo observó con atención. Hitler tomó nota: la URSS parecía poderosa, aunque vulnerable.</w:t>
      </w:r>
    </w:p>
    <w:p w14:paraId="260683AC" w14:textId="77777777" w:rsidR="00A000A9" w:rsidRPr="00BE059B" w:rsidRDefault="00000000">
      <w:pPr>
        <w:pStyle w:val="BodyText"/>
      </w:pPr>
      <w:r w:rsidRPr="00BE059B">
        <w:t>Stalin reaccionó ordenando reformas urgentes. Se produjeron nuevos diseños de uniformes para el invierno, se mejoraron los esquís militares, se reorganizaron las divisiones mecanizadas. Además, se reconoció el heroísmo de los soldados finlandeses para aprender de sus tácticas. Zhúkov preparó manuales sobre guerra en bosques, anticipando la necesidad de operaciones en múltiples terrenos.</w:t>
      </w:r>
    </w:p>
    <w:p w14:paraId="62F63200" w14:textId="77777777" w:rsidR="00A000A9" w:rsidRPr="00BE059B" w:rsidRDefault="00000000">
      <w:pPr>
        <w:pStyle w:val="Heading2"/>
      </w:pPr>
      <w:bookmarkStart w:id="155" w:name="Xfaa9d9afe8d32e79bf828900311e59e69516a8f"/>
      <w:bookmarkEnd w:id="154"/>
      <w:r w:rsidRPr="00BE059B">
        <w:t>Relaciones con Japón: la batalla de Khalkhin Gol</w:t>
      </w:r>
    </w:p>
    <w:p w14:paraId="19E92602" w14:textId="77777777" w:rsidR="00A000A9" w:rsidRPr="00BE059B" w:rsidRDefault="00000000">
      <w:r w:rsidRPr="00BE059B">
        <w:t>Mientras se sucedían estos eventos en Europa, la URSS enfrentaba tensiones con Japón en la frontera mongola. En 1939 estalló la batalla de Khalkhin Gol. Bajo el mando de Georgi Zhúkov, el Ejército Rojo derrotó decisivamente a las fuerzas japonesas. La victoria aseguró la frontera oriental y reforzó la reputación de Zhúkov. Japón, humillado, redirigió su agresión hacia el Pacífico, lo que aliviaría la presión sobre la URSS cuando la guerra mundial estallara plenamente.</w:t>
      </w:r>
    </w:p>
    <w:p w14:paraId="2063E5CF" w14:textId="77777777" w:rsidR="00A000A9" w:rsidRPr="00BE059B" w:rsidRDefault="00000000">
      <w:pPr>
        <w:pStyle w:val="BodyText"/>
      </w:pPr>
      <w:r w:rsidRPr="00BE059B">
        <w:t>Stalin supo aprovechar el triunfo para fortalecer la diplomacia con China. Continuó apoyando a Chiang Kai-shek y, en menor medida, a Mao Zedong, buscando mantener un equilibrio que contuviera a Japón sin debilitar la influencia soviética en Asia. Se firmaron tratados de asistencia militar con Mongolia y se reforzaron las bases soviéticas en Vladivostok y Khabarovsk. El lejano oriente soviético, por años periférico, se convirtió en pieza esencial del tablero.</w:t>
      </w:r>
    </w:p>
    <w:p w14:paraId="3373E9D3" w14:textId="77777777" w:rsidR="00A000A9" w:rsidRPr="00BE059B" w:rsidRDefault="00000000">
      <w:pPr>
        <w:pStyle w:val="Heading2"/>
      </w:pPr>
      <w:bookmarkStart w:id="156" w:name="espionaje-y-propaganda"/>
      <w:bookmarkEnd w:id="155"/>
      <w:r w:rsidRPr="00BE059B">
        <w:t>Espionaje y propaganda</w:t>
      </w:r>
    </w:p>
    <w:p w14:paraId="00DE2344" w14:textId="77777777" w:rsidR="00A000A9" w:rsidRPr="00BE059B" w:rsidRDefault="00000000">
      <w:r w:rsidRPr="00BE059B">
        <w:t>El periodo del pacto germano-soviético estuvo acompañado de intensa actividad de espionaje. El NKVD infiltró redes en Alemania, Japón y Occidente. Agentes como Richard Sorge en Tokio transmitieron información crucial sobre los planes japoneses, lo que permitió a Stalin desplazar tropas de Siberia hacia el frente occidental en 1941. Las redes de espionaje soviéticas también operaron en Estados Unidos y Reino Unido, aunque la cooperación formal se retomaría sólo tras la invasión alemana a la URSS.</w:t>
      </w:r>
    </w:p>
    <w:p w14:paraId="64FB927C" w14:textId="77777777" w:rsidR="00A000A9" w:rsidRPr="00BE059B" w:rsidRDefault="00000000">
      <w:pPr>
        <w:pStyle w:val="BodyText"/>
      </w:pPr>
      <w:r w:rsidRPr="00BE059B">
        <w:t>La propaganda soviética, mientras tanto, ajustó su narrativa. Los periódicos dejaron de atacar a Alemania y se concentraron en denunciar a las “potencias imperialistas” de Occidente. Cuando la invasión de Noruega y Dinamarca por parte de Alemania en abril de 1940 sacudió a Europa, la prensa soviética adoptó un tono de neutralidad calculada. El objetivo era mantener el pacto hasta que la URSS estuviera lista para el inevitable enfrentamiento.</w:t>
      </w:r>
    </w:p>
    <w:p w14:paraId="222F9463" w14:textId="77777777" w:rsidR="00A000A9" w:rsidRPr="00BE059B" w:rsidRDefault="00000000">
      <w:pPr>
        <w:pStyle w:val="BodyText"/>
      </w:pPr>
      <w:r w:rsidRPr="00BE059B">
        <w:lastRenderedPageBreak/>
        <w:t xml:space="preserve">Películas como </w:t>
      </w:r>
      <w:r w:rsidRPr="00BE059B">
        <w:rPr>
          <w:i/>
          <w:iCs/>
        </w:rPr>
        <w:t>El profesor Mamlock</w:t>
      </w:r>
      <w:r w:rsidRPr="00BE059B">
        <w:t xml:space="preserve"> fueron retiradas temporalmente de las salas, y caricaturas que satirizaban a Hitler desaparecieron de las revistas. En su lugar se publicaron artículos sobre la “amistad germano-soviética” y la cooperación económica. Los ciudadanos, acostumbrados a demonizar a los nazis, asimilaban el cambio con asombro. Los manuales escolares se revisaron para suavizar las críticas a Alemania. El doble discurso era evidente para quienes seguían medios extranjeros, pero la mayoría dependía de la información controlada por el Estado.</w:t>
      </w:r>
    </w:p>
    <w:p w14:paraId="165C6A24" w14:textId="77777777" w:rsidR="00A000A9" w:rsidRPr="00BE059B" w:rsidRDefault="00000000">
      <w:pPr>
        <w:pStyle w:val="Heading2"/>
      </w:pPr>
      <w:bookmarkStart w:id="157" w:name="vida-cotidiana-bajo-el-pacto"/>
      <w:bookmarkEnd w:id="156"/>
      <w:r w:rsidRPr="00BE059B">
        <w:t>Vida cotidiana bajo el pacto</w:t>
      </w:r>
    </w:p>
    <w:p w14:paraId="7260A830" w14:textId="77777777" w:rsidR="00A000A9" w:rsidRPr="00BE059B" w:rsidRDefault="00000000">
      <w:r w:rsidRPr="00BE059B">
        <w:t>La nueva orientación diplomática transformó la vida diaria. Los panfletos distribuidos en fábricas recordaban que “la paz con Alemania es garantía de progreso”. En los clubes obreros se proyectaban películas alemanas acompañadas de debates donde agitadores explicaban los beneficios del comercio bilateral. Algunos trabajadores se sentían incómodos al ver uniformes nazis en la pantalla, pero aplaudían por costumbre. Las radios emitían canciones alemanas con letras traducidas al ruso, enfatizando la idea de cooperación cultural.</w:t>
      </w:r>
    </w:p>
    <w:p w14:paraId="012133BA" w14:textId="77777777" w:rsidR="00A000A9" w:rsidRPr="00BE059B" w:rsidRDefault="00000000">
      <w:pPr>
        <w:pStyle w:val="BodyText"/>
      </w:pPr>
      <w:r w:rsidRPr="00BE059B">
        <w:t>Las deportaciones y anexiones trajeron consigo migraciones internas. Docentes soviéticos fueron enviados a los países bálticos y Bessarabia para “sovietizar” el currículo escolar. Profesores locales aprendieron de prisa a usar manuales soviéticos que destacaban el papel del partido. En las universidades, se crearon cursos especiales sobre el pacto germano-soviético y se analizaban mapas con nuevas fronteras. La generación joven crecía escuchando que la URSS era árbitro de la paz europea.</w:t>
      </w:r>
    </w:p>
    <w:p w14:paraId="71CA0477" w14:textId="77777777" w:rsidR="00A000A9" w:rsidRPr="00BE059B" w:rsidRDefault="00000000">
      <w:pPr>
        <w:pStyle w:val="BodyText"/>
      </w:pPr>
      <w:r w:rsidRPr="00BE059B">
        <w:t>El comercio dejó huellas en los mercados. Productos alemanes como instrumentos de precisión, bicicletas y equipos fotográficos aparecieron en tiendas de Moscú y Leningrado. A cambio, los ciudadanos observaban trenes cargados con grano, mantequilla y petróleo que partían hacia el oeste. El debate sobre si debía exportarse comida mientras algunas regiones seguían sufriendo escasez permanecía en voz baja. Criticar era peligroso. La mayoría optaba por aceptar el sacrificio en nombre de la industrialización.</w:t>
      </w:r>
    </w:p>
    <w:p w14:paraId="6E1A3547" w14:textId="77777777" w:rsidR="00A000A9" w:rsidRPr="00BE059B" w:rsidRDefault="00000000">
      <w:pPr>
        <w:pStyle w:val="Heading2"/>
      </w:pPr>
      <w:bookmarkStart w:id="158" w:name="X3044329f4070e55241ddf36ca2dda64ccca7787"/>
      <w:bookmarkEnd w:id="157"/>
      <w:r w:rsidRPr="00BE059B">
        <w:t>Reacción internacional y reputación de la URSS</w:t>
      </w:r>
    </w:p>
    <w:p w14:paraId="7E7AC752" w14:textId="418079B4" w:rsidR="00A000A9" w:rsidRPr="00BE059B" w:rsidRDefault="00000000">
      <w:r w:rsidRPr="00BE059B">
        <w:t xml:space="preserve">La política de Stalin alteró la imagen soviética en el mundo. La prensa occidental oscilaba entre la condena y el pragmatismo. Algunos analistas en Estados Unidos veían el pacto como estrategia lógica; otros lo consideraban alianza con el diablo. Winston Churchill, entonces en la oposición, criticó la invasión a </w:t>
      </w:r>
      <w:r w:rsidR="00A91F55" w:rsidRPr="00BE059B">
        <w:t>Polonia,</w:t>
      </w:r>
      <w:r w:rsidRPr="00BE059B">
        <w:t xml:space="preserve"> pero advirtió que Hitler acabaría traicionando a Moscú. En América Latina, varios partidos comunistas sufrieron divisiones: una parte apoyó la línea oficial; otra se distanció.</w:t>
      </w:r>
    </w:p>
    <w:p w14:paraId="473D8F99" w14:textId="77777777" w:rsidR="00A000A9" w:rsidRPr="00BE059B" w:rsidRDefault="00000000">
      <w:pPr>
        <w:pStyle w:val="BodyText"/>
      </w:pPr>
      <w:r w:rsidRPr="00BE059B">
        <w:t>La Liga de las Naciones expulsó a la URSS en diciembre de 1939 tras la invasión a Finlandia. Stalin aceptó la decisión sin mayores protestas. Despreciaba la institución, pero la expulsión lo dejó diplomáticamente aislado. Esta soledad influiría en su urgencia por consolidar fronteras y garantizar recursos estratégicos.</w:t>
      </w:r>
    </w:p>
    <w:p w14:paraId="1FBAAF55" w14:textId="77777777" w:rsidR="00A000A9" w:rsidRPr="00BE059B" w:rsidRDefault="00000000">
      <w:pPr>
        <w:pStyle w:val="Heading2"/>
      </w:pPr>
      <w:bookmarkStart w:id="159" w:name="reorganización-militar-y-doctrinas"/>
      <w:bookmarkEnd w:id="158"/>
      <w:r w:rsidRPr="00BE059B">
        <w:lastRenderedPageBreak/>
        <w:t>Reorganización militar y doctrinas</w:t>
      </w:r>
    </w:p>
    <w:p w14:paraId="57E5260C" w14:textId="77777777" w:rsidR="00A000A9" w:rsidRPr="00BE059B" w:rsidRDefault="00000000">
      <w:r w:rsidRPr="00BE059B">
        <w:t>La URSS utilizó la pausa otorgada por el pacto para reformar sus doctrinas militares. El mariscal Timoshenko introdujo el concepto de “batalla en profundidad”, mientras Zhúkov impulsó ejercicios de guerra mecanizada. Se restauraron academias militares cerradas durante las purgas, se revisaron manuales de artillería y se planificaron líneas defensivas como la “Línea Molotov” en las nuevas fronteras occidentales. Sin embargo, la velocidad con la que avanzaban los acontecimientos dificultó completar los proyectos. Muchos fortines quedaron incompletos cuando comenzó Barbarroja.</w:t>
      </w:r>
    </w:p>
    <w:p w14:paraId="0CF16FDB" w14:textId="77777777" w:rsidR="00A000A9" w:rsidRPr="00BE059B" w:rsidRDefault="00000000">
      <w:pPr>
        <w:pStyle w:val="BodyText"/>
      </w:pPr>
      <w:r w:rsidRPr="00BE059B">
        <w:t>Los servicios de inteligencia aportaron datos contradictorios. Algunos agentes informaron sobre la acumulación de tropas alemanas, mientras otros aseguraban que Hitler respetaría el pacto hasta derrotar al Reino Unido. Stalin se inclinó por esta última interpretación, convencido de que Alemania no abriría dos frentes simultáneos tan pronto. Esta lectura errónea costaría miles de vidas.</w:t>
      </w:r>
    </w:p>
    <w:p w14:paraId="255CE1B4" w14:textId="77777777" w:rsidR="00A000A9" w:rsidRPr="00BE059B" w:rsidRDefault="00000000">
      <w:pPr>
        <w:pStyle w:val="Heading2"/>
      </w:pPr>
      <w:bookmarkStart w:id="160" w:name="cultura-y-censura-en-tiempos-de-pacto"/>
      <w:bookmarkEnd w:id="159"/>
      <w:r w:rsidRPr="00BE059B">
        <w:t>Cultura y censura en tiempos de pacto</w:t>
      </w:r>
    </w:p>
    <w:p w14:paraId="774B7241" w14:textId="77777777" w:rsidR="00A000A9" w:rsidRPr="00BE059B" w:rsidRDefault="00000000">
      <w:r w:rsidRPr="00BE059B">
        <w:t>El mundo artístico se adaptó al discurso oficial. Se promovieron obras que elogiaban la paz y el progreso. El director Vsevolod Pudovkin filmó documentales sobre nuevas fábricas, evitando cualquier referencia a la represión. Escritores como Alexéi Tolstói publicaron novelas históricas que destacaban la fortaleza rusa ante invasores pasados, preparando el terreno para exaltar la resistencia futura. Se celebraron conciertos donde se interpretaba música clásica alemana junto con composiciones soviéticas, simbolizando la “unión de culturas”.</w:t>
      </w:r>
    </w:p>
    <w:p w14:paraId="246B2CD6" w14:textId="77777777" w:rsidR="00A000A9" w:rsidRPr="00BE059B" w:rsidRDefault="00000000">
      <w:pPr>
        <w:pStyle w:val="BodyText"/>
      </w:pPr>
      <w:r w:rsidRPr="00BE059B">
        <w:t>Los censores eran implacables. Cualquier referencia a los crímenes nazis era borrada. Los diarios dejaban espacios en blanco cuando llegaban noticias de campos de concentración en Polonia. Sólo tras 1941 esas historias reaparecerían. La población, sin embargo, no estaba totalmente aislada. Rumores de persecuciones llegaban a través de diplomáticos, comerciantes o cartas clandestinas. El contraste entre propaganda y rumor alimentó un clima de incertidumbre.</w:t>
      </w:r>
    </w:p>
    <w:p w14:paraId="3EA3E615" w14:textId="77777777" w:rsidR="00A000A9" w:rsidRPr="00BE059B" w:rsidRDefault="00000000">
      <w:pPr>
        <w:pStyle w:val="Heading2"/>
      </w:pPr>
      <w:bookmarkStart w:id="161" w:name="evaluaciones-historiográficas"/>
      <w:bookmarkEnd w:id="160"/>
      <w:r w:rsidRPr="00BE059B">
        <w:t>Evaluaciones historiográficas</w:t>
      </w:r>
    </w:p>
    <w:p w14:paraId="30BE9363" w14:textId="77777777" w:rsidR="00A000A9" w:rsidRPr="00BE059B" w:rsidRDefault="00000000">
      <w:r w:rsidRPr="00BE059B">
        <w:t>El pacto germano-soviético ha sido objeto de debates intensos. Historiadores soviéticos postguerra lo justificaron como jugada defensiva. Autores occidentales, como Robert Conquest o Timothy Snyder, lo interpretan como complicidad entre dos regímenes totalitarios. Investigaciones recientes, apoyadas en archivos desclasificados, muestran que Stalin consideraba el pacto una táctica transitoria. Su objetivo era empujar el ataque alemán hacia el oeste, prolongar la guerra entre potencias capitalistas y, llegado el momento, intervenir cuando la balanza favoreciera a la URSS.</w:t>
      </w:r>
    </w:p>
    <w:p w14:paraId="1A291C0D" w14:textId="6FC89477" w:rsidR="00A000A9" w:rsidRPr="00BE059B" w:rsidRDefault="00000000">
      <w:pPr>
        <w:pStyle w:val="BodyText"/>
      </w:pPr>
      <w:r w:rsidRPr="00BE059B">
        <w:t xml:space="preserve">Archivo tras archivo evidencia preparativos acelerados: planes para mover fábricas más allá </w:t>
      </w:r>
      <w:r w:rsidR="00A91F55" w:rsidRPr="00BE059B">
        <w:t>de</w:t>
      </w:r>
      <w:r w:rsidRPr="00BE059B">
        <w:t xml:space="preserve"> los Urales, construcción de depósitos de combustible en Kazajistán, entrenamiento de partisanos en bosques occidentales. El pacto no era signo de confianza en Hitler, sino apuesta </w:t>
      </w:r>
      <w:r w:rsidRPr="00BE059B">
        <w:lastRenderedPageBreak/>
        <w:t>arriesgada para comprar tiempo. La cuestión es si ese tiempo se aprovechó de manera suficiente. La debilidad inicial del Ejército Rojo en 1941 sugiere que no completamente.</w:t>
      </w:r>
    </w:p>
    <w:p w14:paraId="3625E575" w14:textId="77777777" w:rsidR="00A000A9" w:rsidRPr="00BE059B" w:rsidRDefault="00000000">
      <w:pPr>
        <w:pStyle w:val="Heading2"/>
      </w:pPr>
      <w:bookmarkStart w:id="162" w:name="voz-de-los-ciudadanos"/>
      <w:bookmarkEnd w:id="161"/>
      <w:r w:rsidRPr="00BE059B">
        <w:t>Voz de los ciudadanos</w:t>
      </w:r>
    </w:p>
    <w:p w14:paraId="66E07EF6" w14:textId="4D6D178E" w:rsidR="00A000A9" w:rsidRPr="00BE059B" w:rsidRDefault="00000000">
      <w:r w:rsidRPr="00BE059B">
        <w:t xml:space="preserve">Cartas preservadas por el archivo Memorial muestran cómo soviéticos comunes vivieron la época. Un obrero de Minsk escribía a su hermano en Kiev: “Dicen que ahora los alemanes son nuestros amigos, pero ¿no mataron ellos a nuestros camaradas en Alemania?”. Una maestra de Riga describía la llegada de comisarios que reorganizaban la escuela: “Quitaron </w:t>
      </w:r>
      <w:r w:rsidR="00A91F55" w:rsidRPr="00BE059B">
        <w:t>los crucifijos</w:t>
      </w:r>
      <w:r w:rsidRPr="00BE059B">
        <w:t xml:space="preserve"> y nos dieron retratos de Lenin y Stalin. Los niños repiten consignas, pero en casa sus padres susurran oraciones”.</w:t>
      </w:r>
    </w:p>
    <w:p w14:paraId="4D738BD1" w14:textId="77777777" w:rsidR="00A000A9" w:rsidRPr="00BE059B" w:rsidRDefault="00000000">
      <w:pPr>
        <w:pStyle w:val="BodyText"/>
      </w:pPr>
      <w:r w:rsidRPr="00BE059B">
        <w:t>Los deportados polacos y bálticos dejaron testimonios sobre los trenes que los llevaron a Siberia. Algunos relatos se conservan en diarios publicados después de 1989. Uno describe el paso por Smolensk, donde los soldados soviéticos entregaban sopa aguada a los prisioneros, mientras las familias gritaban despedidas en varios idiomas. Estas voces individuales complejizan la visión oficial de una estrategia impecable.</w:t>
      </w:r>
    </w:p>
    <w:p w14:paraId="64C7B2B5" w14:textId="77777777" w:rsidR="00A000A9" w:rsidRPr="00BE059B" w:rsidRDefault="00000000">
      <w:pPr>
        <w:pStyle w:val="Heading2"/>
      </w:pPr>
      <w:bookmarkStart w:id="163" w:name="consecuencias-económicas"/>
      <w:bookmarkEnd w:id="162"/>
      <w:r w:rsidRPr="00BE059B">
        <w:t>Consecuencias económicas</w:t>
      </w:r>
    </w:p>
    <w:p w14:paraId="5C1FA52A" w14:textId="77777777" w:rsidR="00A000A9" w:rsidRPr="00BE059B" w:rsidRDefault="00000000">
      <w:r w:rsidRPr="00BE059B">
        <w:t>Los acuerdos comerciales con Alemania alteraron la economía interna. Se priorizó la exportación de materias primas estratégicas, lo que obligó a reestructurar cuotas agrícolas. El Comisariado de Comercio Exterior elaboró planes detallados para garantizar entregas puntuales. Esto implicó redoblar la colecta de grano en Ucrania y Kazajistán, generando tensiones. A la vez, las importaciones de maquinaria permitieron modernizar plantas metalúrgicas en Magnitogorsk y Chelyabinsk. El intercambio era un arma de doble filo: fortalecía la industria, pero hacía depender a la URSS de un socio potencialmente agresor.</w:t>
      </w:r>
    </w:p>
    <w:p w14:paraId="45102D2D" w14:textId="77777777" w:rsidR="00A000A9" w:rsidRPr="00BE059B" w:rsidRDefault="00000000">
      <w:pPr>
        <w:pStyle w:val="Heading2"/>
      </w:pPr>
      <w:bookmarkStart w:id="164" w:name="evaluación-estratégica"/>
      <w:bookmarkEnd w:id="163"/>
      <w:r w:rsidRPr="00BE059B">
        <w:t>Evaluación estratégica</w:t>
      </w:r>
    </w:p>
    <w:p w14:paraId="18A1E6ED" w14:textId="77777777" w:rsidR="00A000A9" w:rsidRPr="00BE059B" w:rsidRDefault="00000000">
      <w:r w:rsidRPr="00BE059B">
        <w:t>Historiadores debaten si el pacto con Hitler fue una jugada maestra o un error fatal. Desde la perspectiva de Stalin, el acuerdo le otorgó casi dos años para reorganizar el ejército, trasladar industrias hacia el este y asegurar materias primas. Sin el pacto, Alemania podría haber atacado antes, aprovechando el debilitamiento soviético tras las purgas militares. El problema fue la confianza excesiva en las cláusulas de no agresión. Stalin ignoró o minimizó señales claras de que Hitler planeaba invadir la URSS. Su realpolitik se convirtió en ilusión peligrosa.</w:t>
      </w:r>
    </w:p>
    <w:p w14:paraId="1624C1D4" w14:textId="77777777" w:rsidR="00A000A9" w:rsidRPr="00BE059B" w:rsidRDefault="00000000">
      <w:pPr>
        <w:pStyle w:val="Heading2"/>
      </w:pPr>
      <w:bookmarkStart w:id="165" w:name="consecuencias-internas"/>
      <w:bookmarkEnd w:id="164"/>
      <w:r w:rsidRPr="00BE059B">
        <w:t>Consecuencias internas</w:t>
      </w:r>
    </w:p>
    <w:p w14:paraId="1B2CB08B" w14:textId="77777777" w:rsidR="00A000A9" w:rsidRPr="00BE059B" w:rsidRDefault="00000000">
      <w:r w:rsidRPr="00BE059B">
        <w:t>El pacto también tuvo efectos internos. La población, acostumbrada a discursos antifascistas, se desconcertó ante la nueva orientación. Sin embargo, la maquinaria propagandística se encargó de justificarlo. Se creó un clima de obediencia absoluta: lo que Stalin decidiera debía aceptarse sin cuestionar. Las purgas continuaron, aunque con menor intensidad, para asegurar que ningún alto funcionario dudara del giro diplomático.</w:t>
      </w:r>
    </w:p>
    <w:p w14:paraId="1C7D85C3" w14:textId="77777777" w:rsidR="00A000A9" w:rsidRPr="00BE059B" w:rsidRDefault="00000000">
      <w:pPr>
        <w:pStyle w:val="BodyText"/>
      </w:pPr>
      <w:r w:rsidRPr="00BE059B">
        <w:t xml:space="preserve">En los clubes obreros se organizaban charlas tituladas “Por qué defendemos la paz” donde agitadores explicaban la lógica del pacto: ganar tiempo, evitar la guerra imperialista, </w:t>
      </w:r>
      <w:r w:rsidRPr="00BE059B">
        <w:lastRenderedPageBreak/>
        <w:t>concentrarse en la construcción socialista. Algunos asistentes formulaban preguntas incómodas; otros asentían por inercia. El miedo a ser acusado de “elemento derrotista” limitaba el debate. En las familias, las conversaciones ocurrían en susurros. Muchos recordaban la teoría leninista del enemigo principal y concluían que, por muy brutal que fuera, el acuerdo con Alemania debía durar lo suficiente para fortalecer a la URSS.</w:t>
      </w:r>
    </w:p>
    <w:p w14:paraId="16814556" w14:textId="77777777" w:rsidR="00A000A9" w:rsidRPr="00BE059B" w:rsidRDefault="00000000">
      <w:pPr>
        <w:pStyle w:val="Heading2"/>
      </w:pPr>
      <w:bookmarkStart w:id="166" w:name="hacia-la-tormenta"/>
      <w:bookmarkEnd w:id="165"/>
      <w:r w:rsidRPr="00BE059B">
        <w:t>Hacia la tormenta</w:t>
      </w:r>
    </w:p>
    <w:p w14:paraId="784DB042" w14:textId="063625D3" w:rsidR="00A000A9" w:rsidRPr="00BE059B" w:rsidRDefault="00000000">
      <w:r w:rsidRPr="00BE059B">
        <w:t xml:space="preserve">En junio de 1941, la Operación Barbarroja revelaría la fragilidad del pacto. Hitler traicionó el acuerdo y lanzó la invasión más grande de la historia. Para entonces, la URSS había recuperado territorios, fortalecido su industria y </w:t>
      </w:r>
      <w:r w:rsidR="00A91F55" w:rsidRPr="00BE059B">
        <w:t>reasentada población</w:t>
      </w:r>
      <w:r w:rsidRPr="00BE059B">
        <w:t>, pero también había descabezado a oficiales capaces y cultivado una confianza excesiva en la neutralidad alemana. El pacto le dio tiempo y profundidad estratégica, pero dejó una falsa sensación de seguridad. El capítulo siguiente abordará ese choque titánico: la Gran Guerra Patria que definirá el legado de Stalin ante el mundo.</w:t>
      </w:r>
    </w:p>
    <w:p w14:paraId="576FC0C5" w14:textId="77777777" w:rsidR="00A000A9" w:rsidRPr="00BE059B" w:rsidRDefault="00000000">
      <w:pPr>
        <w:pStyle w:val="BodyText"/>
      </w:pPr>
      <w:r w:rsidRPr="00BE059B">
        <w:t>Antes del amanecer del 22 de junio, los primeros informes de bombardeos alemanes llegaron al Kremlin. Stalin se negó a creerlos hasta que las comunicaciones confirmaron la magnitud del ataque. Durante horas, los altos mandos debatieron si responder inmediatamente o evitar una provocación mayor. Esa vacilación inicial fue uno de los costos de la confianza en el pacto. La historia demostraría que la realpolitik tiene límites cuando se enfrenta a una ideología expansionista decidida a conquistarlo todo.</w:t>
      </w:r>
    </w:p>
    <w:p w14:paraId="75433BE0" w14:textId="77777777" w:rsidR="00A000A9" w:rsidRPr="00BE059B" w:rsidRDefault="00000000">
      <w:pPr>
        <w:pStyle w:val="Heading1"/>
      </w:pPr>
      <w:bookmarkStart w:id="167" w:name="X6f14bd09f9bc2e23ad6a43876503b578049ad09"/>
      <w:bookmarkEnd w:id="147"/>
      <w:bookmarkEnd w:id="166"/>
      <w:r w:rsidRPr="00BE059B">
        <w:lastRenderedPageBreak/>
        <w:t>Capítulo 10: Gran Guerra Patria I — Barbarroja y defensa de Moscú</w:t>
      </w:r>
    </w:p>
    <w:p w14:paraId="2F5CF950" w14:textId="77777777" w:rsidR="00A000A9" w:rsidRPr="00BE059B" w:rsidRDefault="00000000">
      <w:pPr>
        <w:pStyle w:val="Heading2"/>
      </w:pPr>
      <w:bookmarkStart w:id="168" w:name="la-madrugada-del-22-de-junio-de-1941"/>
      <w:r w:rsidRPr="00BE059B">
        <w:t>La madrugada del 22 de junio de 1941</w:t>
      </w:r>
    </w:p>
    <w:p w14:paraId="1CD52C22" w14:textId="77777777" w:rsidR="00A000A9" w:rsidRPr="00BE059B" w:rsidRDefault="00000000">
      <w:r w:rsidRPr="00BE059B">
        <w:t>A las 3:15 de la mañana, el rugido de los motores alemanes rompió la quietud en las fronteras soviéticas. Un comunicado urgente llegó al Kremlin: aeródromos bombardeados en Minsk, Brest y Kiev; columnas blindadas cruzando el río Bug; artillería alemana golpeando fortificaciones recién construidas. Stalin, despertado de golpe, recibió al comisario de Defensa Semyon Timoshenko y a Gueorgui Zhúkov, jefe del Estado Mayor. Durante minutos, el líder permaneció en silencio, como si no terminara de creer lo que oía. Había insistido en que Hitler no se arriesgaría a una guerra en dos frentes mientras Inglaterra resistiera. La realidad lo contradijo.</w:t>
      </w:r>
    </w:p>
    <w:p w14:paraId="390AE56D" w14:textId="77777777" w:rsidR="00A000A9" w:rsidRPr="00BE059B" w:rsidRDefault="00000000">
      <w:pPr>
        <w:pStyle w:val="BodyText"/>
      </w:pPr>
      <w:r w:rsidRPr="00BE059B">
        <w:t>La radio alemana transmitió el anuncio de la Operación Barbarroja, justificada como cruzada contra el bolchevismo. Tres grupos de ejércitos —Norte, Centro y Sur— avanzaron con 3 millones de soldados, 3.500 tanques y 2.500 aviones. La Wehrmacht desplegó una guerra relámpago que sorprendió a las tropas soviéticas. El Ejército Rojo, reorganizado tras el pacto, aún arrastraba secuelas de las purgas que habían eliminado a gran parte de los comandantes experimentados. Las primeras horas fueron un caos.</w:t>
      </w:r>
    </w:p>
    <w:p w14:paraId="72104E9A" w14:textId="77777777" w:rsidR="00A000A9" w:rsidRPr="00BE059B" w:rsidRDefault="00000000">
      <w:pPr>
        <w:pStyle w:val="Heading2"/>
      </w:pPr>
      <w:bookmarkStart w:id="169" w:name="X99a56fa716e1eca2a9ee8cd9144b1fbcf0931f4"/>
      <w:bookmarkEnd w:id="168"/>
      <w:r w:rsidRPr="00BE059B">
        <w:t>Paralización inicial y órdenes contradictorias</w:t>
      </w:r>
    </w:p>
    <w:p w14:paraId="76A45923" w14:textId="77777777" w:rsidR="00A000A9" w:rsidRPr="00BE059B" w:rsidRDefault="00000000">
      <w:r w:rsidRPr="00BE059B">
        <w:t>Los archivos desclasificados muestran la confusión de las primeras 48 horas. Zhúkov y Timoshenko propusieron atacar inmediatamente las posiciones alemanas. Stalin dudó. El 21 de junio había ordenado no responder a provocaciones para evitar una excusa de guerra. Ese manual se volvió obsoleto de un día para otro. Las unidades fronterizas no sabían si debían contraatacar o replegarse. Muchos oficiales vieron estallar los depósitos de municiones antes de recibir órdenes.</w:t>
      </w:r>
    </w:p>
    <w:p w14:paraId="19FC82D6" w14:textId="02232690" w:rsidR="00A000A9" w:rsidRPr="00BE059B" w:rsidRDefault="00000000">
      <w:pPr>
        <w:pStyle w:val="BodyText"/>
      </w:pPr>
      <w:r w:rsidRPr="00BE059B">
        <w:t xml:space="preserve">La indecisión inicial costó </w:t>
      </w:r>
      <w:r w:rsidR="00A91F55" w:rsidRPr="00BE059B">
        <w:t>cara</w:t>
      </w:r>
      <w:r w:rsidRPr="00BE059B">
        <w:t>. Aeródromos enteros fueron destruidos en tierra. Las comunicaciones colapsaron. La línea telefónica entre Moscú y Kiev quedó cortada horas después del ataque. El general Dmitri Pavlov, responsable del Distrito Militar Occidental, quedó desconectado de sus superiores. Falto de información, ordenó contraataques que terminaron en desastres. Pavlov sería arrestado y fusilado semanas más tarde, acusado de “cobardía”. Su ejecución fue un mensaje de Stalin: la incompetencia no sería tolerada, aunque el propio líder hubiera contribuido a ella con su incredulidad.</w:t>
      </w:r>
    </w:p>
    <w:p w14:paraId="07340D9C" w14:textId="77777777" w:rsidR="00A000A9" w:rsidRPr="00BE059B" w:rsidRDefault="00000000">
      <w:pPr>
        <w:pStyle w:val="BodyText"/>
      </w:pPr>
      <w:r w:rsidRPr="00BE059B">
        <w:t xml:space="preserve">Las memorias de soldados que sobrevivieron describen escenas caóticas: columnas enteras de tanques sin combustible, pilotos que despegaban con aviones dañados, estaciones de radio que repetían mensajes contradictorios. Los manuales recién impresos sobre tácticas defensivas fueron inútiles. La realidad exigía improvisación. Oficiales jóvenes asumieron el mando cuando </w:t>
      </w:r>
      <w:r w:rsidRPr="00BE059B">
        <w:lastRenderedPageBreak/>
        <w:t>sus superiores desaparecieron. Esa generación, forjada en el fuego de Barbarroja, sería crucial en años posteriores.</w:t>
      </w:r>
    </w:p>
    <w:p w14:paraId="72FAC02F" w14:textId="77777777" w:rsidR="00A000A9" w:rsidRPr="00BE059B" w:rsidRDefault="00000000">
      <w:pPr>
        <w:pStyle w:val="Heading2"/>
      </w:pPr>
      <w:bookmarkStart w:id="170" w:name="X9c47e2eb5e69b342a5dc68a4ca2c494258f3041"/>
      <w:bookmarkEnd w:id="169"/>
      <w:r w:rsidRPr="00BE059B">
        <w:t>La batalla fronteriza: Bielorrusia y Ucrania</w:t>
      </w:r>
    </w:p>
    <w:p w14:paraId="18ABB2DA" w14:textId="77777777" w:rsidR="00A000A9" w:rsidRPr="00BE059B" w:rsidRDefault="00000000">
      <w:r w:rsidRPr="00BE059B">
        <w:t>El Grupo de Ejércitos Centro, comandado por Fedor von Bock, irrumpió en Bielorrusia con una velocidad apabullante. Las divisiones Panzer de Guderian y Hoth rodearon Brest, cortaron la autopista Minsk-Moscú y cercaron a siete ejércitos soviéticos. En la batalla de Bialystok-Minsk, cientos de miles de soldados soviéticos fueron capturados. Fotografías muestran columnas interminables de prisioneros marchando hacia el oeste, vigilados por guardias nazis. La propaganda alemana celebraba la “mayor bolsa de la historia”. La URSS perdió en pocos días más de 3.000 tanques y 1.500 aviones.</w:t>
      </w:r>
    </w:p>
    <w:p w14:paraId="0DF91EB4" w14:textId="77777777" w:rsidR="00A000A9" w:rsidRPr="00BE059B" w:rsidRDefault="00000000">
      <w:pPr>
        <w:pStyle w:val="BodyText"/>
      </w:pPr>
      <w:r w:rsidRPr="00BE059B">
        <w:t>En el sur, el Grupo de Ejércitos de Gerd von Rundstedt avanzó hacia Ucrania. Las vastas llanuras, ricas en trigo y carbón, eran objetivo clave para la estrategia nazi. En Lutsk y Brody se libraron combates feroces. Los T-34 soviéticos demostraron su superioridad técnica, pero fueron superados por la coordinación alemana. La orden de Stalin de “ni un paso atrás” todavía no se había formalizado en decreto, pero moralmente se exigía resistencia absoluta. En Kiev, el general Kirponós organizó defensas tenaces. Aun así, la ciudad sería cercada en septiembre, resultando en una de las mayores derrotas soviéticas.</w:t>
      </w:r>
    </w:p>
    <w:p w14:paraId="291B9A23" w14:textId="77777777" w:rsidR="00A000A9" w:rsidRPr="00BE059B" w:rsidRDefault="00000000">
      <w:pPr>
        <w:pStyle w:val="Heading2"/>
      </w:pPr>
      <w:bookmarkStart w:id="171" w:name="smolensk-la-contención-crucial"/>
      <w:bookmarkEnd w:id="170"/>
      <w:r w:rsidRPr="00BE059B">
        <w:t>Smolensk: la contención crucial</w:t>
      </w:r>
    </w:p>
    <w:p w14:paraId="22F4F3C7" w14:textId="77777777" w:rsidR="00A000A9" w:rsidRPr="00BE059B" w:rsidRDefault="00000000">
      <w:r w:rsidRPr="00BE059B">
        <w:t>Entre julio y septiembre de 1941, la batalla de Smolensk retrasó el avance alemán casi dos meses. Aunque la Wehrmacht logró rodear formaciones soviéticas, la resistencia de los ejércitos de Timoshenko y de los recién formados ejércitos de reserva obligó a los alemanes a desviar unidades y agotar suministros. La ciudad fue destruida, pero el tiempo ganado permitió al Stavka reorganizar líneas defensivas alrededor de Moscú y transferir industrias hacia el este. Las pérdidas soviéticas fueron gigantescas, pero el sacrificio impidió que los alemanes llegaran a la capital en agosto, como había planeado Hitler.</w:t>
      </w:r>
    </w:p>
    <w:p w14:paraId="2A38E293" w14:textId="77777777" w:rsidR="00A000A9" w:rsidRPr="00BE059B" w:rsidRDefault="00000000">
      <w:pPr>
        <w:pStyle w:val="Heading2"/>
      </w:pPr>
      <w:bookmarkStart w:id="172" w:name="la-catástrofe-de-kiev"/>
      <w:bookmarkEnd w:id="171"/>
      <w:r w:rsidRPr="00BE059B">
        <w:t>La catástrofe de Kiev</w:t>
      </w:r>
    </w:p>
    <w:p w14:paraId="6358ED9A" w14:textId="77777777" w:rsidR="00A000A9" w:rsidRPr="00BE059B" w:rsidRDefault="00000000">
      <w:r w:rsidRPr="00BE059B">
        <w:t>En septiembre, la Wehrmacht cerró un cerco monumental en torno a Kiev. Las fuerzas alemanas de Rundstedt se unieron a las de Guderian, que descendieron desde Smolensk. El resultado fue la captura de más de 650.000 soldados soviéticos. Stalin había ordenado mantener la ciudad a toda costa, convencido de que abandonar Ucrania sería un golpe geopolítico. La tardanza en autorizar la retirada selló el destino de los defensores. Sin embargo, la resistencia en Kiev, junto con los contraataques soviéticos, retrasó aún más la ofensiva hacia el Cáucaso. Los campos de Ucrania quedaron arrasados; la población civil enfrentó ocupación brutal, incluyendo pogromos y represalias masivas.</w:t>
      </w:r>
    </w:p>
    <w:p w14:paraId="65A022BB" w14:textId="77777777" w:rsidR="00A000A9" w:rsidRPr="00BE059B" w:rsidRDefault="00000000">
      <w:pPr>
        <w:pStyle w:val="Heading2"/>
      </w:pPr>
      <w:bookmarkStart w:id="173" w:name="el-discurso-del-3-de-julio"/>
      <w:bookmarkEnd w:id="172"/>
      <w:r w:rsidRPr="00BE059B">
        <w:t>El discurso del 3 de julio</w:t>
      </w:r>
    </w:p>
    <w:p w14:paraId="4B614E74" w14:textId="6CFDECA5" w:rsidR="00A000A9" w:rsidRPr="00BE059B" w:rsidRDefault="00000000">
      <w:r w:rsidRPr="00BE059B">
        <w:t xml:space="preserve">Durante diez días, Stalin se mantuvo en segundo plano. La desorientación inicial generó rumores. Algunos altos funcionarios temieron que el líder se retirara. El 3 de julio, finalmente, se </w:t>
      </w:r>
      <w:r w:rsidRPr="00BE059B">
        <w:lastRenderedPageBreak/>
        <w:t xml:space="preserve">dirigió al pueblo por radio. Su discurso, comenzando con “¡Camaradas! ¡Ciudadanos! ¡Hermanos y hermanas! ¡Soldados y marineros de nuestro ejército y nuestra flota!”, marcó un cambio en el tono. </w:t>
      </w:r>
      <w:r w:rsidR="00A91F55" w:rsidRPr="00BE059B">
        <w:t>Nunca</w:t>
      </w:r>
      <w:r w:rsidRPr="00BE059B">
        <w:t xml:space="preserve"> había hablado al país con ese lenguaje familiar. Reconoció la traición de Alemania y llamó a la guerra patriótica contra el invasor.</w:t>
      </w:r>
    </w:p>
    <w:p w14:paraId="6F0B8EE8" w14:textId="77777777" w:rsidR="00A000A9" w:rsidRPr="00BE059B" w:rsidRDefault="00000000">
      <w:pPr>
        <w:pStyle w:val="BodyText"/>
      </w:pPr>
      <w:r w:rsidRPr="00BE059B">
        <w:t>El discurso delineó una estrategia de resistencia extendida. Propuso la creación de milicias populares, la destrucción de infraestructuras antes de abandonar ciudades y la movilización total de recursos. Enfatizó el carácter patriótico más que ideológico de la lucha. Los historiadores interpretan esas palabras como intento de movilizar a una población que no siempre se identificaba con el comunismo, pero sí con la defensa de la Madre Patria.</w:t>
      </w:r>
    </w:p>
    <w:p w14:paraId="29764129" w14:textId="77777777" w:rsidR="00A000A9" w:rsidRPr="00BE059B" w:rsidRDefault="00000000">
      <w:pPr>
        <w:pStyle w:val="Heading2"/>
      </w:pPr>
      <w:bookmarkStart w:id="174" w:name="evacuación-industrial-al-este"/>
      <w:bookmarkEnd w:id="173"/>
      <w:r w:rsidRPr="00BE059B">
        <w:t>Evacuación industrial al este</w:t>
      </w:r>
    </w:p>
    <w:p w14:paraId="38AE8482" w14:textId="77777777" w:rsidR="00A000A9" w:rsidRPr="00BE059B" w:rsidRDefault="00000000">
      <w:r w:rsidRPr="00BE059B">
        <w:t>Uno de los logros más notables de la respuesta soviética fue la evacuación industrial. Bajo supervisión de la Comisión de Evacuación, encabezada por Nikolái Shvérnik y con apoyo de Aleksei Kosygin, miles de fábricas fueron desmontadas y enviadas al este, más allá de los Urales. Locomotoras, máquinas herramienta y trabajadores viajaron en trenes interminables hacia ciudades como Sverdlovsk, Cheliábinsk, Magnitogorsk y Novosibirsk. Se estima que más de 1.500 empresas fueron trasladadas entre 1941 y 1942.</w:t>
      </w:r>
    </w:p>
    <w:p w14:paraId="1A1E3510" w14:textId="77777777" w:rsidR="00A000A9" w:rsidRPr="00BE059B" w:rsidRDefault="00000000">
      <w:pPr>
        <w:pStyle w:val="BodyText"/>
      </w:pPr>
      <w:r w:rsidRPr="00BE059B">
        <w:t>Esta operación logística fue titánica. Los trenes circulaban día y noche, escoltados por tropas. Las calles de Moscú vieron desfilar columnas de obreros con cajas de herramientas y piezas de metal. Mientras tanto, mujeres, niños y ancianos excavaban trincheras alrededor de la capital. El sacrificio colectivo creó un vínculo entre la población y el Estado basado en la supervivencia.</w:t>
      </w:r>
    </w:p>
    <w:p w14:paraId="13E66561" w14:textId="77777777" w:rsidR="00A000A9" w:rsidRPr="00BE059B" w:rsidRDefault="00000000">
      <w:pPr>
        <w:pStyle w:val="Heading2"/>
      </w:pPr>
      <w:bookmarkStart w:id="175" w:name="política-de-tierra-quemada"/>
      <w:bookmarkEnd w:id="174"/>
      <w:r w:rsidRPr="00BE059B">
        <w:t>Política de tierra quemada</w:t>
      </w:r>
    </w:p>
    <w:p w14:paraId="08CC076B" w14:textId="77777777" w:rsidR="00A000A9" w:rsidRPr="00BE059B" w:rsidRDefault="00000000">
      <w:r w:rsidRPr="00BE059B">
        <w:t>Stalin reeditó la estrategia de tierra quemada utilizada durante las invasiones napoleónicas. En agosto de 1941, el comité estatal de defensa ordenó destruir cosechas, combustible y maquinaria que no pudieran evacuarse. Se volaron puentes, se incendiaron depósitos de grano. La idea era negar recursos al enemigo, aunque implicara hambre para la propia población. Campesinos ucranianos y bielorrusos fueron obligados a abandonar sus aldeas. La medida despertó resentimientos, pero también retrasó el avance alemán, que dependía de suministros locales.</w:t>
      </w:r>
    </w:p>
    <w:p w14:paraId="16454ACC" w14:textId="77777777" w:rsidR="00A000A9" w:rsidRPr="00BE059B" w:rsidRDefault="00000000">
      <w:pPr>
        <w:pStyle w:val="Heading2"/>
      </w:pPr>
      <w:bookmarkStart w:id="176" w:name="movilización-total"/>
      <w:bookmarkEnd w:id="175"/>
      <w:r w:rsidRPr="00BE059B">
        <w:t>Movilización total</w:t>
      </w:r>
    </w:p>
    <w:p w14:paraId="7B532D0D" w14:textId="77777777" w:rsidR="00A000A9" w:rsidRPr="00BE059B" w:rsidRDefault="00000000">
      <w:r w:rsidRPr="00BE059B">
        <w:t>El Estado soviético aplicó medidas extraordinarias. Se instauró el trabajo obligatorio en industrias clave. Las mujeres ingresaron masivamente a fábricas, laboratorios y hospitales militares. Jóvenes del Komsomol se convirtieron en partisanos o se alistaron en unidades regulares. Las escuelas se transformaron en talleres de uniformes y redes de camuflaje. Se creó el Consejo de Evacuación Infantil para trasladar a millones de niños hacia Asia Central y Siberia.</w:t>
      </w:r>
    </w:p>
    <w:p w14:paraId="40F44DB9" w14:textId="77777777" w:rsidR="00A000A9" w:rsidRPr="00BE059B" w:rsidRDefault="00000000">
      <w:pPr>
        <w:pStyle w:val="BodyText"/>
      </w:pPr>
      <w:r w:rsidRPr="00BE059B">
        <w:t xml:space="preserve">En julio de 1941, el Estado promulgó la Orden 270: cualquier soldado que se rindiera sería considerado desertor; sus familias podían ser castigadas. El endurecimiento buscaba evitar los colapsos iniciales. También se establecieron tribunales militares móviles. La brutalidad coexistía </w:t>
      </w:r>
      <w:r w:rsidRPr="00BE059B">
        <w:lastRenderedPageBreak/>
        <w:t>con heroísmo genuino. Historias como la de los defensores de la fortaleza de Brest, que resistieron semanas bajo bombardeos, se convirtieron en mitos fundacionales de la guerra patriótica.</w:t>
      </w:r>
    </w:p>
    <w:p w14:paraId="775691BD" w14:textId="77777777" w:rsidR="00A000A9" w:rsidRPr="00BE059B" w:rsidRDefault="00000000">
      <w:pPr>
        <w:pStyle w:val="Heading2"/>
      </w:pPr>
      <w:bookmarkStart w:id="177" w:name="milicias-populares-y-voluntariado"/>
      <w:bookmarkEnd w:id="176"/>
      <w:r w:rsidRPr="00BE059B">
        <w:t>Milicias populares y voluntariado</w:t>
      </w:r>
    </w:p>
    <w:p w14:paraId="4F21F034" w14:textId="77777777" w:rsidR="00A000A9" w:rsidRPr="00BE059B" w:rsidRDefault="00000000">
      <w:r w:rsidRPr="00BE059B">
        <w:t>En Moscú, Leningrado y otras ciudades se organizaron las “milicias populares” (naródnoye opolchéniye). Universitarios, obreros, funcionarios y artistas se alistaron para cavar trincheras y empuñar rifles viejos. La milicia moscovita, formada en julio de 1941, reunió a más de 400.000 voluntarios. Muchos carecían de entrenamiento y perecieron en las batallas de Vyazma y Briansk, pero su sacrificio compró tiempo para la defensa organizada. Los relatos de escritores como Vasili Grossman describen columnas de milicianos marchando hacia el frente cantando himnos revolucionarios, conscientes de que pocos regresarían.</w:t>
      </w:r>
    </w:p>
    <w:p w14:paraId="6408CE22" w14:textId="77777777" w:rsidR="00A000A9" w:rsidRPr="00BE059B" w:rsidRDefault="00000000">
      <w:pPr>
        <w:pStyle w:val="Heading2"/>
      </w:pPr>
      <w:bookmarkStart w:id="178" w:name="evacuación-del-gobierno-y-la-cultura"/>
      <w:bookmarkEnd w:id="177"/>
      <w:r w:rsidRPr="00BE059B">
        <w:t>Evacuación del gobierno y la cultura</w:t>
      </w:r>
    </w:p>
    <w:p w14:paraId="40D8E6FD" w14:textId="77777777" w:rsidR="00A000A9" w:rsidRPr="00BE059B" w:rsidRDefault="00000000">
      <w:r w:rsidRPr="00BE059B">
        <w:t>Ante el avance alemán, el Consejo de Comisarios del Pueblo preparó la evacuación parcial del gobierno a Kuibyshev (actual Samara). Ministerios enteros, embajadas y el cuerpo diplomático se trasladaron a orillas del Volga. El teatro Bolshói, la Filarmónica de Leningrado y múltiples institutos científicos viajaron con ellos. Los vagones transportaban pianos, partituras, telescopios, archivos históricos. En Kuibyshev se estrenó la Séptima Sinfonía de Shostakovich antes de que llegara a Leningrado. La cultura se convirtió en trinchera moral.</w:t>
      </w:r>
    </w:p>
    <w:p w14:paraId="5C223C51" w14:textId="77777777" w:rsidR="00A000A9" w:rsidRPr="00BE059B" w:rsidRDefault="00000000">
      <w:pPr>
        <w:pStyle w:val="BodyText"/>
      </w:pPr>
      <w:r w:rsidRPr="00BE059B">
        <w:t>Mientras tanto, millones de civiles fueron enviados a Asia Central y Siberia. Uzbekistán, Kazajistán y Kirguistán recibieron oleadas de evacuados. Se construyeron viviendas improvisadas, se repartieron raciones de emergencia y se reorganizaron escuelas. La URSS demostró su capacidad de mover no sólo fábricas, sino también instituciones educativas y artísticas.</w:t>
      </w:r>
    </w:p>
    <w:p w14:paraId="2870E969" w14:textId="77777777" w:rsidR="00A000A9" w:rsidRPr="00BE059B" w:rsidRDefault="00000000">
      <w:pPr>
        <w:pStyle w:val="Heading2"/>
      </w:pPr>
      <w:bookmarkStart w:id="179" w:name="la-amenaza-sobre-moscú"/>
      <w:bookmarkEnd w:id="178"/>
      <w:r w:rsidRPr="00BE059B">
        <w:t>La amenaza sobre Moscú</w:t>
      </w:r>
    </w:p>
    <w:p w14:paraId="0EB72FE6" w14:textId="77777777" w:rsidR="00A000A9" w:rsidRPr="00BE059B" w:rsidRDefault="00000000">
      <w:r w:rsidRPr="00BE059B">
        <w:t>Para septiembre de 1941, el Grupo de Ejércitos Centro había avanzado hasta Smolensk. La ciudad se convirtió en bastión defensivo. La batalla duró casi dos meses y retrasó el avance nazi. Sin embargo, los alemanes reorganizaron sus fuerzas y planearon la Operación Tifón, ofensiva destinada a tomar Moscú antes del invierno. El 2 de octubre, la Wehrmacht lanzó el ataque. En Vyazma y Briansk, cuatro ejércitos soviéticos fueron cercados. Más de 600.000 soldados cayeron prisioneros. El camino a Moscú parecía abierto.</w:t>
      </w:r>
    </w:p>
    <w:p w14:paraId="24B53A5C" w14:textId="77777777" w:rsidR="00A000A9" w:rsidRPr="00BE059B" w:rsidRDefault="00000000">
      <w:pPr>
        <w:pStyle w:val="BodyText"/>
      </w:pPr>
      <w:r w:rsidRPr="00BE059B">
        <w:t>En la capital, el ánimo oscilaba entre pánico y determinación. El 15 de octubre, una evacuación parcial provocó escenas caóticas. Funcionarios quemaron documentos, tiendas cerraron, miles intentaron abandonar la ciudad. El NKVD arrestó a saqueadores y saboteadores. Ese mismo día, Stalin decidió quedarse en Moscú. La radio anunció: “El camarada Stalin está en la capital”. El mensaje transmitió estabilidad.</w:t>
      </w:r>
    </w:p>
    <w:p w14:paraId="578CB0EA" w14:textId="77777777" w:rsidR="00A000A9" w:rsidRPr="00BE059B" w:rsidRDefault="00000000">
      <w:pPr>
        <w:pStyle w:val="Heading2"/>
      </w:pPr>
      <w:bookmarkStart w:id="180" w:name="el-desfile-del-7-de-noviembre"/>
      <w:bookmarkEnd w:id="179"/>
      <w:r w:rsidRPr="00BE059B">
        <w:lastRenderedPageBreak/>
        <w:t>El desfile del 7 de noviembre</w:t>
      </w:r>
    </w:p>
    <w:p w14:paraId="4B6BE483" w14:textId="77777777" w:rsidR="00A000A9" w:rsidRPr="00BE059B" w:rsidRDefault="00000000">
      <w:r w:rsidRPr="00BE059B">
        <w:t>El 7 de noviembre, aniversario de la Revolución de Octubre, se organizó un desfile militar en la Plaza Roja pese a que los alemanes se encontraban a menos de 100 kilómetros. Stalin pronunció un discurso evocando a héroes del pasado: Aleksandr Nevski, Minin, Pozharski, Kutúzov, Suvórov. Las tropas marcharon directamente desde el desfile hacia el frente. Las imágenes, captadas por cineastas soviéticos, fueron proyectadas en todo el país. Simbolizaban la determinación de resistir.</w:t>
      </w:r>
    </w:p>
    <w:p w14:paraId="052A57D3" w14:textId="77777777" w:rsidR="00A000A9" w:rsidRPr="00BE059B" w:rsidRDefault="00000000">
      <w:pPr>
        <w:pStyle w:val="Heading2"/>
      </w:pPr>
      <w:bookmarkStart w:id="181" w:name="el-contraataque-de-invierno"/>
      <w:bookmarkEnd w:id="180"/>
      <w:r w:rsidRPr="00BE059B">
        <w:t>El contraataque de invierno</w:t>
      </w:r>
    </w:p>
    <w:p w14:paraId="4477F226" w14:textId="77777777" w:rsidR="00A000A9" w:rsidRPr="00BE059B" w:rsidRDefault="00000000">
      <w:r w:rsidRPr="00BE059B">
        <w:t>El invierno de 1941-1942 fue decisivo. Los alemanes, no equipados para temperaturas inferiores a -30°C, enfrentaron problemas logísticos enormes. El Ejército Rojo, reorganizado por Zhúkov, lanzó un contraataque el 5 de diciembre de 1941. Divisiones siberianas, transferidas desde el este gracias a la información proporcionada por Sorge de que Japón no atacaría, jugaron un papel clave. Los soviéticos empujaron a los alemanes entre 100 y 250 kilómetros lejos de Moscú, liberando ciudades como Klin y Kalinin.</w:t>
      </w:r>
    </w:p>
    <w:p w14:paraId="489173FF" w14:textId="77777777" w:rsidR="00A000A9" w:rsidRPr="00BE059B" w:rsidRDefault="00000000">
      <w:pPr>
        <w:pStyle w:val="BodyText"/>
      </w:pPr>
      <w:r w:rsidRPr="00BE059B">
        <w:t>La ofensiva demostró que la Blitzkrieg no era invencible. Stalin ordenó seguir presionando en todos los frentes, pero el Ejército Rojo también estaba agotado. Las bajas fueron gigantescas: 4,5 millones de soldados soviéticos muertos o capturados en 1941; 1,1 millones de civiles asesinados en territorios ocupados. Aun así, la URSS sobrevivió. El mito de invencibilidad alemana se rompió.</w:t>
      </w:r>
    </w:p>
    <w:p w14:paraId="0F1BCF76" w14:textId="77777777" w:rsidR="00A000A9" w:rsidRPr="00BE059B" w:rsidRDefault="00000000">
      <w:pPr>
        <w:pStyle w:val="Heading2"/>
      </w:pPr>
      <w:bookmarkStart w:id="182" w:name="el-frente-de-los-partisanos"/>
      <w:bookmarkEnd w:id="181"/>
      <w:r w:rsidRPr="00BE059B">
        <w:t>El frente de los partisanos</w:t>
      </w:r>
    </w:p>
    <w:p w14:paraId="38F2A2D5" w14:textId="07120099" w:rsidR="00A000A9" w:rsidRPr="00BE059B" w:rsidRDefault="00000000">
      <w:r w:rsidRPr="00BE059B">
        <w:t xml:space="preserve">Mientras el ejército regular contenía la ofensiva, surgiría un movimiento crucial: la guerra partisiana. Campesinos, </w:t>
      </w:r>
      <w:r w:rsidR="00A91F55" w:rsidRPr="00BE059B">
        <w:t>exsoldados</w:t>
      </w:r>
      <w:r w:rsidRPr="00BE059B">
        <w:t xml:space="preserve"> y miembros del partido organizaron grupos de resistencia en los bosques de Bielorrusia, Ucrania y Rusia. Volaban vías férreas, atacaban convoyes, saboteaban líneas telefónicas. El Estado soviético coordinó estas acciones a través de comisariados especiales. Las transmisiones radiales conectaron Moscú con los grupos en territorio ocupado.</w:t>
      </w:r>
    </w:p>
    <w:p w14:paraId="4F5D8B5C" w14:textId="77777777" w:rsidR="00A000A9" w:rsidRPr="00BE059B" w:rsidRDefault="00000000">
      <w:pPr>
        <w:pStyle w:val="BodyText"/>
      </w:pPr>
      <w:r w:rsidRPr="00BE059B">
        <w:t>Los partisanos jugaban también un papel psicológico. Sus acciones demostraban que, incluso en zonas ocupadas, la URSS conservaba presencia. Sin embargo, la guerra partisana era brutal. Los nazis respondían con represalias masivas, quemando aldeas y ejecutando rehenes. La población civil quedó atrapada entre dos fuegos.</w:t>
      </w:r>
    </w:p>
    <w:p w14:paraId="52B83B49" w14:textId="77777777" w:rsidR="00A000A9" w:rsidRPr="00BE059B" w:rsidRDefault="00000000">
      <w:pPr>
        <w:pStyle w:val="Heading2"/>
      </w:pPr>
      <w:bookmarkStart w:id="183" w:name="Xb810d69940277304142ebe4acbf67a4cefc3b16"/>
      <w:bookmarkEnd w:id="182"/>
      <w:r w:rsidRPr="00BE059B">
        <w:t>Alianzas emergentes: Reino Unido y Estados Unidos</w:t>
      </w:r>
    </w:p>
    <w:p w14:paraId="00C74AD2" w14:textId="77777777" w:rsidR="00A000A9" w:rsidRPr="00BE059B" w:rsidRDefault="00000000">
      <w:r w:rsidRPr="00BE059B">
        <w:t>La invasión alemana transformó la política internacional. Reino Unido y Estados Unidos ofrecieron apoyo a la URSS. Winston Churchill, antiguo crítico feroz del comunismo, declaró su respaldo a Stalin. “Cualquiera que combate a Hitler recibe nuestra ayuda”, dijo en discurso radiofónico. En agosto de 1941 se firmó la Carta del Atlántico, germen de la futura alianza. En noviembre, Estados Unidos amplió la Ley de Préstamo y Arriendo para incluir a la URSS.</w:t>
      </w:r>
    </w:p>
    <w:p w14:paraId="788E11F5" w14:textId="77777777" w:rsidR="00A000A9" w:rsidRPr="00BE059B" w:rsidRDefault="00000000">
      <w:pPr>
        <w:pStyle w:val="BodyText"/>
      </w:pPr>
      <w:r w:rsidRPr="00BE059B">
        <w:lastRenderedPageBreak/>
        <w:t>Stalin exigió la apertura de un segundo frente en Europa, reclamo que se convertiría en constante presión. Mientras tanto, los envíos de material comenzaron a llegar. Convoyes árticos, cargados con camiones Studebaker, tanques Sherman, aviones Hurricane y toneladas de alimentos, partían desde Islandia o Escocia hacia puertos como Múrmansk y Arcángel. La travesía era mortal: submarinos y aviones alemanes acechaban en las aguas heladas del mar de Barents. Aun así, entre 1941 y 1942 llegaron más de un millón de toneladas de suministros.</w:t>
      </w:r>
    </w:p>
    <w:p w14:paraId="7D53E2A1" w14:textId="77777777" w:rsidR="00A000A9" w:rsidRPr="00BE059B" w:rsidRDefault="00000000">
      <w:pPr>
        <w:pStyle w:val="Heading2"/>
      </w:pPr>
      <w:bookmarkStart w:id="184" w:name="lend-lease-y-la-economía-de-guerra"/>
      <w:bookmarkEnd w:id="183"/>
      <w:r w:rsidRPr="00BE059B">
        <w:t>Lend-Lease y la economía de guerra</w:t>
      </w:r>
    </w:p>
    <w:p w14:paraId="162A452F" w14:textId="77777777" w:rsidR="00A000A9" w:rsidRPr="00BE059B" w:rsidRDefault="00000000">
      <w:r w:rsidRPr="00BE059B">
        <w:t>El programa Lend-Lease no reemplazó la producción soviética, pero la complementó. Los camiones estadounidenses mejoraron la movilidad de las divisiones de artillería. Las locomotoras y rieles enviados desde Canadá facilitaron la logística en los Urales. La grasa vegetal, la carne enlatada y la harina ayudaron a alimentar a soldados y trabajadores. Los aviones P-39 Airacobra, menos apreciados por pilotos estadounidenses, se volvieron favoritos de ases soviéticos como Aleksandr Pokryshkin. Stalin aceptó la ayuda con pragmatismo, aunque la propaganda soviética restó importancia al apoyo occidental para evitar cuestionamientos internos.</w:t>
      </w:r>
    </w:p>
    <w:p w14:paraId="6EACD7F0" w14:textId="77777777" w:rsidR="00A000A9" w:rsidRPr="00BE059B" w:rsidRDefault="00000000">
      <w:pPr>
        <w:pStyle w:val="BodyText"/>
      </w:pPr>
      <w:r w:rsidRPr="00BE059B">
        <w:t>La economía soviética se reorganizó en modo bélico. Se introdujeron jornadas laborales de once horas, se suprimieron las vacaciones y se establecieron salarios vinculados a la productividad. La Comisión Estatal de Planificación (Gosplan) elaboró cuotas trimestrales. Las mujeres representaban ya el 55% de la fuerza industrial en 1942. A pesar de la guerra, la producción de tanques T-34 y KV-1 aumentó cada mes gracias a la reconstrucción de plantas como la de Kharkov, reinstalada en Nizhni Tagil.</w:t>
      </w:r>
    </w:p>
    <w:p w14:paraId="77E51768" w14:textId="77777777" w:rsidR="00A000A9" w:rsidRPr="00BE059B" w:rsidRDefault="00000000">
      <w:pPr>
        <w:pStyle w:val="Heading2"/>
      </w:pPr>
      <w:bookmarkStart w:id="185" w:name="el-stavka-y-el-liderazgo-compartido"/>
      <w:bookmarkEnd w:id="184"/>
      <w:r w:rsidRPr="00BE059B">
        <w:t>El Stavka y el liderazgo compartido</w:t>
      </w:r>
    </w:p>
    <w:p w14:paraId="2ABFEF7D" w14:textId="77777777" w:rsidR="00A000A9" w:rsidRPr="00BE059B" w:rsidRDefault="00000000">
      <w:r w:rsidRPr="00BE059B">
        <w:t>Al inicio del conflicto, Stalin asumió la presidencia del Stavka, el cuartel general supremo. Compartió el mando con Zhúkov, Timoshenko, Molotov y Voroshílov. La coordinación se realizaba desde búnkeres en Moscú. Las reuniones eran tensas. Zhúkov, franco y directo, discutía estrategias con el líder. Molotov aportaba información diplomática; Beria, datos de inteligencia. Stalin analizaba mapas durante horas, desplazando unidades con fichas de colores. Para evitar errores del pasado, autorizó a Zhúkov a tomar decisiones tácticas de campo, aunque mantenía la última palabra en estrategia.</w:t>
      </w:r>
    </w:p>
    <w:p w14:paraId="205347E2" w14:textId="77777777" w:rsidR="00A000A9" w:rsidRPr="00BE059B" w:rsidRDefault="00000000">
      <w:pPr>
        <w:pStyle w:val="BodyText"/>
      </w:pPr>
      <w:r w:rsidRPr="00BE059B">
        <w:t>El Stavka creó frentes —grandes agrupaciones de ejércitos— con commandantes específicos: Frente Occidental para la defensa de Moscú, Frente Noroccidental para Leningrado, Frente Sudoeste para Ucrania. La comunicación aérea se volvió vital. Se instalaron redes telefónicas redundantes y estaciones de radio móviles. La burocracia aprendió a reaccionar en horas, no en días.</w:t>
      </w:r>
    </w:p>
    <w:p w14:paraId="35F968CB" w14:textId="77777777" w:rsidR="00A000A9" w:rsidRPr="00BE059B" w:rsidRDefault="00000000">
      <w:pPr>
        <w:pStyle w:val="Heading2"/>
      </w:pPr>
      <w:bookmarkStart w:id="186" w:name="control-político-comisarios-y-moral"/>
      <w:bookmarkEnd w:id="185"/>
      <w:r w:rsidRPr="00BE059B">
        <w:t>Control político: comisarios y moral</w:t>
      </w:r>
    </w:p>
    <w:p w14:paraId="3C35F65C" w14:textId="77777777" w:rsidR="00A000A9" w:rsidRPr="00BE059B" w:rsidRDefault="00000000">
      <w:r w:rsidRPr="00BE059B">
        <w:t xml:space="preserve">Para asegurar la lealtad, se reforzó la figura de los comisarios políticos. Cada unidad tenía uno encargado de supervisar la moral y transmitir la línea del partido. En julio de 1942 se adoptaría la Orden 227 (“Ni un paso atrás”), pero ya en 1941 se emitieron órdenes que </w:t>
      </w:r>
      <w:r w:rsidRPr="00BE059B">
        <w:lastRenderedPageBreak/>
        <w:t>autorizaban a los comisarios a formar destacamentos de barrera para detener desertores. La disciplina era férrea. Sin embargo, muchos comisarios mostraron valor en el campo de batalla, compartiendo riesgos con los soldados.</w:t>
      </w:r>
    </w:p>
    <w:p w14:paraId="7D38ED40" w14:textId="77777777" w:rsidR="00A000A9" w:rsidRPr="00BE059B" w:rsidRDefault="00000000">
      <w:pPr>
        <w:pStyle w:val="BodyText"/>
      </w:pPr>
      <w:r w:rsidRPr="00BE059B">
        <w:t xml:space="preserve">Los periódicos del frente, como </w:t>
      </w:r>
      <w:r w:rsidRPr="00BE059B">
        <w:rPr>
          <w:i/>
          <w:iCs/>
        </w:rPr>
        <w:t>Krasnaya Zvezda</w:t>
      </w:r>
      <w:r w:rsidRPr="00BE059B">
        <w:t>, publicaban crónicas de heroísmo. Periodistas y poetas —Ilia Ehrenburg, Konstantin Simonov— se convirtieron en voces de la resistencia. Sus artículos describían tanto la brutalidad alemana como el coraje soviético. Canciones como “La guerra sagrada” resonaban en radios y plazas. La cultura se convirtió en arma de moral.</w:t>
      </w:r>
    </w:p>
    <w:p w14:paraId="0BF2BB8C" w14:textId="77777777" w:rsidR="00A000A9" w:rsidRPr="00BE059B" w:rsidRDefault="00000000">
      <w:pPr>
        <w:pStyle w:val="Heading2"/>
      </w:pPr>
      <w:bookmarkStart w:id="187" w:name="civiles-bajo-fuego"/>
      <w:bookmarkEnd w:id="186"/>
      <w:r w:rsidRPr="00BE059B">
        <w:t>Civiles bajo fuego</w:t>
      </w:r>
    </w:p>
    <w:p w14:paraId="7A1190BE" w14:textId="77777777" w:rsidR="00A000A9" w:rsidRPr="00BE059B" w:rsidRDefault="00000000">
      <w:r w:rsidRPr="00BE059B">
        <w:t>La guerra transformó la vida cotidiana. Moscú implantó apagones y refugios subterráneos. El metro se convirtió en dormitorio para miles de personas durante los bombardeos. Las panaderías repartían raciones mínimas; las colas eran interminables. En Leningrado, el bloqueo comenzado en septiembre 1941 provocaría una hambruna apocalíptica que abordaremos en el próximo capítulo, pero ya durante Barbarroja se sentían los primeros efectos: evacuación de niños a través del lago Ládoga, construcción de fortificaciones por civiles.</w:t>
      </w:r>
    </w:p>
    <w:p w14:paraId="0EEAD3A5" w14:textId="77777777" w:rsidR="00A000A9" w:rsidRPr="00BE059B" w:rsidRDefault="00000000">
      <w:pPr>
        <w:pStyle w:val="BodyText"/>
      </w:pPr>
      <w:r w:rsidRPr="00BE059B">
        <w:t>Las zonas ocupadas sufrieron la violencia nazi: ejecuciones, ghettos para la población judía, aldeas arrasadas. El régimen soviético alentó a los civiles a apoyar a los partisanos, pero también sospechaba de colaboracionistas. Las familias vivían bajo doble amenaza. Cartas interceptadas por el NKVD muestran la desesperación: “No sabemos si veremos la primavera”, escribía una madre en Kiev a su hermana en Samara.</w:t>
      </w:r>
    </w:p>
    <w:p w14:paraId="61C615EA" w14:textId="77777777" w:rsidR="00A000A9" w:rsidRPr="00BE059B" w:rsidRDefault="00000000">
      <w:pPr>
        <w:pStyle w:val="BodyText"/>
      </w:pPr>
      <w:r w:rsidRPr="00BE059B">
        <w:t>En el interior, la vida cotidiana se organizaba en torno a cupones. Las cartillas de racionamiento establecían cantidades de pan, azúcar y té. Las mujeres se incorporaron a brigadas agrícolas, cultivando huertos urbanos para suplir la falta de alimentos. Se crearon guarderías en fábricas para hijos de trabajadoras. Las iglesias fueron cerradas en algunas zonas, pero en otras se toleraron, siempre que oraran por la victoria soviética. La guerra exigió flexibilidad ideológica.</w:t>
      </w:r>
    </w:p>
    <w:p w14:paraId="07439BF6" w14:textId="77777777" w:rsidR="00A000A9" w:rsidRPr="00BE059B" w:rsidRDefault="00000000">
      <w:pPr>
        <w:pStyle w:val="Heading2"/>
      </w:pPr>
      <w:bookmarkStart w:id="188" w:name="diplomacia-en-crisis"/>
      <w:bookmarkEnd w:id="187"/>
      <w:r w:rsidRPr="00BE059B">
        <w:t>Diplomacia en crisis</w:t>
      </w:r>
    </w:p>
    <w:p w14:paraId="47C2D9B3" w14:textId="77777777" w:rsidR="00A000A9" w:rsidRPr="00BE059B" w:rsidRDefault="00000000">
      <w:r w:rsidRPr="00BE059B">
        <w:t>A medida que la Wehrmacht se acercaba a Moscú, Stalin mantuvo contactos constantes con Churchill y Roosevelt. Exigía el segundo frente y recibía promesas vagas. En la conferencia de Moscú de octubre de 1941, Anthony Eden y Averell Harriman discutieron envíos de material. Stalin los presionó: “Cada tanque que llega aquí destruye un tanque alemán en nuestras puertas”. Aunque la ayuda se intensificó, la frustración soviética por la falta de desembarco en Europa se convirtió en grieta que moldearía la posguerra.</w:t>
      </w:r>
    </w:p>
    <w:p w14:paraId="19267DBF" w14:textId="77777777" w:rsidR="00A000A9" w:rsidRPr="00BE059B" w:rsidRDefault="00000000">
      <w:pPr>
        <w:pStyle w:val="Heading2"/>
      </w:pPr>
      <w:bookmarkStart w:id="189" w:name="preparando-la-defensa-estratégica"/>
      <w:bookmarkEnd w:id="188"/>
      <w:r w:rsidRPr="00BE059B">
        <w:t>Preparando la defensa estratégica</w:t>
      </w:r>
    </w:p>
    <w:p w14:paraId="74B2DA6E" w14:textId="77777777" w:rsidR="00A000A9" w:rsidRPr="00BE059B" w:rsidRDefault="00000000">
      <w:r w:rsidRPr="00BE059B">
        <w:t xml:space="preserve">A finales de 1941, el Stavka delineó planes para 1942. Se creó la Redada General de Movilización que llamó a filas a hombres de 17 a 50 años. Las universidades condensaron cursos en programas de seis meses para formar ingenieros militares. Se construyeron líneas defensivas </w:t>
      </w:r>
      <w:r w:rsidRPr="00BE059B">
        <w:lastRenderedPageBreak/>
        <w:t>en el Cáucaso, conscientes de que el petróleo de Bakú era objetivo alemán. Se planificaron ofensivas locales para aliviar la presión en Leningrado y el sur.</w:t>
      </w:r>
    </w:p>
    <w:p w14:paraId="0C72AA32" w14:textId="77777777" w:rsidR="00A000A9" w:rsidRPr="00BE059B" w:rsidRDefault="00000000">
      <w:pPr>
        <w:pStyle w:val="BodyText"/>
      </w:pPr>
      <w:r w:rsidRPr="00BE059B">
        <w:t>Stalin se convirtió en símbolo de resistencia. Las fotografías lo muestran con abrigo militar, fumando pipa frente a mapas. Su imagen, proyectada en cines y carteles, reforzaba la idea de que la nación luchaba bajo un mando firme. Sin embargo, sus decisiones seguían siendo autoritarias. Ordenó la deportación de pueblos sospechosos de colaborar con los nazis, como los alemanes del Volga, trasladados en masa a Kazajistán y Siberia.</w:t>
      </w:r>
    </w:p>
    <w:p w14:paraId="25F7F9F0" w14:textId="77777777" w:rsidR="00A000A9" w:rsidRPr="00BE059B" w:rsidRDefault="00000000">
      <w:pPr>
        <w:pStyle w:val="Heading2"/>
      </w:pPr>
      <w:bookmarkStart w:id="190" w:name="balance-de-la-primera-fase"/>
      <w:bookmarkEnd w:id="189"/>
      <w:r w:rsidRPr="00BE059B">
        <w:t>Balance de la primera fase</w:t>
      </w:r>
    </w:p>
    <w:p w14:paraId="353C2163" w14:textId="77777777" w:rsidR="00A000A9" w:rsidRPr="00BE059B" w:rsidRDefault="00000000">
      <w:r w:rsidRPr="00BE059B">
        <w:t>El primer año de la Gran Guerra Patria fue cataclísmico para la URSS. Perdió territorios que representaban el 40% de su población, el 60% de su acero y el 70% del trigo. Millones murieron o fueron esclavizados. Aun así, la resistencia en Moscú impidió la victoria rápida que Hitler había planificado. La combinación de sacrificio civil, reorganización industrial, ayuda aliada y liderazgo militar emergente permitió sobrevivir a la tempestad.</w:t>
      </w:r>
    </w:p>
    <w:p w14:paraId="5ED9AB74" w14:textId="77777777" w:rsidR="00A000A9" w:rsidRPr="00BE059B" w:rsidRDefault="00000000">
      <w:pPr>
        <w:pStyle w:val="BodyText"/>
      </w:pPr>
      <w:r w:rsidRPr="00BE059B">
        <w:t>Las cifras de pérdidas son sobrecogedoras: entre junio y diciembre de 1941, la URSS perdió 20.000 piezas de artillería, 14.000 tanques y 21.000 aviones. Sin embargo, la producción de 1942 superaría esas pérdidas gracias a la industria evacuada. El pueblo soviético demostró una resiliencia inesperada, alimentada por la mezcla de patriotismo, miedo y esperanza.</w:t>
      </w:r>
    </w:p>
    <w:p w14:paraId="5F936ED6" w14:textId="77777777" w:rsidR="00A000A9" w:rsidRPr="00BE059B" w:rsidRDefault="00000000">
      <w:pPr>
        <w:pStyle w:val="BodyText"/>
      </w:pPr>
      <w:r w:rsidRPr="00BE059B">
        <w:t>La defensa de Moscú marcó el punto de inflexión psicológico. Si la capital caía, el Estado soviético se habría fragmentado. En cambio, la ciudad resistió y contraatacó. El siguiente capítulo se adentrará en la continuación de la guerra —Stalingrado, el cerco de Leningrado, la batalla de Kursk— donde la URSS pasará de la defensa desesperada a la ofensiva estratégica que cambiará el curso de la Segunda Guerra Mundial.</w:t>
      </w:r>
    </w:p>
    <w:p w14:paraId="360FDE96" w14:textId="77777777" w:rsidR="00A000A9" w:rsidRPr="00BE059B" w:rsidRDefault="00000000">
      <w:pPr>
        <w:pStyle w:val="Heading1"/>
      </w:pPr>
      <w:bookmarkStart w:id="191" w:name="Xe8298433b4a2317344e4b314665d08cc42e4cfa"/>
      <w:bookmarkEnd w:id="167"/>
      <w:bookmarkEnd w:id="190"/>
      <w:r w:rsidRPr="00BE059B">
        <w:lastRenderedPageBreak/>
        <w:t>Capítulo 11: Gran Guerra Patria II — Stalingrado, Leningrado y Kursk</w:t>
      </w:r>
    </w:p>
    <w:p w14:paraId="19DAE7FA" w14:textId="77777777" w:rsidR="00A000A9" w:rsidRPr="00BE059B" w:rsidRDefault="00000000">
      <w:pPr>
        <w:pStyle w:val="Heading2"/>
      </w:pPr>
      <w:bookmarkStart w:id="192" w:name="X41e8db91235e6f18b8080c5b816c436d629cbe8"/>
      <w:r w:rsidRPr="00BE059B">
        <w:t>El cerco de Leningrado: resistencia frente al hambre</w:t>
      </w:r>
    </w:p>
    <w:p w14:paraId="7E02203B" w14:textId="77777777" w:rsidR="00A000A9" w:rsidRPr="00BE059B" w:rsidRDefault="00000000">
      <w:r w:rsidRPr="00BE059B">
        <w:t>En septiembre de 1941, las fuerzas alemanas y finlandesas cerraron el cerco sobre Leningrado. La ciudad, cuna de la revolución, quedó aislada durante 872 días. Hitler ordenó no tomarla, sino aniquilarla por hambre y bombardeos. De los tres millones de habitantes que vivían en la urbe y sus alrededores, cientos de miles habían sido evacuados antes del cerco; cientos de miles más morirían en los meses siguientes.</w:t>
      </w:r>
    </w:p>
    <w:p w14:paraId="329B8367" w14:textId="77777777" w:rsidR="00A000A9" w:rsidRPr="00BE059B" w:rsidRDefault="00000000">
      <w:pPr>
        <w:pStyle w:val="BodyText"/>
      </w:pPr>
      <w:r w:rsidRPr="00BE059B">
        <w:t>Stalin designó a Andréi Zhdánov como responsable político de la defensa y al general Gueorgui Zhúkov para organizar la resistencia inicial. Las reservas de alimentos se agotaron rápidamente. El racionamiento se redujo a 125 gramos de pan por día para niños y trabajadores no esenciales; la mezcla contenía serrín y harina de soya. El invierno de 1941-1942 llevó la temperatura a -30°C. Los testimonios hablan de familias que quemaban muebles para calentarse, bibliotecas convertidas en leña, gatos y perros desapareciendo de las calles.</w:t>
      </w:r>
    </w:p>
    <w:p w14:paraId="130CC596" w14:textId="162E4376" w:rsidR="00A000A9" w:rsidRPr="00BE059B" w:rsidRDefault="00000000">
      <w:pPr>
        <w:pStyle w:val="BodyText"/>
      </w:pPr>
      <w:r w:rsidRPr="00BE059B">
        <w:t xml:space="preserve">Los diarios personales son espejos de esa tragedia. El cuaderno de Tania Savicheva, una niña de once </w:t>
      </w:r>
      <w:r w:rsidR="00A91F55" w:rsidRPr="00BE059B">
        <w:t>años</w:t>
      </w:r>
      <w:r w:rsidRPr="00BE059B">
        <w:t xml:space="preserve"> enumeró la muerte de cada miembro de su familia antes de quedarse sola. El escritor Daniil Granin, décadas después, recopilaría en </w:t>
      </w:r>
      <w:r w:rsidRPr="00BE059B">
        <w:rPr>
          <w:i/>
          <w:iCs/>
        </w:rPr>
        <w:t>El Libro del Bloqueo</w:t>
      </w:r>
      <w:r w:rsidRPr="00BE059B">
        <w:t xml:space="preserve"> los recuerdos de supervivientes: sopa de pegamento, caldo de pieles curtidas, vecinos que se convertían en fantasmas que apenas podían moverse. Las escuelas continuaron clases bajo tierra; el museo del Hermitage empacó obras maestras y organizó conferencias públicas para mantener viva la cultura.</w:t>
      </w:r>
    </w:p>
    <w:p w14:paraId="6C04C3B0" w14:textId="77777777" w:rsidR="00A000A9" w:rsidRPr="00BE059B" w:rsidRDefault="00000000">
      <w:pPr>
        <w:pStyle w:val="BodyText"/>
      </w:pPr>
      <w:r w:rsidRPr="00BE059B">
        <w:t>La supervivencia dependió del “Camino de la Vida” sobre el lago Ládoga, helado durante el invierno. Camiones ZIS y trineos transportaban alimentos y evacuaban niños. Muchos vehículos se hundieron cuando el hielo se quebraba bajo bombardeos. Aun así, la operación salvó a cientos de miles de personas. Shostakovich, que compuso su Séptima Sinfonía como homenaje a la ciudad, ayudó a mantener el espíritu de resistencia; la obra se interpretó dentro del cerco en agosto de 1942, con altavoces apuntando hacia las líneas alemanas.</w:t>
      </w:r>
    </w:p>
    <w:p w14:paraId="0DD4199F" w14:textId="77777777" w:rsidR="00A000A9" w:rsidRPr="00BE059B" w:rsidRDefault="00000000">
      <w:pPr>
        <w:pStyle w:val="BodyText"/>
      </w:pPr>
      <w:r w:rsidRPr="00BE059B">
        <w:t>Cada invierno, brigadas de ingenieros reconstruían la carretera helada bajo fuego enemigo. Se instalaron cables eléctricos sobre el hielo y, más tarde, una tubería para transportar combustible. Las iglesias —convertidas en almacenes— alojaban comedores populares. La NKVD reprimía el mercado negro, pero también organizaba patrullas para rescatar a quienes se desmayaban en la nieve. Leningrado sobrevivió gracias a la combinación de disciplina férrea y creatividad comunitaria.</w:t>
      </w:r>
    </w:p>
    <w:p w14:paraId="1CE7A4C8" w14:textId="77777777" w:rsidR="00A000A9" w:rsidRPr="00BE059B" w:rsidRDefault="00000000">
      <w:pPr>
        <w:pStyle w:val="BodyText"/>
      </w:pPr>
      <w:r w:rsidRPr="00BE059B">
        <w:t xml:space="preserve">Stalin, consciente del valor simbólico de Leningrado, presionó para aliviar la ciudad. Operaciones como la Ofensiva de Siniávino (1941) y la Operación Iskra (enero 1943) buscaron romper el cerco. Finalmente, en enero de 1943, el Ejército Rojo abrió un estrecho corredor que </w:t>
      </w:r>
      <w:r w:rsidRPr="00BE059B">
        <w:lastRenderedPageBreak/>
        <w:t>permitió el paso de un ferrocarril improvisado. La liberación completa llegaría en enero de 1944. La resistencia de Leningrado se convirtió en ejemplo de sacrificio colectivo. Se estima que más de 800.000 civiles murieron, la mayoría por hambre y frío.</w:t>
      </w:r>
    </w:p>
    <w:p w14:paraId="7DA95316" w14:textId="77777777" w:rsidR="00A000A9" w:rsidRPr="00BE059B" w:rsidRDefault="00000000">
      <w:pPr>
        <w:pStyle w:val="Heading2"/>
      </w:pPr>
      <w:bookmarkStart w:id="193" w:name="stalingrado-el-punto-de-inflexión"/>
      <w:bookmarkEnd w:id="192"/>
      <w:r w:rsidRPr="00BE059B">
        <w:t>Stalingrado: el punto de inflexión</w:t>
      </w:r>
    </w:p>
    <w:p w14:paraId="63E5694D" w14:textId="77777777" w:rsidR="00A000A9" w:rsidRPr="00BE059B" w:rsidRDefault="00000000">
      <w:r w:rsidRPr="00BE059B">
        <w:t>Mientras Leningrado resistía, Hitler lanzó la Operación Azul en 1942, buscando conquistar el Cáucaso y el Volga. La ciudad de Stalingrado, centro industrial y simbólico por llevar el nombre del líder soviético, se convirtió en objetivo principal. Para Stalin, perderla era impensable. En julio de 1942, emitió la Orden 227: “Ni un paso atrás”. Se crearon batallones de bloqueo encargados de disparar a desertores. La disciplina se volvió ferrea.</w:t>
      </w:r>
    </w:p>
    <w:p w14:paraId="7305A7FB" w14:textId="77777777" w:rsidR="00A000A9" w:rsidRPr="00BE059B" w:rsidRDefault="00000000">
      <w:pPr>
        <w:pStyle w:val="BodyText"/>
      </w:pPr>
      <w:r w:rsidRPr="00BE059B">
        <w:t>El 23 de agosto de 1942, la Luftwaffe bombardeó Stalingrado, reduciendo barrios enteros a ruinas. Sin embargo, las fábricas Tractornaya y Barrikady continuaron produciendo tanques y armas incluso cuando las líneas de frente se desarrollaban en sus patios. El general Vasili Chuikov, al mando del 62º Ejército, adoptó la táctica de “abrazar” al enemigo: reducir la distancia al mínimo para neutralizar la superioridad aérea alemana. Las luchas casa por casa, en silos de grano, fábricas y cloacas, se convirtieron en símbolo de la tenacidad soviética.</w:t>
      </w:r>
    </w:p>
    <w:p w14:paraId="3B0A2F6F" w14:textId="77777777" w:rsidR="00A000A9" w:rsidRPr="00BE059B" w:rsidRDefault="00000000">
      <w:pPr>
        <w:pStyle w:val="BodyText"/>
      </w:pPr>
      <w:r w:rsidRPr="00BE059B">
        <w:t>El otoño transformó la ciudad en infierno de escombros. El Ejército Rojo resistió en zonas como la colina Mamáyev Kurgán, defendida metro a metro. Chuikov coordinaba ataques y contraataques desde bunkers a pocos metros de la línea. La moral se sostenía con historias de heroísmo como la del francotirador Vasili Záitsev, que eliminó a decenas de oficiales enemigos y se volvió legendario.</w:t>
      </w:r>
    </w:p>
    <w:p w14:paraId="10CA9ADB" w14:textId="77777777" w:rsidR="00A000A9" w:rsidRPr="00BE059B" w:rsidRDefault="00000000">
      <w:pPr>
        <w:pStyle w:val="BodyText"/>
      </w:pPr>
      <w:r w:rsidRPr="00BE059B">
        <w:t>Las divisiones siberianas, curtidas en climas extremos, fueron trasladadas al Volga. Ingenieros construyeron puentes flotantes bajo fuego para abastecer la cabeza de puente en la margen oriental. Comisarios políticos organizaron lecturas de cartas de Stalin y poemas patrióticos. La táctica soviética de “la guerra de ratas” —combates habitación por habitación— demostró que la Wehrmacht no podía replicar su Blitzkrieg entre ruinas.</w:t>
      </w:r>
    </w:p>
    <w:p w14:paraId="47A37BC1" w14:textId="77777777" w:rsidR="00A000A9" w:rsidRPr="00BE059B" w:rsidRDefault="00000000">
      <w:pPr>
        <w:pStyle w:val="BodyText"/>
      </w:pPr>
      <w:r w:rsidRPr="00BE059B">
        <w:t>Stalin, junto con Zhúkov, Aleksandr Vasilevski y Nikolái Vatutin, diseñó la operación que cambiaría el curso de la guerra: la Operación Urano. El plan, lanzado en noviembre de 1942, consistía en atacar los flancos del 6º Ejército alemán, defendidos por tropas rumanas, italianas y húngaras menos equipadas. En cinco días, los ejércitos soviéticos rodearon a más de 300.000 soldados en Stalingrado.</w:t>
      </w:r>
    </w:p>
    <w:p w14:paraId="65CF7DCB" w14:textId="77777777" w:rsidR="00A000A9" w:rsidRPr="00BE059B" w:rsidRDefault="00000000">
      <w:pPr>
        <w:pStyle w:val="BodyText"/>
      </w:pPr>
      <w:r w:rsidRPr="00BE059B">
        <w:t>Hitler ordenó al mariscal Friedrich Paulus resistir hasta el último hombre. La Luftwaffe prometió abastecer a las tropas por aire, pero la misión fue imposible. Se necesitaban 600 toneladas diarias y solo llegaban 100. El invierno, la falta de combustible y la presión constante del Ejército Rojo debilitaron a los alemanes. El 31 de enero de 1943, Paulus se rindió; los restos del 6º Ejército capitularon el 2 de febrero. Fue la primera gran derrota alemana en campo abierto.</w:t>
      </w:r>
    </w:p>
    <w:p w14:paraId="6419B70D" w14:textId="77777777" w:rsidR="00A000A9" w:rsidRPr="00BE059B" w:rsidRDefault="00000000">
      <w:pPr>
        <w:pStyle w:val="BodyText"/>
      </w:pPr>
      <w:r w:rsidRPr="00BE059B">
        <w:t xml:space="preserve">La rendición se produjo en el sótano de una fábrica congelada. Paulus, ascendido por Hitler a mariscal horas antes para impedir que se entregara —ningún mariscal alemán había sido </w:t>
      </w:r>
      <w:r w:rsidRPr="00BE059B">
        <w:lastRenderedPageBreak/>
        <w:t>capturado vivo—, decidió preservar a sus hombres frente a la inutilidad de la resistencia. Stalin ordenó tratar a los prisioneros como prueba viva de la derrota nazi. Menos de 6.000 de los 91.000 capturados regresarían a Alemania tras la guerra.</w:t>
      </w:r>
    </w:p>
    <w:p w14:paraId="4990538D" w14:textId="77777777" w:rsidR="00A000A9" w:rsidRPr="00BE059B" w:rsidRDefault="00000000">
      <w:pPr>
        <w:pStyle w:val="Heading2"/>
      </w:pPr>
      <w:bookmarkStart w:id="194" w:name="impacto-de-stalingrado"/>
      <w:bookmarkEnd w:id="193"/>
      <w:r w:rsidRPr="00BE059B">
        <w:t>Impacto de Stalingrado</w:t>
      </w:r>
    </w:p>
    <w:p w14:paraId="40E21C4B" w14:textId="77777777" w:rsidR="00A000A9" w:rsidRPr="00BE059B" w:rsidRDefault="00000000">
      <w:r w:rsidRPr="00BE059B">
        <w:t>La victoria cambió la percepción global de la URSS. Churchill y Roosevelt enviaron mensajes de felicitación. Stalingrado se convirtió en símbolo de resistencia universal. El precio fue altísimo: se estima que murieron más de un millón de soldados soviéticos y cientos de miles de civiles. Sin embargo, la guerra cambió de signo. Alemania perdió su mejor ejército, y la iniciativa estratégica pasó a la URSS.</w:t>
      </w:r>
    </w:p>
    <w:p w14:paraId="3D643B71" w14:textId="77777777" w:rsidR="00A000A9" w:rsidRPr="00BE059B" w:rsidRDefault="00000000">
      <w:pPr>
        <w:pStyle w:val="BodyText"/>
      </w:pPr>
      <w:r w:rsidRPr="00BE059B">
        <w:t>Tras la victoria, se lanzó la Operación Saturno, que expulsó a las fuerzas italianas y húngaras del Don. El ejército alemán tuvo que abandonar el Cáucaso, salvando apenas unos cuantos depósitos de combustible. Stalingrado reactivó la confianza de los aliados y demostró que la URSS era capaz de ofensivas planificadas a gran escala.</w:t>
      </w:r>
    </w:p>
    <w:p w14:paraId="494941DB" w14:textId="77777777" w:rsidR="00A000A9" w:rsidRPr="00BE059B" w:rsidRDefault="00000000">
      <w:pPr>
        <w:pStyle w:val="BodyText"/>
      </w:pPr>
      <w:r w:rsidRPr="00BE059B">
        <w:t>La propaganda soviética explotó el triunfo. Las crónicas de Vasili Grossman, corresponsal del Ejército Rojo, describieron la devastación y el heroísmo. El Estado organizó ceremonias para honrar a los soldados. Stalin ascendió a Chuikov y Vasilevski, consolidando el núcleo de generales que liderarían las ofensivas posteriores. La victoria también reforzó la autoridad del líder ante su pueblo.</w:t>
      </w:r>
    </w:p>
    <w:p w14:paraId="1A70464D" w14:textId="77777777" w:rsidR="00A000A9" w:rsidRPr="00BE059B" w:rsidRDefault="00000000">
      <w:pPr>
        <w:pStyle w:val="Heading2"/>
      </w:pPr>
      <w:bookmarkStart w:id="195" w:name="kursk-la-batalla-de-los-acorazados"/>
      <w:bookmarkEnd w:id="194"/>
      <w:r w:rsidRPr="00BE059B">
        <w:t>Kursk: la batalla de los acorazados</w:t>
      </w:r>
    </w:p>
    <w:p w14:paraId="6045C659" w14:textId="2D970510" w:rsidR="00A000A9" w:rsidRPr="00BE059B" w:rsidRDefault="00000000">
      <w:r w:rsidRPr="00BE059B">
        <w:t xml:space="preserve">Tras Stalingrado, Hitler intentó recuperar la iniciativa mediante una ofensiva en el saliente de Kursk. La Operación Ciudadela, lanzada en julio de 1943, fue la mayor batalla de tanques de la historia. El plan alemán buscaba rodear las fuerzas soviéticas mediante pinzas norte y sur. Sin embargo, gracias a la inteligencia soviética —que incluyó desciframiento de comunicaciones y espionaje en Berlín—, el Stavka conocía los planes nazis. La URSS preparó defensas en profundidad con campos de minas, </w:t>
      </w:r>
      <w:r w:rsidR="00A91F55" w:rsidRPr="00BE059B">
        <w:t>redes antitanques</w:t>
      </w:r>
      <w:r w:rsidRPr="00BE059B">
        <w:t xml:space="preserve"> y fortificaciones escalonadas.</w:t>
      </w:r>
    </w:p>
    <w:p w14:paraId="6FD71E05" w14:textId="77777777" w:rsidR="00A000A9" w:rsidRPr="00BE059B" w:rsidRDefault="00000000">
      <w:pPr>
        <w:pStyle w:val="BodyText"/>
      </w:pPr>
      <w:r w:rsidRPr="00BE059B">
        <w:t>El 5 de julio de 1943 comenzó el ataque alemán. Durante una semana, la batalla fue indecisa. El 12 de julio tuvo lugar el choque masivo en Prokhorovka, donde más de 600 tanques se enfrentaron a corta distancia. El ejército alemán perdió la capacidad ofensiva. Stalin dio la orden de contraatacar con la Operación Kutúzov (al norte) y la Operación Rumyántsev (al sur). Para agosto, el saliente fue eliminado y las fuerzas soviéticas avanzaron hacia Kiev y Smolensk.</w:t>
      </w:r>
    </w:p>
    <w:p w14:paraId="2AA78FEB" w14:textId="77777777" w:rsidR="00A000A9" w:rsidRPr="00BE059B" w:rsidRDefault="00000000">
      <w:pPr>
        <w:pStyle w:val="BodyText"/>
      </w:pPr>
      <w:r w:rsidRPr="00BE059B">
        <w:t>El Stavka movilizó más de 1,3 millones de soldados, 20.000 piezas de artillería, 3.000 aviones y 3.400 tanques para defender Kursk. Las líneas soviéticas incluían 5.000 kilómetros de trincheras y 500.000 minas. La batalla mostró la madurez logística soviética. Guderian reconoció: “Todo el tiempo que pasamos construyendo reservas en el frente oriental, los soviéticos lo emplearon mejor”.</w:t>
      </w:r>
    </w:p>
    <w:p w14:paraId="7948E5A3" w14:textId="77777777" w:rsidR="00A000A9" w:rsidRPr="00BE059B" w:rsidRDefault="00000000">
      <w:pPr>
        <w:pStyle w:val="BodyText"/>
      </w:pPr>
      <w:r w:rsidRPr="00BE059B">
        <w:t xml:space="preserve">La victoria en Kursk consolidó la superioridad soviética. La Wehrmacht, agotada, ya no volvería a lanzar ofensivas estratégicas en el este. A partir de ese momento, la guerra se </w:t>
      </w:r>
      <w:r w:rsidRPr="00BE059B">
        <w:lastRenderedPageBreak/>
        <w:t>convirtió en una serie de acciones defensivas alemanas y ofensivas soviéticas. El equilibrio de poder había cambiado definitivamente.</w:t>
      </w:r>
    </w:p>
    <w:p w14:paraId="7C9E920D" w14:textId="77777777" w:rsidR="00A000A9" w:rsidRPr="00BE059B" w:rsidRDefault="00000000">
      <w:pPr>
        <w:pStyle w:val="Heading2"/>
      </w:pPr>
      <w:bookmarkStart w:id="196" w:name="producción-logística-y-ciencia"/>
      <w:bookmarkEnd w:id="195"/>
      <w:r w:rsidRPr="00BE059B">
        <w:t>Producción, logística y ciencia</w:t>
      </w:r>
    </w:p>
    <w:p w14:paraId="6A55F608" w14:textId="77777777" w:rsidR="00A000A9" w:rsidRPr="00BE059B" w:rsidRDefault="00000000">
      <w:r w:rsidRPr="00BE059B">
        <w:t>El éxito soviético se debió también a la capacidad logística. Las fábricas evacuadas alcanzaron pleno rendimiento en 1943. Se producían 2.000 T-34 al mes. Los morteros Katyusha bombardearon posiciones enemigas con salvas impresionantes. Los laboratorios desarrollaron nuevos radares, antifrío y tratamiento médico para congelaciones. El académico Serguéi Koroliov, liberado de los sharashkas, contribuyó al diseño de cohetes militares.</w:t>
      </w:r>
    </w:p>
    <w:p w14:paraId="7ECC6DBD" w14:textId="77777777" w:rsidR="00A000A9" w:rsidRPr="00BE059B" w:rsidRDefault="00000000">
      <w:pPr>
        <w:pStyle w:val="BodyText"/>
      </w:pPr>
      <w:r w:rsidRPr="00BE059B">
        <w:t>Las compañías de reparación móviles seguían a los ejércitos, reparando tanques en cuestión de horas. Médicos militares introdujeron técnicas de transfusión masiva y unidades quirúrgicas móviles. La industria química elaboró antídotos y desinfectantes para combatir epidemias en el frente. La ciencia soviética, bajo control estatal, se convirtió en herramienta de supervivencia nacional.</w:t>
      </w:r>
    </w:p>
    <w:p w14:paraId="039AEDE4" w14:textId="77777777" w:rsidR="00A000A9" w:rsidRPr="00BE059B" w:rsidRDefault="00000000">
      <w:pPr>
        <w:pStyle w:val="BodyText"/>
      </w:pPr>
      <w:r w:rsidRPr="00BE059B">
        <w:t>El transporte ferroviario se convirtió en columna vertebral. El “ferrocarril de la victoria” conectaba los Urales con el frente. Tren tras tren llevaba unidades, alimentos, repuestos y combustible. Las conductoras —porque muchas maquinistas eran mujeres— se enfrentaban a bombardeos y condiciones climáticas extremas. El Estado les otorgó medallas y convirtió sus historias en propaganda.</w:t>
      </w:r>
    </w:p>
    <w:p w14:paraId="69A4EB9D" w14:textId="77777777" w:rsidR="00A000A9" w:rsidRPr="00BE059B" w:rsidRDefault="00000000">
      <w:pPr>
        <w:pStyle w:val="Heading2"/>
      </w:pPr>
      <w:bookmarkStart w:id="197" w:name="población-civil-en-la-retaguardia"/>
      <w:bookmarkEnd w:id="196"/>
      <w:r w:rsidRPr="00BE059B">
        <w:t>Población civil en la retaguardia</w:t>
      </w:r>
    </w:p>
    <w:p w14:paraId="76EFD12E" w14:textId="77777777" w:rsidR="00A000A9" w:rsidRPr="00BE059B" w:rsidRDefault="00000000">
      <w:r w:rsidRPr="00BE059B">
        <w:t xml:space="preserve">Mientras los soldados combatían, la retaguardia vivía un esfuerzo titánico. Las mujeres tejían uniformes, recolectaban hierbas medicinales y trabajaban en producción de municiones. Los niños participaban en campañas de reciclaje. La literatura y el cine mantuvieron viva la moral: obras como </w:t>
      </w:r>
      <w:r w:rsidRPr="00BE059B">
        <w:rPr>
          <w:i/>
          <w:iCs/>
        </w:rPr>
        <w:t>Se levantan las nieves</w:t>
      </w:r>
      <w:r w:rsidRPr="00BE059B">
        <w:t xml:space="preserve"> y películas como </w:t>
      </w:r>
      <w:r w:rsidRPr="00BE059B">
        <w:rPr>
          <w:i/>
          <w:iCs/>
        </w:rPr>
        <w:t>She defends the Motherland</w:t>
      </w:r>
      <w:r w:rsidRPr="00BE059B">
        <w:t xml:space="preserve"> mostraban heroínas luchando contra los nazis. La censura seguía estricta, pero también permitió testimonios que mostraban el sufrimiento humano, con la intención de aumentar el odio hacia el enemigo.</w:t>
      </w:r>
    </w:p>
    <w:p w14:paraId="6938C82C" w14:textId="77777777" w:rsidR="00A000A9" w:rsidRPr="00BE059B" w:rsidRDefault="00000000">
      <w:pPr>
        <w:pStyle w:val="BodyText"/>
      </w:pPr>
      <w:r w:rsidRPr="00BE059B">
        <w:t>En Asia Central, colonias de refugiados convivían con poblaciones locales que compartían sus cosechas. En Tashkent, llamados “panaderos de la guerra”, los agricultores entregaban parte de sus alimentos a las ciudades del norte. Los hospitales militares ubicados en Samarcanda y Alma Ata recibían heridos desde el frente oriental. La guerra unió a la Unión Soviética en una red de solidaridad forzada.</w:t>
      </w:r>
    </w:p>
    <w:p w14:paraId="42642091" w14:textId="77777777" w:rsidR="00A000A9" w:rsidRPr="00BE059B" w:rsidRDefault="00000000">
      <w:pPr>
        <w:pStyle w:val="Heading2"/>
      </w:pPr>
      <w:bookmarkStart w:id="198" w:name="relaciones-con-los-aliados"/>
      <w:bookmarkEnd w:id="197"/>
      <w:r w:rsidRPr="00BE059B">
        <w:t>Relaciones con los aliados</w:t>
      </w:r>
    </w:p>
    <w:p w14:paraId="164239B0" w14:textId="77777777" w:rsidR="00A000A9" w:rsidRPr="00BE059B" w:rsidRDefault="00000000">
      <w:r w:rsidRPr="00BE059B">
        <w:t xml:space="preserve">Tras Stalingrado, la URSS presionó con más fuerza para abrir un segundo frente. En la Conferencia de Casablanca (enero 1943), Churchill y Roosevelt discutieron la estrategia global sin la presencia de Stalin. El líder soviético se sintió relegado, aunque agradeció la intensificación de los convoyes. En mayo de 1943, se disolvió la Internacional Comunista para tranquilizar a los </w:t>
      </w:r>
      <w:r w:rsidRPr="00BE059B">
        <w:lastRenderedPageBreak/>
        <w:t>aliados occidentales y evitar la percepción de que la URSS exportaría la revolución durante la guerra.</w:t>
      </w:r>
    </w:p>
    <w:p w14:paraId="05ABD4B5" w14:textId="77777777" w:rsidR="00A000A9" w:rsidRPr="00BE059B" w:rsidRDefault="00000000">
      <w:pPr>
        <w:pStyle w:val="BodyText"/>
      </w:pPr>
      <w:r w:rsidRPr="00BE059B">
        <w:t>La Conferencia de Teherán, celebrada en noviembre de 1943, marcaría la primera reunión directa de Stalin con Roosevelt y Churchill. Allí se acordó abrir el segundo frente en Normandía en 1944. Stalin aprovechó para asegurar el reconocimiento occidental de las fronteras postguerra que estaba construyendo. Su habilidad diplomática complementaba los éxitos militares.</w:t>
      </w:r>
    </w:p>
    <w:p w14:paraId="2C0BC6F9" w14:textId="77777777" w:rsidR="00A000A9" w:rsidRPr="00BE059B" w:rsidRDefault="00000000">
      <w:pPr>
        <w:pStyle w:val="Heading2"/>
      </w:pPr>
      <w:bookmarkStart w:id="199" w:name="Xf48786452beadb04b4446aec3dc341dc984ba30"/>
      <w:bookmarkEnd w:id="198"/>
      <w:r w:rsidRPr="00BE059B">
        <w:t>Operación Bagration y el colapso del Grupo de Ejércitos Centro</w:t>
      </w:r>
    </w:p>
    <w:p w14:paraId="5ADD002B" w14:textId="77777777" w:rsidR="00A000A9" w:rsidRPr="00BE059B" w:rsidRDefault="00000000">
      <w:r w:rsidRPr="00BE059B">
        <w:t>La primavera de 1944 llegó a la URSS envuelta en olor a deshielo y pólvora. En los pasillos subterráneos del Stavka, Stalin, Zhúkov, Vasilevski y Rokossovski desplegaron un plan que evocaba las hazañas de los generales zaristas: la Operación Bagration. El nombre, tomado del héroe georgiano que había resistido a Napoleón, simbolizaba la mezcla de audacia y sacrificio que necesitarían para desmantelar el Grupo de Ejércitos Centro.</w:t>
      </w:r>
    </w:p>
    <w:p w14:paraId="6B5C56EC" w14:textId="77777777" w:rsidR="00A000A9" w:rsidRPr="00BE059B" w:rsidRDefault="00000000">
      <w:pPr>
        <w:pStyle w:val="BodyText"/>
      </w:pPr>
      <w:r w:rsidRPr="00BE059B">
        <w:t>El 22 de junio de 1944, justo tres años después de Barbarroja, cuatro frentes soviéticos desencadenaron un huracán de artillería sobre Bielorrusia. Antes de que los blindados T-34 y los cazas La-5 se lanzaran al combate, miles de partisanos volaron puentes, cortaron cables telegráficos y sabotearon nodos ferroviarios. Barqueros bielorrusos guiaron a las unidades de reconocimiento a través de los pantanos del Prípiat, mientras pescadores locales señalaban las rutas practicables con antorchas cubiertas.</w:t>
      </w:r>
    </w:p>
    <w:p w14:paraId="507F8BC0" w14:textId="77777777" w:rsidR="00A000A9" w:rsidRPr="00BE059B" w:rsidRDefault="00000000">
      <w:pPr>
        <w:pStyle w:val="BodyText"/>
      </w:pPr>
      <w:r w:rsidRPr="00BE059B">
        <w:t>La resistencia alemana se desmoronó en cuestión de días. Vítebsk, Orsha, Moguiliov y Bobruisk cayeron como piezas de dominó. En Minsk, la población emergió de sótanos húmedos para abrazar a soldados cubiertos de hollín, ofreciendo pan negro, flores improvisadas y lágrimas de alivio. Más de 250.000 soldados nazis murieron o fueron capturados; decenas de divisiones dejaron de existir. El propio Hitler calificó la derrota como “catástrofe sin precedentes”.</w:t>
      </w:r>
    </w:p>
    <w:p w14:paraId="482133DE" w14:textId="77777777" w:rsidR="00A000A9" w:rsidRPr="00BE059B" w:rsidRDefault="00000000">
      <w:pPr>
        <w:pStyle w:val="BodyText"/>
      </w:pPr>
      <w:r w:rsidRPr="00BE059B">
        <w:t>Lo fundamental fue la coordinación. Las columnas blindadas avanzaban escoltadas por baterías autopropulsadas SU-76, mientras trenes blindados reparaban vías aún humeantes. Los hospitales de campaña convertidos en iglesias liberadas atendían a heridos a la luz temblorosa de lámparas de queroseno. Las comisiones soviéticas, acompañadas de escritores como Konstantin Simonov, documentaron aldeas arrasadas y fosas comunes, preparando expedientes para futuros juicios.</w:t>
      </w:r>
    </w:p>
    <w:p w14:paraId="3CCFB3CD" w14:textId="77777777" w:rsidR="00A000A9" w:rsidRPr="00BE059B" w:rsidRDefault="00000000">
      <w:pPr>
        <w:pStyle w:val="Heading2"/>
      </w:pPr>
      <w:bookmarkStart w:id="200" w:name="X59b654886c5d5ac73854aebe8c4dab739e55645"/>
      <w:bookmarkEnd w:id="199"/>
      <w:r w:rsidRPr="00BE059B">
        <w:t>Ucrania, los Balcanes y la batalla por el Dniéper</w:t>
      </w:r>
    </w:p>
    <w:p w14:paraId="07318562" w14:textId="77777777" w:rsidR="00A000A9" w:rsidRPr="00BE059B" w:rsidRDefault="00000000">
      <w:r w:rsidRPr="00BE059B">
        <w:t>Mientras Bielorrusia celebraba, el sur del frente ardía en batalla. El cruce del Dniéper en otoño de 1943 había costado mares de sangre, pero abrió la puerta a la liberación de Ucrania. Kiev, recuperada en noviembre, mostraba cicatrices por todas partes: edificios calcinados, tranvías retorcidos, parques convertidos en cementerios. La población recibía al Ejército Rojo con íconos religiosos y pañuelos rojos, agradecidos de sobrevivir.</w:t>
      </w:r>
    </w:p>
    <w:p w14:paraId="11D6C623" w14:textId="77777777" w:rsidR="00A000A9" w:rsidRPr="00BE059B" w:rsidRDefault="00000000">
      <w:pPr>
        <w:pStyle w:val="BodyText"/>
      </w:pPr>
      <w:r w:rsidRPr="00BE059B">
        <w:lastRenderedPageBreak/>
        <w:t>Járkov cambió de manos cuatro veces hasta quedar definitivamente en poder soviético en agosto de 1943. La ciudad, cuna de ingenieros, resurgió con talleres improvisados que ensamblaban piezas traídas de los Urales. Nikolaev y Odesa fueron liberadas en abril de 1944 gracias a desembarcos coordinados por la Flota del Mar Negro, que trasladó infantería por la nocturna costa del Mar de Azov. La retoma reveló horrores como las masacres de Bogdanovka y Domanevka, donde decenas de miles de judíos y gitanos fueron asesinados.</w:t>
      </w:r>
    </w:p>
    <w:p w14:paraId="777BF5C4" w14:textId="77777777" w:rsidR="00A000A9" w:rsidRPr="00BE059B" w:rsidRDefault="00000000">
      <w:pPr>
        <w:pStyle w:val="BodyText"/>
      </w:pPr>
      <w:r w:rsidRPr="00BE059B">
        <w:t>El avance continuó hacia los Balcanes. En agosto de 1944, la ofensiva sovieto-rumana derribó al régimen de Ion Antonescu; Rumania cambió de bando y aportó petróleo de Ploiești al esfuerzo aliado. Bulgaria, presionada por la marea roja, declaró la guerra al Eje. En Yugoslavia, los partisanos de Tito coordinaron ofensivas con el Ejército Rojo para liberar Belgrado. Stalin aprovechó cada giro geopolítico, tejiendo alianzas que más tarde sostendrían la influencia soviética en Europa oriental.</w:t>
      </w:r>
    </w:p>
    <w:p w14:paraId="69906439" w14:textId="77777777" w:rsidR="00A000A9" w:rsidRPr="00BE059B" w:rsidRDefault="00000000">
      <w:pPr>
        <w:pStyle w:val="Heading2"/>
      </w:pPr>
      <w:bookmarkStart w:id="201" w:name="el-papel-de-la-aviación-y-la-armada"/>
      <w:bookmarkEnd w:id="200"/>
      <w:r w:rsidRPr="00BE059B">
        <w:t>El papel de la aviación y la Armada</w:t>
      </w:r>
    </w:p>
    <w:p w14:paraId="6361E101" w14:textId="77777777" w:rsidR="00A000A9" w:rsidRPr="00BE059B" w:rsidRDefault="00000000">
      <w:r w:rsidRPr="00BE059B">
        <w:t>El cielo se convirtió en escenario decisivo. La Fuerza Aérea soviética, debilitada en 1941, alcanzó la supremacía regional en 1943-1944. Escuadrillas de Il-2 Sturmovik se abalanzaban sobre columnas enemigas como halcones de acero, mientras bombarderos Pe-2 arrasaban centros logísticos en Varsovia y Königsberg. Pilotos como Lidia Litviak y Ekaterina Budánova, integrantes del regimiento nocturno femenino, sembraban pánico con planeadores silenciosos que dejaban caer bombas desde alturas mínimas.</w:t>
      </w:r>
    </w:p>
    <w:p w14:paraId="3D01DEB2" w14:textId="77777777" w:rsidR="00A000A9" w:rsidRPr="00BE059B" w:rsidRDefault="00000000">
      <w:pPr>
        <w:pStyle w:val="BodyText"/>
      </w:pPr>
      <w:r w:rsidRPr="00BE059B">
        <w:t>La Armada, tantas veces subestimada, desempeñó un papel crucial. La Flota del Báltico protegió convoyes, minó pasos estratégicos y brindó apoyo artillero a la liberación de Tallinn. En el Mar Negro, destructores y submarinos escoltaron desembarcos hacia Crimea, donde marineros desembarcados como infantería escalaron acantilados bajo fuego para tomar Sevastopol. Stalin otorgó condecoraciones navales con profusión, consciente de que cada ruta marítima asegurada daba al frente tierra adentro un respiro logístico.</w:t>
      </w:r>
    </w:p>
    <w:p w14:paraId="0BC92BC2" w14:textId="77777777" w:rsidR="00A000A9" w:rsidRPr="00BE059B" w:rsidRDefault="00000000">
      <w:pPr>
        <w:pStyle w:val="Heading2"/>
      </w:pPr>
      <w:bookmarkStart w:id="202" w:name="X3b20174ce783ef11dd7df6670f559786ede3598"/>
      <w:bookmarkEnd w:id="201"/>
      <w:r w:rsidRPr="00BE059B">
        <w:t>Cultura de guerra: arte, literatura y espiritualidad</w:t>
      </w:r>
    </w:p>
    <w:p w14:paraId="3FA063D4" w14:textId="77777777" w:rsidR="00A000A9" w:rsidRPr="00BE059B" w:rsidRDefault="00000000">
      <w:r w:rsidRPr="00BE059B">
        <w:t>La URSS convirtió la cultura en arma. Carteles de Aleksandr Deyneka mostraban obreras robustas martillando por la victoria; fotógrafos como Evgueni Khaldei capturaban soldados izando banderas en aldeas recién liberadas. El cine de Mijaíl Romm y Serguéi Eisenstein producía documentales que mezclaban crónica y épica, proyectados en barracones improvisados. La poesía de Anna Ajmátova, clandestina pero inolvidable, circulaba en cuadernos manuscritos, recordando que la sensibilidad sobrevivía entre bombas.</w:t>
      </w:r>
    </w:p>
    <w:p w14:paraId="07229842" w14:textId="77777777" w:rsidR="00A000A9" w:rsidRPr="00BE059B" w:rsidRDefault="00000000">
      <w:pPr>
        <w:pStyle w:val="BodyText"/>
      </w:pPr>
      <w:r w:rsidRPr="00BE059B">
        <w:t>Stalin, pragmático, relajó temporalmente la campaña antirreligiosa. En 1943 permitió la elección del Patriarca Serguéi, reabrió seminarios controlados y autorizó procesiones discretas. Iglesias ortodoxas bendecían a los soldados antes de ofensivas, y sacerdotes colaboraban con la cruz roja soviética. La espiritualidad, vigilada pero reconocida, se transformó en herramienta de cohesión.</w:t>
      </w:r>
    </w:p>
    <w:p w14:paraId="5537C017" w14:textId="77777777" w:rsidR="00A000A9" w:rsidRPr="00BE059B" w:rsidRDefault="00000000">
      <w:pPr>
        <w:pStyle w:val="Heading2"/>
      </w:pPr>
      <w:bookmarkStart w:id="203" w:name="Xda5dfb975fe4c2f434b87f4042aa249662f1e80"/>
      <w:bookmarkEnd w:id="202"/>
      <w:r w:rsidRPr="00BE059B">
        <w:lastRenderedPageBreak/>
        <w:t>El costo humano y los primeros pasos de reconstrucción</w:t>
      </w:r>
    </w:p>
    <w:p w14:paraId="56D12153" w14:textId="77777777" w:rsidR="00A000A9" w:rsidRPr="00BE059B" w:rsidRDefault="00000000">
      <w:r w:rsidRPr="00BE059B">
        <w:t>Cada ciudad liberada era una cicatriz abierta. Comisiones encabezadas por Anastas Mikoyán y Nikolái Voznesenski trazaron planes para reconstruir puentes, represas y centrales eléctricas. Se distribuyeron semillas, tractores y ganado para reactivar koljoses devastados. Millones de huérfanos ingresaron a internados estatales donde aprendían oficios mientras curaban pérdidas. Las fábricas reconvertidas producían prótesis, sillas de ruedas y medicamentos.</w:t>
      </w:r>
    </w:p>
    <w:p w14:paraId="2FF8475E" w14:textId="77777777" w:rsidR="00A000A9" w:rsidRPr="00BE059B" w:rsidRDefault="00000000">
      <w:pPr>
        <w:pStyle w:val="BodyText"/>
      </w:pPr>
      <w:r w:rsidRPr="00BE059B">
        <w:t>Los hospitales de Sverdlovsk, Kazán y Taskent recibían trenes sanitarios abarrotados de mutilados. Cirujanas como Vera Gedroitz desarrollaron técnicas de injerto y rehabilitación acelerada. En Moscú, veteranos sin extremidades vendían cigarrillos en mercados clandestinos mientras lucían medallas en el pecho: héroes visibles y, al mismo tiempo, recordatorios incómodos del precio de la gloria. El Estado prometía compensación y modernidad, pero la escasez seguía mordiendo cada esquina.</w:t>
      </w:r>
    </w:p>
    <w:p w14:paraId="62D6AF4C" w14:textId="77777777" w:rsidR="00A000A9" w:rsidRPr="00BE059B" w:rsidRDefault="00000000">
      <w:pPr>
        <w:pStyle w:val="Heading2"/>
      </w:pPr>
      <w:bookmarkStart w:id="204" w:name="tensiones-étnicas-y-políticas"/>
      <w:bookmarkEnd w:id="203"/>
      <w:r w:rsidRPr="00BE059B">
        <w:t>Tensiones étnicas y políticas</w:t>
      </w:r>
    </w:p>
    <w:p w14:paraId="610FE1C1" w14:textId="77777777" w:rsidR="00A000A9" w:rsidRPr="00BE059B" w:rsidRDefault="00000000">
      <w:r w:rsidRPr="00BE059B">
        <w:t>La liberación arrastró sombras. En Ucrania occidental, la Organización de Nacionalistas Ucranianos (OUN) y el Ejército Insurgente Ucraniano (UPA) continuaron luchando por independencia. Stalin respondió con operaciones de contrainsurgencia, deportaciones masivas y juicios sumarísimos. En los países bálticos, el regreso soviético significó reinstalar gobiernos comunistas y perseguir a quienes habían colaborado con la administración alemana, sin distinguir entre oportunistas y supervivientes.</w:t>
      </w:r>
    </w:p>
    <w:p w14:paraId="39549F93" w14:textId="77777777" w:rsidR="00A000A9" w:rsidRPr="00BE059B" w:rsidRDefault="00000000">
      <w:pPr>
        <w:pStyle w:val="BodyText"/>
      </w:pPr>
      <w:r w:rsidRPr="00BE059B">
        <w:t>El NKVD ejecutó deportaciones de pueblos tildados de “poco fiables”: tártaros de Crimea, chechenos, ingusetios, karacháis y kalmukos fueron enviados en trenes de ganado a Kazajistán y Siberia. Estas medidas, justificadas como seguridad nacional, sembraron rencores que persistirían tras la guerra. El control político se reforzó mediante purgas silenciosas en el partido y vigilancia permanente de comisarios.</w:t>
      </w:r>
    </w:p>
    <w:p w14:paraId="7E7AAAE8" w14:textId="77777777" w:rsidR="00A000A9" w:rsidRPr="00BE059B" w:rsidRDefault="00000000">
      <w:pPr>
        <w:pStyle w:val="Heading2"/>
      </w:pPr>
      <w:bookmarkStart w:id="205" w:name="cooperación-aliada-en-ascenso"/>
      <w:bookmarkEnd w:id="204"/>
      <w:r w:rsidRPr="00BE059B">
        <w:t>Cooperación aliada en ascenso</w:t>
      </w:r>
    </w:p>
    <w:p w14:paraId="42FB84AF" w14:textId="77777777" w:rsidR="00A000A9" w:rsidRPr="00BE059B" w:rsidRDefault="00000000">
      <w:r w:rsidRPr="00BE059B">
        <w:t>La sincronía con Occidente mejoró conforme el Ejército Rojo avanzaba. Misiones militares estadounidenses y británicas en Moscú, dirigidas por John Deane y Noel Annan, intercambiaron datos de radar, antiaéreos y comunicaciones cifradas. Convoyes de Lend-Lease trajeron camiones Studebaker, bombarderos B-25 y toneladas de penicilina. A cambio, la URSS compartió inteligencia sobre la Wehrmacht y facilitó aeródromos en Siberia para la campaña aérea contra Japón.</w:t>
      </w:r>
    </w:p>
    <w:p w14:paraId="461E17E6" w14:textId="77777777" w:rsidR="00A000A9" w:rsidRPr="00BE059B" w:rsidRDefault="00000000">
      <w:pPr>
        <w:pStyle w:val="BodyText"/>
      </w:pPr>
      <w:r w:rsidRPr="00BE059B">
        <w:t>Los aliados organizaron conciertos y funciones de cine para las tropas. Bandas de jazz estadounidenses tocaron en teatros de Moscú, mientras orquestas soviéticas interpretaban Tchaikovsky en Londres por radio. La cultura se transformó en diplomacia blanda, preparando el terreno para la coalición que enfrentaría la posguerra.</w:t>
      </w:r>
    </w:p>
    <w:p w14:paraId="0B87A2BB" w14:textId="77777777" w:rsidR="00A000A9" w:rsidRPr="00BE059B" w:rsidRDefault="00000000">
      <w:pPr>
        <w:pStyle w:val="Heading2"/>
      </w:pPr>
      <w:bookmarkStart w:id="206" w:name="nacientes-zonas-de-influencia"/>
      <w:bookmarkEnd w:id="205"/>
      <w:r w:rsidRPr="00BE059B">
        <w:lastRenderedPageBreak/>
        <w:t>Nacientes zonas de influencia</w:t>
      </w:r>
    </w:p>
    <w:p w14:paraId="6D7AA10B" w14:textId="77777777" w:rsidR="00A000A9" w:rsidRPr="00BE059B" w:rsidRDefault="00000000">
      <w:r w:rsidRPr="00BE059B">
        <w:t>Mientras los ejércitos cruzaban fronteras, Stalin y Molotov negociaban el mapa del mañana. Se apoyó al Comité Polaco de Lublin, rival del gobierno en el exilio; se respaldó a la resistencia comunista en Checoslovaquia y a los partisanos comunistas en Grecia y Yugoslavia. Telegramas secretos delineaban corredores ferroviarios, bases militares y futuros tratados de amistad. La victoria militar se iba traduciendo en hegemonía política.</w:t>
      </w:r>
    </w:p>
    <w:p w14:paraId="14811D48" w14:textId="77777777" w:rsidR="00A000A9" w:rsidRPr="00BE059B" w:rsidRDefault="00000000">
      <w:pPr>
        <w:pStyle w:val="Heading2"/>
      </w:pPr>
      <w:bookmarkStart w:id="207" w:name="imaginario-colectivo-y-memoria-inmediata"/>
      <w:bookmarkEnd w:id="206"/>
      <w:r w:rsidRPr="00BE059B">
        <w:t>Imaginario colectivo y memoria inmediata</w:t>
      </w:r>
    </w:p>
    <w:p w14:paraId="384D176B" w14:textId="77777777" w:rsidR="00A000A9" w:rsidRPr="00BE059B" w:rsidRDefault="00000000">
      <w:r w:rsidRPr="00BE059B">
        <w:t>Incluso antes de que callaran los cañones, la URSS comenzó a moldear su memoria. En Leningrado se instalaron placas que recordaban a los ciudadanos caídos por hambre; en Stalingrado se planificó un colosal monumento en Mamáyev Kurgán. Brigadas cinematográficas filmaban testimonios en aldeas humeantes, y fotógrafos como Dmitri Baltermants capturaban escenas de duelo colectivo. Las escuelas introdujeron cursos sobre “La guerra patriótica” apenas liberadas las localidades, asegurando que la narrativa oficial arraigara de inmediato.</w:t>
      </w:r>
    </w:p>
    <w:p w14:paraId="0088298F" w14:textId="77777777" w:rsidR="00A000A9" w:rsidRPr="00BE059B" w:rsidRDefault="00000000">
      <w:pPr>
        <w:pStyle w:val="BodyText"/>
      </w:pPr>
      <w:r w:rsidRPr="00BE059B">
        <w:t>Stalin comprendía el poder de la historia. Ordenó que los archivos recogieran cartas, diarios y fotografías que exaltaran el liderazgo del partido y la unidad multinacional de la Unión Soviética. Al mismo tiempo, censuró testimonios que pudieran revelar vacilaciones, contradicciones o críticas. La memoria se convertía en otra campaña, librada con tinta y papel.</w:t>
      </w:r>
    </w:p>
    <w:p w14:paraId="02AF0395" w14:textId="77777777" w:rsidR="00A000A9" w:rsidRPr="00BE059B" w:rsidRDefault="00000000">
      <w:pPr>
        <w:pStyle w:val="Heading2"/>
      </w:pPr>
      <w:bookmarkStart w:id="208" w:name="el-equilibrio-interno"/>
      <w:bookmarkEnd w:id="207"/>
      <w:r w:rsidRPr="00BE059B">
        <w:t>El equilibrio interno</w:t>
      </w:r>
    </w:p>
    <w:p w14:paraId="0F291A30" w14:textId="77777777" w:rsidR="00A000A9" w:rsidRPr="00BE059B" w:rsidRDefault="00000000">
      <w:r w:rsidRPr="00BE059B">
        <w:t>El éxito militar no eliminó la férrea disciplina política. El NKVD seguía vigilando la lealtad interna. En 1943, se deportó a pueblos acusados de colaboracionismo: karacháis, kalmukos y chechenos fueron trasladados en masa a Asia Central. Estas decisiones, tomadas por Stalin y Beria, buscaban prevenir rebeliones en zonas estratégicas. Las deportaciones, sin embargo, generaron dolores que perdurarían décadas.</w:t>
      </w:r>
    </w:p>
    <w:p w14:paraId="36DE651C" w14:textId="77777777" w:rsidR="00A000A9" w:rsidRPr="00BE059B" w:rsidRDefault="00000000">
      <w:pPr>
        <w:pStyle w:val="Heading2"/>
      </w:pPr>
      <w:bookmarkStart w:id="209" w:name="balance-de-la-etapa-1942-1943"/>
      <w:bookmarkEnd w:id="208"/>
      <w:r w:rsidRPr="00BE059B">
        <w:t>Balance de la etapa 1942-1943</w:t>
      </w:r>
    </w:p>
    <w:p w14:paraId="0CD9C12C" w14:textId="77777777" w:rsidR="00A000A9" w:rsidRPr="00BE059B" w:rsidRDefault="00000000">
      <w:r w:rsidRPr="00BE059B">
        <w:t>Entre el cerco de Leningrado, Stalingrado y Kursk, la URSS pasó de la defensiva desesperada a la ofensiva estratégica. La combinación de liderazgo militar eficaz, sacrificio civil y apoyo aliado sentó las bases para la liberación del territorio y la marcha hacia Berlín. Stalin reforzó su figura como comandante supremo, pero el costo humano fue incalculable. La nación entera se convirtió en un ejército en marcha.</w:t>
      </w:r>
    </w:p>
    <w:p w14:paraId="18D476A0" w14:textId="77777777" w:rsidR="00A000A9" w:rsidRPr="00BE059B" w:rsidRDefault="00000000">
      <w:pPr>
        <w:pStyle w:val="BodyText"/>
      </w:pPr>
      <w:r w:rsidRPr="00BE059B">
        <w:t>El capítulo siguiente abordará el tramo final de la guerra: la liberación completa de Europa oriental, la apertura del segundo frente en Normandía, la conferencia de Yalta y la ofensiva final hacia Berlín. Allí veremos cómo Stalin transformó la victoria militar en capital político para imponer un nuevo orden en el continente.</w:t>
      </w:r>
    </w:p>
    <w:p w14:paraId="29D79019" w14:textId="77777777" w:rsidR="00A000A9" w:rsidRPr="00BE059B" w:rsidRDefault="00000000">
      <w:pPr>
        <w:pStyle w:val="Heading1"/>
      </w:pPr>
      <w:bookmarkStart w:id="210" w:name="Xa8b55988235637660a3f2871e30e77e59bdb2e6"/>
      <w:bookmarkEnd w:id="191"/>
      <w:bookmarkEnd w:id="209"/>
      <w:r w:rsidRPr="00BE059B">
        <w:lastRenderedPageBreak/>
        <w:t>Capítulo 12: Gran Guerra Patria III — Hacia Berlín y el nuevo orden</w:t>
      </w:r>
    </w:p>
    <w:p w14:paraId="4DBFDCDB" w14:textId="77777777" w:rsidR="00A000A9" w:rsidRPr="00BE059B" w:rsidRDefault="00000000">
      <w:pPr>
        <w:pStyle w:val="Heading2"/>
      </w:pPr>
      <w:bookmarkStart w:id="211" w:name="avance-imparable-y-el-segundo-frente"/>
      <w:r w:rsidRPr="00BE059B">
        <w:t>1944: Avance imparable y el segundo frente</w:t>
      </w:r>
    </w:p>
    <w:p w14:paraId="5488AC3A" w14:textId="77777777" w:rsidR="00A000A9" w:rsidRPr="00BE059B" w:rsidRDefault="00000000">
      <w:r w:rsidRPr="00BE059B">
        <w:t>El verano de 1944 consolidó la sensación de que la marea había girado de forma irreversible. Mientras el Ejército Rojo destrozaba el Grupo de Ejércitos Centro con la Operación Bagration, el 6 de junio los aliados occidentales desembarcaban en Normandía. Stalin, que llevaba años exigiendo el “segundo frente”, observó los reportes del canal de la Mancha con una mezcla de alivio y cálculo. Su prioridad era mantener la iniciativa en el este, pero también moldear el mapa político que surgiría después.</w:t>
      </w:r>
    </w:p>
    <w:p w14:paraId="1A4411C7" w14:textId="77777777" w:rsidR="00A000A9" w:rsidRPr="00BE059B" w:rsidRDefault="00000000">
      <w:pPr>
        <w:pStyle w:val="BodyText"/>
      </w:pPr>
      <w:r w:rsidRPr="00BE059B">
        <w:t>En Moscú, el embajador estadounidense Averell Harriman entregaba promesas de más convoyes de Lend-Lease. Camiones Studebaker recorrían caminos de tierra en Ucrania transportando artillería soviética, mientras pilotos británicos instruían a escuadrones soviéticos en nuevas tácticas de bombardeo. Stalin valoraba la ayuda, aunque insistía en que el peso principal de la guerra recaía sobre la URSS. Las cifras le daban la razón: más de dos tercios de las divisiones alemanas estaban fijadas en el frente oriental.</w:t>
      </w:r>
    </w:p>
    <w:p w14:paraId="406AB790" w14:textId="77777777" w:rsidR="00A000A9" w:rsidRPr="00BE059B" w:rsidRDefault="00000000">
      <w:pPr>
        <w:pStyle w:val="BodyText"/>
      </w:pPr>
      <w:r w:rsidRPr="00BE059B">
        <w:t>La coordinación se volvía cotidiana. El general Eisenhower enviaba cables de cortesía a Zhúkov; Churchill compartía análisis meteorológicos que podían retrasar ofensivas combinadas. Stalin respondía con mensajes concisos, sin revelar demasiado. Los convoyes árticos, pese al peligro de los U-boots, siguieron llegando a Murmansk y Arcángel cargados con harina, penicilina y locomotoras. La URSS, a su vez, proporcionaba inteligencia sobre movimientos de tropas alemanas en Europa oriental.</w:t>
      </w:r>
    </w:p>
    <w:p w14:paraId="5910F8F6" w14:textId="77777777" w:rsidR="00A000A9" w:rsidRPr="00BE059B" w:rsidRDefault="00000000">
      <w:pPr>
        <w:pStyle w:val="BodyText"/>
      </w:pPr>
      <w:r w:rsidRPr="00BE059B">
        <w:t>El frente interno soviético se adaptó a la cooperación: intérpretes, diplomáticos y oficiales de enlace asistían a cursos acelerados de idiomas en academias militares de Moscú y Kuibyshev. En las fábricas, se colocaron carteles que agradecían a los “aliados por la victoria compartida”, aunque la censura vigilaba que la gratitud no eclipsara la narrativa del sacrificio propio. El Comité Antifascista Judío organizó giras por Estados Unidos para recaudar fondos, mientras delegaciones de obreros británicos visitaban Magnitogorsk y volvían narrando la magnitud del esfuerzo soviético.</w:t>
      </w:r>
    </w:p>
    <w:p w14:paraId="7B2BD38C" w14:textId="77777777" w:rsidR="00A000A9" w:rsidRPr="00BE059B" w:rsidRDefault="00000000">
      <w:pPr>
        <w:pStyle w:val="BodyText"/>
      </w:pPr>
      <w:r w:rsidRPr="00BE059B">
        <w:t>El propio Stalin, en sesiones restringidas del Politburó, analizaba cada reporte diplomático. Subrayaba términos como “profundidad estratégica” y exigía estudios históricos sobre invasiones occidentales para justificar la creación de un cinturón de estados aliados. En cuadernos personales anotaba: “La lección de 1941: ampliar barrera, multiplicar aliados”. La memoria del desastre inicial moldeaba cada decisión.</w:t>
      </w:r>
    </w:p>
    <w:p w14:paraId="5B5FAE6C" w14:textId="77777777" w:rsidR="00A000A9" w:rsidRPr="00BE059B" w:rsidRDefault="00000000">
      <w:pPr>
        <w:pStyle w:val="Heading2"/>
      </w:pPr>
      <w:bookmarkStart w:id="212" w:name="conferencias-acuerdos-y-desconfianzas"/>
      <w:bookmarkEnd w:id="211"/>
      <w:r w:rsidRPr="00BE059B">
        <w:t>Conferencias, acuerdos y desconfianzas</w:t>
      </w:r>
    </w:p>
    <w:p w14:paraId="00B35C26" w14:textId="77777777" w:rsidR="00A000A9" w:rsidRPr="00BE059B" w:rsidRDefault="00000000">
      <w:r w:rsidRPr="00BE059B">
        <w:t xml:space="preserve">La diplomacia se volvió campo de batalla paralelo. En octubre de 1944, Churchill viajó a Moscú. En la mesa del Kremlin, Stalin deslizó un papel con porcentajes: 90% de influencia </w:t>
      </w:r>
      <w:r w:rsidRPr="00BE059B">
        <w:lastRenderedPageBreak/>
        <w:t>soviética en Rumania, 75% en Bulgaria, 50% en Yugoslavia, 10% en Grecia. Churchill, según sus memorias, garabateó un visto bueno. El “acuerdo de porcentajes” marcó, informalmente, la repartición de esferas de influencia en los Balcanes.</w:t>
      </w:r>
    </w:p>
    <w:p w14:paraId="7BE2DB64" w14:textId="77777777" w:rsidR="00A000A9" w:rsidRPr="00BE059B" w:rsidRDefault="00000000">
      <w:pPr>
        <w:pStyle w:val="BodyText"/>
      </w:pPr>
      <w:r w:rsidRPr="00BE059B">
        <w:t>Al mismo tiempo, se preparaba una nueva conferencia con Roosevelt y Churchill. Stalin jugaba al equilibrio: exigía seguridad en sus fronteras, pero necesitaba mantener cohesionada la alianza. El alto mando soviético recibía constantes telegramas sobre los preparativos de la Operación Overlord extendida hacia el interior de Francia. El futuro se escribiría en mesas de negociación tanto como en frentes cubiertos de nieve.</w:t>
      </w:r>
    </w:p>
    <w:p w14:paraId="4907975F" w14:textId="77777777" w:rsidR="00A000A9" w:rsidRPr="00BE059B" w:rsidRDefault="00000000">
      <w:pPr>
        <w:pStyle w:val="BodyText"/>
      </w:pPr>
      <w:r w:rsidRPr="00BE059B">
        <w:t>Mientras tanto, la propaganda soviética mostraba a Stalin como estadista confiable. Fotografías lo presentaban estrechando manos con Churchill y sonriendo junto a Harriman. Los periódicos soviéticos replicaban editoriales extranjeros que elogiaban el sacrificio ruso. Pero puertas adentro, las discusiones eran ásperas. Molotov advertía sobre la posibilidad de que Occidente, una vez derrotada Alemania, buscara contener a la URSS. El líder respondía con su típico pragmatismo: “Primero, vencer al enemigo común; después, defender lo conquistado”.</w:t>
      </w:r>
    </w:p>
    <w:p w14:paraId="4346E942" w14:textId="77777777" w:rsidR="00A000A9" w:rsidRPr="00BE059B" w:rsidRDefault="00000000">
      <w:pPr>
        <w:pStyle w:val="Heading2"/>
      </w:pPr>
      <w:bookmarkStart w:id="213" w:name="varsovia-y-el-drama-polaco"/>
      <w:bookmarkEnd w:id="212"/>
      <w:r w:rsidRPr="00BE059B">
        <w:t>Varsovia y el drama polaco</w:t>
      </w:r>
    </w:p>
    <w:p w14:paraId="126F6956" w14:textId="77777777" w:rsidR="00A000A9" w:rsidRPr="00BE059B" w:rsidRDefault="00000000">
      <w:r w:rsidRPr="00BE059B">
        <w:t>En agosto de 1944, cuando las tropas soviéticas se aproximaban al Vístula, estalló el Levantamiento de Varsovia protagonizado por el Armia Krajowa, la resistencia polaca leal al gobierno en el exilio. Stalin observó la rebelión con ojos fríos. Para él, aquellos patriotas que se alzaban contra los nazis eran también adversarios potenciales contra los planes soviéticos para Polonia. El Ejército Rojo se detuvo en la orilla oriental del Vístula, argumentando falta de logística.</w:t>
      </w:r>
    </w:p>
    <w:p w14:paraId="5728D258" w14:textId="77777777" w:rsidR="00A000A9" w:rsidRPr="00BE059B" w:rsidRDefault="00000000">
      <w:pPr>
        <w:pStyle w:val="BodyText"/>
      </w:pPr>
      <w:r w:rsidRPr="00BE059B">
        <w:t>Durante 63 días, Varsovia luchó sola. La Wehrmacht y las SS redujeron la ciudad a escombros. Stalin negó el uso de aeródromos soviéticos a aviones aliados que querían lanzar suministros. Sólo cuando el levantamiento fue aplastado autorizó operaciones simbólicas. La tragedia permitió consolidar al Comité Polaco de Lublin, gobierno provisional respaldado por Moscú. El mensaje era claro: la Polonia que renacería estaría alineada con el Kremlin.</w:t>
      </w:r>
    </w:p>
    <w:p w14:paraId="541A6C75" w14:textId="77777777" w:rsidR="00A000A9" w:rsidRPr="00BE059B" w:rsidRDefault="00000000">
      <w:pPr>
        <w:pStyle w:val="BodyText"/>
      </w:pPr>
      <w:r w:rsidRPr="00BE059B">
        <w:t>La política polaca fue laboratorio de la posguerra. Mientras el Armia Krajowa era diezmado, el recién creado Ejército Popular Polaco, entrenado en territorio soviético, cruzaba el Vístula con armamento suministrado por Moscú. Stalin convocó a líderes comunistas polacos como Bolesław Bierut y Wanda Wasilewska y delineó con ellos la futura estructura del país. Las elecciones prometidas en Yalta serían, llegado el momento, plebiscitos controlados. Varsovia, arrasada, sería reconstruida con planos inspirados en su pasado barroco, pero bajo supervisión soviética.</w:t>
      </w:r>
    </w:p>
    <w:p w14:paraId="14BFB353" w14:textId="77777777" w:rsidR="00A000A9" w:rsidRPr="00BE059B" w:rsidRDefault="00000000">
      <w:pPr>
        <w:pStyle w:val="BodyText"/>
      </w:pPr>
      <w:r w:rsidRPr="00BE059B">
        <w:t xml:space="preserve">Las noticias del levantamiento conmocionaron al mundo. En Londres, emigrados polacos organizaron vigilias con velas; en Nueva York, congresistas reclamaron ayuda inmediata. Sin embargo, el cálculo prevaleció. Stalin comentó a sus colaboradores que “no se podía arriesgar el ejército soviético por aventureros”, frase que quedó en memorandos internos. El episodio anticipó la tensión que dominaría la posguerra: seguridad para la URSS versus aspiraciones </w:t>
      </w:r>
      <w:r w:rsidRPr="00BE059B">
        <w:lastRenderedPageBreak/>
        <w:t>democráticas en Europa oriental. Campesinos del Vístula recordaron después cómo observaban las luces de la capital ardiendo, conscientes de estar presenciando el nacimiento de una brecha que tardaría décadas en cerrarse.</w:t>
      </w:r>
    </w:p>
    <w:p w14:paraId="194F436F" w14:textId="77777777" w:rsidR="00A000A9" w:rsidRPr="00BE059B" w:rsidRDefault="00000000">
      <w:pPr>
        <w:pStyle w:val="Heading2"/>
      </w:pPr>
      <w:bookmarkStart w:id="214" w:name="rumania-bulgaria-y-el-giro-balcánico"/>
      <w:bookmarkEnd w:id="213"/>
      <w:r w:rsidRPr="00BE059B">
        <w:t>Rumania, Bulgaria y el giro balcánico</w:t>
      </w:r>
    </w:p>
    <w:p w14:paraId="10DAA95B" w14:textId="77777777" w:rsidR="00A000A9" w:rsidRPr="00BE059B" w:rsidRDefault="00000000">
      <w:r w:rsidRPr="00BE059B">
        <w:t>Ese mismo verano, Rumania cambió de bando. Tras la ofensiva soviética de Iași-Chișinău, el rey Miguel derrocó al mariscal Antonescu y declaró la guerra a Alemania. En cuestión de horas, el petróleo de Ploiești quedó al servicio de la coalición antifascista. Stalin aprovechó la coyuntura para firmar armisticios que le otorgaban control político. Bulgaria siguió un camino similar: abandonó al Eje, aunque fue obligada a aceptar una ocupación “amistosa” del Ejército Rojo.</w:t>
      </w:r>
    </w:p>
    <w:p w14:paraId="2F9FCC18" w14:textId="77777777" w:rsidR="00A000A9" w:rsidRPr="00BE059B" w:rsidRDefault="00000000">
      <w:pPr>
        <w:pStyle w:val="BodyText"/>
      </w:pPr>
      <w:r w:rsidRPr="00BE059B">
        <w:t>En Yugoslavia, los partisanos de Tito colaboraban con las tropas soviéticas para liberar Belgrado. Stalin, receloso de la independencia del mariscal yugoslavo, envió emisarios para asegurar que la futura república socialista no escapara de la órbita soviética. Sin embargo, Tito demostraba autonomía, anticipando tensiones que se manifestarían años después.</w:t>
      </w:r>
    </w:p>
    <w:p w14:paraId="20658BDD" w14:textId="77777777" w:rsidR="00A000A9" w:rsidRPr="00BE059B" w:rsidRDefault="00000000">
      <w:pPr>
        <w:pStyle w:val="BodyText"/>
      </w:pPr>
      <w:r w:rsidRPr="00BE059B">
        <w:t>Grecia fue otro escenario tenso. Mientras el Ejército Rojo avanzaba por los Balcanes, los británicos desembarcaban en Atenas para apoyar al gobierno monárquico. Churchill temía que los comunistas griegos, apoyados desde Bulgaria y Yugoslavia, tomaran el poder. Stalin, fiel al acuerdo de porcentajes, ordenó a los comunistas griegos moderarse. La Guerra Civil griega se encendería, no obstante, mostrando los límites de los pactos de salón.</w:t>
      </w:r>
    </w:p>
    <w:p w14:paraId="72B35A46" w14:textId="77777777" w:rsidR="00A000A9" w:rsidRPr="00BE059B" w:rsidRDefault="00000000">
      <w:pPr>
        <w:pStyle w:val="BodyText"/>
      </w:pPr>
      <w:r w:rsidRPr="00BE059B">
        <w:t>La campaña balcánica también implicó enfrentarse a la cuestión de los refugiados. Miles de judíos sefardíes de Salónica, deportados a campos nazis, habían sido exterminados; otros sobrevivientes vagaban por Macedonia buscando hogar. El Comisariado soviético de Asuntos Exteriores coordinó con las nuevas autoridades yugoslavas para establecer corredores humanitarios hacia Palestina y hacia la Rumania ya alineada con Moscú. El mapa étnico de la región quedaba irreversiblemente alterado.</w:t>
      </w:r>
    </w:p>
    <w:p w14:paraId="659B2A16" w14:textId="77777777" w:rsidR="00A000A9" w:rsidRPr="00BE059B" w:rsidRDefault="00000000">
      <w:pPr>
        <w:pStyle w:val="Heading2"/>
      </w:pPr>
      <w:bookmarkStart w:id="215" w:name="budapest-y-la-guerra-urbana"/>
      <w:bookmarkEnd w:id="214"/>
      <w:r w:rsidRPr="00BE059B">
        <w:t>Budapest y la guerra urbana</w:t>
      </w:r>
    </w:p>
    <w:p w14:paraId="0CAA752C" w14:textId="77777777" w:rsidR="00A000A9" w:rsidRPr="00BE059B" w:rsidRDefault="00000000">
      <w:r w:rsidRPr="00BE059B">
        <w:t>El otoño de 1944 llevó la guerra a Hungría. Budapest, ciudad de puentes y cafés, se convirtió en campo de ruinas. Hitler, convencido de la importancia estratégica del petróleo húngaro, ordenó una defensa a ultranza. La batalla duró desde diciembre hasta febrero de 1945. Las calles se llenaron de barricadas, los palacios se transformaron en fortines y el Danubio se tiñó con reflejos de metralla.</w:t>
      </w:r>
    </w:p>
    <w:p w14:paraId="025DD109" w14:textId="77777777" w:rsidR="00A000A9" w:rsidRPr="00BE059B" w:rsidRDefault="00000000">
      <w:pPr>
        <w:pStyle w:val="BodyText"/>
      </w:pPr>
      <w:r w:rsidRPr="00BE059B">
        <w:t>Stalin ordenó una campaña de cerco doble. Las tropas del mariscal Malinovski avanzaron desde el este, mientras las del general Tolbujin presionaban desde el sur. Los soviéticos ofrecieron rendición honorable al comandante alemán Karl Pfeffer-Wildenbruch; la rechazó. Tras semanas de combate casa por casa, la ciudad cayó. La victoria fue amarga: la población civil sufrió bombardeos, saqueos y represalias. El ejército soviético enfrentó acusaciones de violencia contra civiles, tema que el Kremlin silenciaría con censura.</w:t>
      </w:r>
    </w:p>
    <w:p w14:paraId="6428F4A6" w14:textId="77777777" w:rsidR="00A000A9" w:rsidRPr="00BE059B" w:rsidRDefault="00000000">
      <w:pPr>
        <w:pStyle w:val="Heading2"/>
      </w:pPr>
      <w:bookmarkStart w:id="216" w:name="viena-y-el-danubio-rojo"/>
      <w:bookmarkEnd w:id="215"/>
      <w:r w:rsidRPr="00BE059B">
        <w:lastRenderedPageBreak/>
        <w:t>Viena y el Danubio rojo</w:t>
      </w:r>
    </w:p>
    <w:p w14:paraId="123E6EDC" w14:textId="77777777" w:rsidR="00A000A9" w:rsidRPr="00BE059B" w:rsidRDefault="00000000">
      <w:r w:rsidRPr="00BE059B">
        <w:t>Tras Budapest, la mirada se desplazó hacia Austria. La ofensiva sobre Viena comenzó en marzo de 1945. Las tropas del mariscal Kónev cruzaron el Danubio bajo una cortina de humo; paracaidistas soviéticos descendieron sobre los suburbios mientras la artillería cercenaba puentes. La ciudad, cuna de valses y cafés, se convirtió en escenario de combates callejeros. El 13 de abril, la bandera roja flameó sobre el Parlamento vienés. Stalin anunció la liberación como “derrota del nido fascista del Danubio” y prometió respetar la neutralidad futura del país, aunque la ocupación duraría hasta 1955.</w:t>
      </w:r>
    </w:p>
    <w:p w14:paraId="002F9D48" w14:textId="77777777" w:rsidR="00A000A9" w:rsidRPr="00BE059B" w:rsidRDefault="00000000">
      <w:pPr>
        <w:pStyle w:val="BodyText"/>
      </w:pPr>
      <w:r w:rsidRPr="00BE059B">
        <w:t>En Viena, los soviéticos requisaron fábricas de maquinaria, óperas dañadas y bodegas repletas de vino. Se constituyeron zonas de administración conjunta con británicos, estadounidenses y franceses, preludio de la división alemana. Las orquestas retomaron conciertos dedicando piezas a la “victoria soviética”. Intelectuales vieneses, agradecidos por el fin del nazismo, enviaron cartas a Moscú solicitando apoyo para reconstruir universidades. Stalin respondió con envíos limitados de libros ideológicamente filtrados.</w:t>
      </w:r>
    </w:p>
    <w:p w14:paraId="3DB17ED7" w14:textId="77777777" w:rsidR="00A000A9" w:rsidRPr="00BE059B" w:rsidRDefault="00000000">
      <w:pPr>
        <w:pStyle w:val="BodyText"/>
      </w:pPr>
      <w:r w:rsidRPr="00BE059B">
        <w:t>Las calles vienesas se llenaron de uniformes diversos. Soldados soviéticos compartían cafés con oficiales estadounidenses mientras traductores se esforzaban por suavizar malentendidos. Entre bastidores, sin embargo, el NKVD y el MI6 británico iniciaban una partida de espionaje que definiría la siguiente década. Viena se transformó en ciudad de agentes dobles y mensajes ocultos.</w:t>
      </w:r>
    </w:p>
    <w:p w14:paraId="5D5BD3F9" w14:textId="77777777" w:rsidR="00A000A9" w:rsidRPr="00BE059B" w:rsidRDefault="00000000">
      <w:pPr>
        <w:pStyle w:val="Heading2"/>
      </w:pPr>
      <w:bookmarkStart w:id="217" w:name="yalta-arquitectura-de-la-posguerra"/>
      <w:bookmarkEnd w:id="216"/>
      <w:r w:rsidRPr="00BE059B">
        <w:t>Yalta: arquitectura de la posguerra</w:t>
      </w:r>
    </w:p>
    <w:p w14:paraId="26DFE5D4" w14:textId="77777777" w:rsidR="00A000A9" w:rsidRPr="00BE059B" w:rsidRDefault="00000000">
      <w:r w:rsidRPr="00BE059B">
        <w:t>En febrero de 1945, Stalin se reunió con Roosevelt y Churchill en Yalta, Crimea. La conferencia se celebró en el Palacio Livadia, frente al mar. Roosevelt, enfermo pero decidido, buscaba la creación de las Naciones Unidas y la entrada soviética en la guerra contra Japón. Churchill pretendía defender los intereses británicos en el Mediterráneo y garantizar elecciones libres en Europa oriental. Stalin deseaba fronteras seguras, reparaciones y gobiernos amigos.</w:t>
      </w:r>
    </w:p>
    <w:p w14:paraId="7680BED8" w14:textId="77777777" w:rsidR="00A000A9" w:rsidRPr="00BE059B" w:rsidRDefault="00000000">
      <w:pPr>
        <w:pStyle w:val="BodyText"/>
      </w:pPr>
      <w:r w:rsidRPr="00BE059B">
        <w:t>Los acuerdos de Yalta establecieron zonas de ocupación para Alemania, confirmaron la incorporación de Polonia oriental a la URSS y reconocieron una frontera polaca desplazada al oeste, sobre la línea Oder-Neisse. Se prometieron elecciones libres en los países liberados, pero Stalin interpretó el compromiso a su manera: elecciones supervisadas por gobiernos aliados del Kremlin. También se fijó la participación soviética en la ONU con poder de veto.</w:t>
      </w:r>
    </w:p>
    <w:p w14:paraId="44265396" w14:textId="77777777" w:rsidR="00A000A9" w:rsidRPr="00BE059B" w:rsidRDefault="00000000">
      <w:pPr>
        <w:pStyle w:val="Heading2"/>
      </w:pPr>
      <w:bookmarkStart w:id="218" w:name="el-avance-final-vístula-oder"/>
      <w:bookmarkEnd w:id="217"/>
      <w:r w:rsidRPr="00BE059B">
        <w:t>El avance final: Vístula-Oder</w:t>
      </w:r>
    </w:p>
    <w:p w14:paraId="0D6189B9" w14:textId="77777777" w:rsidR="00A000A9" w:rsidRPr="00BE059B" w:rsidRDefault="00000000">
      <w:r w:rsidRPr="00BE059B">
        <w:t>Después de Yalta, las tropas soviéticas lanzaron la ofensiva Vístula-Oder. En enero de 1945, Zhúkov y Kónev dirigieron un ataque en profundidad que llevó al Ejército Rojo desde las líneas polacas hasta las afueras de Berlín en menos de tres semanas. Los comandantes soviéticos perfeccionaron la guerra de maniobras: columnas mecanizadas que cruzaban ríos sobre puentes de pontones, artillería autopropulsada que avanzaba en formación, aviación táctica bombardeando nudos ferroviarios.</w:t>
      </w:r>
    </w:p>
    <w:p w14:paraId="71ED24B8" w14:textId="77777777" w:rsidR="00A000A9" w:rsidRPr="00BE059B" w:rsidRDefault="00000000">
      <w:pPr>
        <w:pStyle w:val="BodyText"/>
      </w:pPr>
      <w:r w:rsidRPr="00BE059B">
        <w:lastRenderedPageBreak/>
        <w:t>Varsovia, liberada por las tropas de Rokossovski, mostraba miles de edificios derruidos. La capital polaca fue reconocida como mártir y se inició su reconstrucción bajo la dirección del gobierno prorruso. En Prusia Oriental, la batalla de Königsberg fue feroz. Los civiles alemanes huían en caravanas heladas hacia el oeste, mientras la propaganda soviética hablaba de justicia histórica.</w:t>
      </w:r>
    </w:p>
    <w:p w14:paraId="31A68E9F" w14:textId="77777777" w:rsidR="00A000A9" w:rsidRPr="00BE059B" w:rsidRDefault="00000000">
      <w:pPr>
        <w:pStyle w:val="BodyText"/>
      </w:pPr>
      <w:r w:rsidRPr="00BE059B">
        <w:t>El avance por Prusia Oriental dejó escenas dantescas. La Operación Samland limpió la península cercana a Königsberg, permitiendo el acceso al puerto de Pillau. Las tropas soviéticas capturaron el castillo teutón y colocaron estandartes con la efigie de Lenin y Stalin sobre sus murallas. Miles de civiles intentaron escapar sobre el hielo del Báltico en barcos improvisados; muchos perecieron en el naufragio del Wilhelm Gustloff, hundido por un submarino soviético. La tragedia marcó para los alemanes uno de los episodios más amargos del éxodo.</w:t>
      </w:r>
    </w:p>
    <w:p w14:paraId="5DBA3344" w14:textId="77777777" w:rsidR="00A000A9" w:rsidRPr="00BE059B" w:rsidRDefault="00000000">
      <w:pPr>
        <w:pStyle w:val="BodyText"/>
      </w:pPr>
      <w:r w:rsidRPr="00BE059B">
        <w:t>En Silesia, simultáneamente, los ejércitos de Iván Kónev irrumpieron en los complejos industriales que Moscú codiciaba. Las fábricas de Gliwice y Wrocław fueron tomadas intactas gracias a comandos que impidieron su demolición. Stalin ordenó desmontar equipamiento y trasladarlo a los Urales como reparaciones de guerra.</w:t>
      </w:r>
    </w:p>
    <w:p w14:paraId="4B4D98CF" w14:textId="77777777" w:rsidR="00A000A9" w:rsidRPr="00BE059B" w:rsidRDefault="00000000">
      <w:pPr>
        <w:pStyle w:val="BodyText"/>
      </w:pPr>
      <w:r w:rsidRPr="00BE059B">
        <w:t>El éxodo alemán fue brutal. Miles caminaron por carreteras heladas arrastrando carretillas con pertenencias. El Stavka distribuyó panfletos instruyendo a los soldados a distinguir entre criminales nazis y civiles. Las cartas de oficiales describen sentimientos ambivalentes: “Recuerdo a mi madre muerta en Smolensk, pero este niño de ojos azules no tiene la culpa”, escribió un capitán. La guerra reconfiguraba las nociones de justicia y venganza.</w:t>
      </w:r>
    </w:p>
    <w:p w14:paraId="7AEC269F" w14:textId="77777777" w:rsidR="00A000A9" w:rsidRPr="00BE059B" w:rsidRDefault="00000000">
      <w:pPr>
        <w:pStyle w:val="Heading2"/>
      </w:pPr>
      <w:bookmarkStart w:id="219" w:name="el-cerco-de-berlín"/>
      <w:bookmarkEnd w:id="218"/>
      <w:r w:rsidRPr="00BE059B">
        <w:t>El cerco de Berlín</w:t>
      </w:r>
    </w:p>
    <w:p w14:paraId="50929167" w14:textId="77777777" w:rsidR="00A000A9" w:rsidRPr="00BE059B" w:rsidRDefault="00000000">
      <w:r w:rsidRPr="00BE059B">
        <w:t>Para abril de 1945, la capital del Tercer Reich estaba sitiada. Stalin organizó un duelo tácito entre Zhúkov y Kónev: quien llegará primero al corazón de Berlín recibiría el honor de la victoria final. Las tropas del 1.º Frente Bielorruso cruzaron el Oder bajo un diluvio artillero conocido como “la sinfonía de Katyusha”. Cada edificio se convirtió en bunker; la Luftwaffe era apenas una sombra.</w:t>
      </w:r>
    </w:p>
    <w:p w14:paraId="21E10F23" w14:textId="77777777" w:rsidR="00A000A9" w:rsidRPr="00BE059B" w:rsidRDefault="00000000">
      <w:pPr>
        <w:pStyle w:val="BodyText"/>
      </w:pPr>
      <w:r w:rsidRPr="00BE059B">
        <w:t>En la noche del 20 de abril, las primeras granadas cayeron sobre el centro de la ciudad. Las unidades alemanas, formadas por restos de divisiones y adolescentes de la Volkssturm, ofrecieron resistencia desesperada. Los soldados soviéticos avanzaban por túneles de metro, patios interiores y pasajes improvisados. El Reichstag, símbolo del poder alemán, fue tomado a sangre y fuego el 30 de abril. El fotógrafo Evgueni Khaldei inmortalizó el momento en que una bandera roja ondeó sobre sus ruinas. Dos días después, Alemania firmó la capitulación incondicional.</w:t>
      </w:r>
    </w:p>
    <w:p w14:paraId="520E68B6" w14:textId="77777777" w:rsidR="00A000A9" w:rsidRPr="00BE059B" w:rsidRDefault="00000000">
      <w:pPr>
        <w:pStyle w:val="BodyText"/>
      </w:pPr>
      <w:r w:rsidRPr="00BE059B">
        <w:t>El 8 de mayo se firmó la rendición en Reims, pero Stalin insistió en una segunda ceremonia en Berlín la noche del 8 al 9, para recalcar el papel soviético. El mariscal Keitel firmó ante Zhúkov y representantes aliados. En Moscú, los altavoces anunciaron la noticia a la madrugada. La gente salió a las calles con pañuelos y botellas de vodka. El cielo se iluminó con 30 salvas de artillería por cada frente. La alegría se mezclaba con lágrimas por los ausentes.</w:t>
      </w:r>
    </w:p>
    <w:p w14:paraId="0DD3F466" w14:textId="77777777" w:rsidR="00A000A9" w:rsidRPr="00BE059B" w:rsidRDefault="00000000">
      <w:pPr>
        <w:pStyle w:val="BodyText"/>
      </w:pPr>
      <w:r w:rsidRPr="00BE059B">
        <w:lastRenderedPageBreak/>
        <w:t>Los diarios soviéticos del 10 de mayo publicaron listas interminables de héroes de la Unión Soviética. Las radios transmitieron la voz de Stalin: “La guerra terminó. ¡Gloria a nuestros héroes!”. Obreros en Magnitogorsk hicieron sonar sirenas industriales, campesinos en Siberia encendieron fogatas celebratorias, prisioneros liberados en Alemania improvisaron danzas en plazas devastadas. Las iglesias ortodoxas repicaron campanas por primera vez en años con autorización oficial.</w:t>
      </w:r>
    </w:p>
    <w:p w14:paraId="17539E36" w14:textId="77777777" w:rsidR="00A000A9" w:rsidRPr="00BE059B" w:rsidRDefault="00000000">
      <w:pPr>
        <w:pStyle w:val="Heading2"/>
      </w:pPr>
      <w:bookmarkStart w:id="220" w:name="liberaciones-y-sombras"/>
      <w:bookmarkEnd w:id="219"/>
      <w:r w:rsidRPr="00BE059B">
        <w:t>Liberaciones y sombras</w:t>
      </w:r>
    </w:p>
    <w:p w14:paraId="7DE93715" w14:textId="77777777" w:rsidR="00A000A9" w:rsidRPr="00BE059B" w:rsidRDefault="00000000">
      <w:r w:rsidRPr="00BE059B">
        <w:t>A medida que el Ejército Rojo liberaba territorios, descubría campos de concentración y exterminio. Majdanek, Auschwitz, Sobibor: nombres que se grabaron con horror en la memoria soviética. Stalin ordenó documentar meticulosamente los crímenes nazis. Los camarógrafos del Ejército filmaron hornos, montañas de zapatos, habitaciones llenas de cabello humano. La URSS se presentaba como liberadora, pero también debía enfrentar acusaciones por las deportaciones y represiones que realizaba en paralelo.</w:t>
      </w:r>
    </w:p>
    <w:p w14:paraId="76F32D0B" w14:textId="77777777" w:rsidR="00A000A9" w:rsidRPr="00BE059B" w:rsidRDefault="00000000">
      <w:pPr>
        <w:pStyle w:val="BodyText"/>
      </w:pPr>
      <w:r w:rsidRPr="00BE059B">
        <w:t>La victoria trajo celebraciones inmensas. El 9 de mayo, Moscú tronó con fuegos artificiales y sirenas. Sin embargo, el dolor era omnipresente. Millones de familias lloraban a los ausentes. Las ciudades se preparaban para reconstruirse sobre ruinas. Stalin proclamó que la guerra había validado el modelo soviético. Su autoridad, reforzada por la victoria, sería el cimiento de la nueva era.</w:t>
      </w:r>
    </w:p>
    <w:p w14:paraId="6A13E81E" w14:textId="77777777" w:rsidR="00A000A9" w:rsidRPr="00BE059B" w:rsidRDefault="00000000">
      <w:pPr>
        <w:pStyle w:val="Heading2"/>
      </w:pPr>
      <w:bookmarkStart w:id="221" w:name="potsdam-y-la-negociación-final"/>
      <w:bookmarkEnd w:id="220"/>
      <w:r w:rsidRPr="00BE059B">
        <w:t>Potsdam y la negociación final</w:t>
      </w:r>
    </w:p>
    <w:p w14:paraId="18BCC11C" w14:textId="77777777" w:rsidR="00A000A9" w:rsidRPr="00BE059B" w:rsidRDefault="00000000">
      <w:r w:rsidRPr="00BE059B">
        <w:t>En julio de 1945, Stalin viajó a Potsdam para reunirse con Truman y el nuevo primer ministro británico, Clement Attlee. La atmósfera era distinta: la alianza ganadora se transformaba en rivalidad latente. Truman insinuó la existencia de una “arma de destrucción extraordinaria” —la bomba atómica—; Stalin, que ya estaba informado gracias al espionaje soviético en el Proyecto Manhattan, fingió sorpresa educada.</w:t>
      </w:r>
    </w:p>
    <w:p w14:paraId="1C490C77" w14:textId="77777777" w:rsidR="00A000A9" w:rsidRPr="00BE059B" w:rsidRDefault="00000000">
      <w:pPr>
        <w:pStyle w:val="BodyText"/>
      </w:pPr>
      <w:r w:rsidRPr="00BE059B">
        <w:t>En Potsdam se acordaron reparaciones para Alemania, la desmilitarización y el procesamiento de criminales de guerra en Núremberg. Se ratificó la línea Oder-Neisse y se autorizó la expulsión de millones de alemanes étnicos de Polonia, Checoslovaquia y Hungría. Stalin insistió en asegurar la base naval de Port Arthur y la influencia soviética en Manchuria. El ambiente era cordial, pero las miradas desconfiadas. Truman describió más tarde al líder soviético como “imperturbable, casi insondable”.</w:t>
      </w:r>
    </w:p>
    <w:p w14:paraId="396FFB09" w14:textId="77777777" w:rsidR="00A000A9" w:rsidRPr="00BE059B" w:rsidRDefault="00000000">
      <w:pPr>
        <w:pStyle w:val="BodyText"/>
      </w:pPr>
      <w:r w:rsidRPr="00BE059B">
        <w:t>Tras la conferencia, Stalin envió informes secretos al Politburó subrayando que Occidente estaba dispuesto a negociar, pero preparaba alianzas alternativas. Ordenó acelerar el programa nuclear soviético bajo la dirección de Igor Kurchátov y Lavrenti Beria.</w:t>
      </w:r>
    </w:p>
    <w:p w14:paraId="17FE5EE4" w14:textId="77777777" w:rsidR="00A000A9" w:rsidRPr="00BE059B" w:rsidRDefault="00000000">
      <w:pPr>
        <w:pStyle w:val="Heading2"/>
      </w:pPr>
      <w:bookmarkStart w:id="222" w:name="el-equilibrio-con-los-aliados"/>
      <w:bookmarkEnd w:id="221"/>
      <w:r w:rsidRPr="00BE059B">
        <w:t>El equilibrio con los aliados</w:t>
      </w:r>
    </w:p>
    <w:p w14:paraId="148B0368" w14:textId="77777777" w:rsidR="00A000A9" w:rsidRPr="00BE059B" w:rsidRDefault="00000000">
      <w:r w:rsidRPr="00BE059B">
        <w:t xml:space="preserve">Aunque la cooperación continuó, las tensiones surgieron inmediatamente. Truman, sucesor de Roosevelt, adoptó una postura más dura. Las cartas que atravesaban el Atlántico mencionaban diferencias sobre la composición de los gobiernos en Polonia y Rumania. Churchill, </w:t>
      </w:r>
      <w:r w:rsidRPr="00BE059B">
        <w:lastRenderedPageBreak/>
        <w:t>en el parlamento británico, habló de “un telón de acero” que se extendía sobre Europa. Stalin respondía acusando a Occidente de querer cercar a la URSS.</w:t>
      </w:r>
    </w:p>
    <w:p w14:paraId="340E7790" w14:textId="77777777" w:rsidR="00A000A9" w:rsidRPr="00BE059B" w:rsidRDefault="00000000">
      <w:pPr>
        <w:pStyle w:val="BodyText"/>
      </w:pPr>
      <w:r w:rsidRPr="00BE059B">
        <w:t>Aun así, la alianza se mantuvo hasta la derrota definitiva de Japón. En agosto de 1945, cumpliendo lo prometido en Yalta, Stalin declaró la guerra al Imperio nipón y lanzó la ofensiva en Manchuria. La victoria rápida reforzó la imagen de la URSS como potencia global. El mapa del mundo había cambiado radicalmente.</w:t>
      </w:r>
    </w:p>
    <w:p w14:paraId="2A0D8D6E" w14:textId="77777777" w:rsidR="00A000A9" w:rsidRPr="00BE059B" w:rsidRDefault="00000000">
      <w:pPr>
        <w:pStyle w:val="BodyText"/>
      </w:pPr>
      <w:r w:rsidRPr="00BE059B">
        <w:t>La Operación Tormenta de Agosto contra el Ejército Kwantung mostró una vez más la precisión logística soviética: en menos de dos semanas, las tropas atravesaron montañas y desiertos, capturaron miles de prisioneros y ocuparon Manchuria, Sajalín meridional y las islas Kuriles. Stalin buscaba asegurarse puertos libres de hielo y expandir su influencia en Asia. El bombardeo atómico de Hiroshima y Nagasaki aceleró la capitulación japonesa, pero Stalin insistió en que la contribución soviética había sido decisiva.</w:t>
      </w:r>
    </w:p>
    <w:p w14:paraId="64F77EB0" w14:textId="77777777" w:rsidR="00A000A9" w:rsidRPr="00BE059B" w:rsidRDefault="00000000">
      <w:pPr>
        <w:pStyle w:val="Heading2"/>
      </w:pPr>
      <w:bookmarkStart w:id="223" w:name="las-heridas-internas"/>
      <w:bookmarkEnd w:id="222"/>
      <w:r w:rsidRPr="00BE059B">
        <w:t>Las heridas internas</w:t>
      </w:r>
    </w:p>
    <w:p w14:paraId="05C41BF4" w14:textId="77777777" w:rsidR="00A000A9" w:rsidRPr="00BE059B" w:rsidRDefault="00000000">
      <w:r w:rsidRPr="00BE059B">
        <w:t>Dentro de la Unión Soviética, la posguerra trajo desmovilización y nuevas purgas. Stalin sospechaba de los soviéticos que habían vivido en zonas ocupadas, temiendo contagio ideológico. Los prisioneros de guerra repatriados fueron enviados a campos de filtración; algunos terminaron en el Gulag. Se reactivaron campañas contra científicos y artistas acusados de desviacionismo. El líder buscaba rearmar el control político con la misma dureza que antes de la guerra.</w:t>
      </w:r>
    </w:p>
    <w:p w14:paraId="4F711656" w14:textId="77777777" w:rsidR="00A000A9" w:rsidRPr="00BE059B" w:rsidRDefault="00000000">
      <w:pPr>
        <w:pStyle w:val="BodyText"/>
      </w:pPr>
      <w:r w:rsidRPr="00BE059B">
        <w:t>A la vez, se lanzó un plan de reconstrucción. El Cuarto Plan Quinquenal (1946-1950) priorizó la industria pesada y la repoblación de regiones devastadas. Mujeres y niños siguieron trabajando en fábricas. La retórica oficial exaltaba el sacrificio colectivo y prometía recompensas futuras. El culto a Stalin alcanzó su cénit: su imagen presidía escuelas, fábricas, teatros. Se le presentaba como genio militar y arquitecto de la paz.</w:t>
      </w:r>
    </w:p>
    <w:p w14:paraId="4072D202" w14:textId="77777777" w:rsidR="00A000A9" w:rsidRPr="00BE059B" w:rsidRDefault="00000000">
      <w:pPr>
        <w:pStyle w:val="BodyText"/>
      </w:pPr>
      <w:r w:rsidRPr="00BE059B">
        <w:t>Las ciudades arruinadas se convirtieron en laboratorios de modernidad socialista. En Stalingrado se proyectó una avenida monumental que uniría plazas con nombres de batallas; en Kiev, arquitectos influenciados por el clasicismo soviético levantaron edificios con columnas masivas. Leningrado reconstruyó sus palacios y museos, mientras preservaba ruinas como memoriales. La consigna era “recordar para no repetir”.</w:t>
      </w:r>
    </w:p>
    <w:p w14:paraId="0FEF7EBB" w14:textId="77777777" w:rsidR="00A000A9" w:rsidRPr="00BE059B" w:rsidRDefault="00000000">
      <w:pPr>
        <w:pStyle w:val="BodyText"/>
      </w:pPr>
      <w:r w:rsidRPr="00BE059B">
        <w:t>La sociedad, empero, cargaba con cicatrices invisibles. Veteranos con estrés postraumático no tenían nombre para su dolor. Las viudas recibían pensiones exiguas. El racionamiento continuó hasta 1947. Stalin inauguró la campaña contra el “cosmopolitismo” en 1948, apuntando a intelectuales judíos y científicos que mantenían contactos con Occidente. El mensaje era claro: la guerra había terminado, pero la vigilancia continuaba.</w:t>
      </w:r>
    </w:p>
    <w:p w14:paraId="71DD83E7" w14:textId="77777777" w:rsidR="00A000A9" w:rsidRPr="00BE059B" w:rsidRDefault="00000000">
      <w:pPr>
        <w:pStyle w:val="BodyText"/>
      </w:pPr>
      <w:r w:rsidRPr="00BE059B">
        <w:t xml:space="preserve">La inclusión de mujeres en ámbitos tradicionalmente masculinos dejó huella. Aviadoras como Marina Raskova regresaron como heroínas; ingenieras lideraron proyectos hidroeléctricos. Sin embargo, el discurso oficial promovía el retorno a roles domésticos, generando tensiones. Las madres de la posguerra recibían medallas por tener muchos hijos, mientras los comedores </w:t>
      </w:r>
      <w:r w:rsidRPr="00BE059B">
        <w:lastRenderedPageBreak/>
        <w:t>colectivos de guerra se transformaban en guarderías para trabajadoras de fábricas. La urbanización acelerada creó barrios enteros de bloques grises donde la vida se organizaba alrededor de comedores populares y clubes obreros.</w:t>
      </w:r>
    </w:p>
    <w:p w14:paraId="5A1A290E" w14:textId="77777777" w:rsidR="00A000A9" w:rsidRPr="00BE059B" w:rsidRDefault="00000000">
      <w:pPr>
        <w:pStyle w:val="BodyText"/>
      </w:pPr>
      <w:r w:rsidRPr="00BE059B">
        <w:t>El Ejército Rojo se transformó en fuerza de ocupación y en símbolo del nuevo orden. Guarniciones soviéticas en Berlín, Varsovia o Bucarest impartían clases de ruso, organizaban festivales culturales y, simultáneamente, vigilaban cualquier brote de disidencia. Los oficiales enviaban a casa cartas describiendo ciudades arrasadas y mercados exóticos. Beria reforzó la red de inteligencia para monitorear la lealtad de los países liberados y sofocar cualquier brote insurgente.</w:t>
      </w:r>
    </w:p>
    <w:p w14:paraId="38A5ECE8" w14:textId="77777777" w:rsidR="00A000A9" w:rsidRPr="00BE059B" w:rsidRDefault="00000000">
      <w:pPr>
        <w:pStyle w:val="BodyText"/>
      </w:pPr>
      <w:r w:rsidRPr="00BE059B">
        <w:t>En la ciencia, el final de la guerra significó liberar talento encerrado en sharashkas. Serguéi Koroliov, Andrei Tupolev y otros ingenieros fueron rehabilitados para trabajar en aviación y cohetería. Se absorbió tecnología alemana, desde misiles V-2 hasta laboratorios ópticos Zeiss. Stalin ordenó replicar las mejores fábricas, creando institutos de investigación en Moscú y Sverdlovsk. El espionaje tecnológico se convirtió en prioridad: microfilms viajaban ocultos en dobles fondos de maletas, y los nuevos servicios secretos perfeccionaban técnicas de codificación.</w:t>
      </w:r>
    </w:p>
    <w:p w14:paraId="507E4C8F" w14:textId="77777777" w:rsidR="00A000A9" w:rsidRPr="00BE059B" w:rsidRDefault="00000000">
      <w:pPr>
        <w:pStyle w:val="Heading2"/>
      </w:pPr>
      <w:bookmarkStart w:id="224" w:name="balance-de-la-victoria"/>
      <w:bookmarkEnd w:id="223"/>
      <w:r w:rsidRPr="00BE059B">
        <w:t>Balance de la victoria</w:t>
      </w:r>
    </w:p>
    <w:p w14:paraId="184BE058" w14:textId="77777777" w:rsidR="00A000A9" w:rsidRPr="00BE059B" w:rsidRDefault="00000000">
      <w:r w:rsidRPr="00BE059B">
        <w:t>Para la URSS, la Segunda Guerra Mundial —la Gran Guerra Patria— terminó en triunfo apoteósico y sufrimiento indescriptible. El país perdió aproximadamente 27 millones de ciudadanos. Ninguna familia quedó intacta. Pero el Estado emergió como superpotencia, con un cinturón de países satélites en Europa oriental y una influencia global sin precedentes.</w:t>
      </w:r>
    </w:p>
    <w:p w14:paraId="31EA5401" w14:textId="77777777" w:rsidR="00A000A9" w:rsidRPr="00BE059B" w:rsidRDefault="00000000">
      <w:pPr>
        <w:pStyle w:val="BodyText"/>
      </w:pPr>
      <w:r w:rsidRPr="00BE059B">
        <w:t>Stalin consolidó su poder absoluto. Las tropas regresaban con medallas, los trabajadores recibían diplomas, los campesinos esperaban tractores nuevos. Las voces críticas eran silenciadas. El futuro parecía pertenecer a la URSS, aunque bajo la superficie se gestaban nuevas tensiones que estallarían en la Guerra Fría.</w:t>
      </w:r>
    </w:p>
    <w:p w14:paraId="05A58182" w14:textId="77777777" w:rsidR="00A000A9" w:rsidRPr="00BE059B" w:rsidRDefault="00000000">
      <w:pPr>
        <w:pStyle w:val="BodyText"/>
      </w:pPr>
      <w:r w:rsidRPr="00BE059B">
        <w:t>La historia avanzaba hacia otra etapa. El siguiente capítulo explorará cómo Stalin transformó la victoria militar en proyecto político durante la posguerra inmediata: la reconstrucción, la carrera atómica, el endurecimiento del control interno y la formación definitiva del bloque socialista que dividiría el mundo.</w:t>
      </w:r>
    </w:p>
    <w:p w14:paraId="39661538" w14:textId="77777777" w:rsidR="00A000A9" w:rsidRPr="00BE059B" w:rsidRDefault="00000000">
      <w:pPr>
        <w:pStyle w:val="Heading1"/>
      </w:pPr>
      <w:bookmarkStart w:id="225" w:name="X8af1a0d3f287393f4939d3b5907e0b97ae81fb1"/>
      <w:bookmarkEnd w:id="210"/>
      <w:bookmarkEnd w:id="224"/>
      <w:r w:rsidRPr="00BE059B">
        <w:lastRenderedPageBreak/>
        <w:t>Capítulo 13: Reconstrucción y Guerra Fría en ciernes</w:t>
      </w:r>
    </w:p>
    <w:p w14:paraId="1C48D9A4" w14:textId="77777777" w:rsidR="00A000A9" w:rsidRPr="00BE059B" w:rsidRDefault="00000000">
      <w:pPr>
        <w:pStyle w:val="Heading2"/>
      </w:pPr>
      <w:bookmarkStart w:id="226" w:name="Xcd4409024c80e66f828c2247ee5d08e6d7ffffe"/>
      <w:r w:rsidRPr="00BE059B">
        <w:t>El Cuarto Plan Quinquenal: levantar un país en ruinas</w:t>
      </w:r>
    </w:p>
    <w:p w14:paraId="31D22951" w14:textId="77777777" w:rsidR="00A000A9" w:rsidRPr="00BE059B" w:rsidRDefault="00000000">
      <w:r w:rsidRPr="00BE059B">
        <w:t>En 1946, la Unión Soviética presentó al mundo una imagen de victoria solemne: desfiles en Moscú, medallas brillando en pechos orgullosos. Sin embargo, bajo los arcos de triunfo y los discursos resonantes se extendía una geografía devastada. Ciudades como Stalingrado, Sebastopol y Smolensk eran esqueletos ennegrecidos; campos enteros yacían cubiertos de cráteres. Stalin, consciente de la necesidad de reconstrucción, lanzó el Cuarto Plan Quinquenal (1946-1950). Su objetivo era recuperar niveles de producción anteriores a la guerra y superar a las economías occidentales en sectores clave, especialmente en la industria pesada.</w:t>
      </w:r>
    </w:p>
    <w:p w14:paraId="6687DFDD" w14:textId="77777777" w:rsidR="00A000A9" w:rsidRPr="00BE059B" w:rsidRDefault="00000000">
      <w:pPr>
        <w:pStyle w:val="BodyText"/>
      </w:pPr>
      <w:r w:rsidRPr="00BE059B">
        <w:t>La retórica oficial proclamaba la superioridad del sistema socialista. A nivel práctico, la planificación se apoyaba en una combinación de entusiasmo y coerción. Se prolongaron las jornadas laborales, se reintrodujo el trabajo obligatorio para jóvenes y se mantuvieron los cupos agrícolas impuestos a los koljoses. Las reparaciones de guerra tomadas en Alemania, Polonia y Hungría alimentaron las fábricas soviéticas con maquinaria, locomotoras y técnicos formados. En los Urales, la siderurgia de Magnitogorsk alcanzó cifras inéditas; en el Donbás, las minas de carbón reabrieron con brigadas de shock que trabajaban a ritmo extenuante.</w:t>
      </w:r>
    </w:p>
    <w:p w14:paraId="05A42084" w14:textId="77777777" w:rsidR="00A000A9" w:rsidRPr="00BE059B" w:rsidRDefault="00000000">
      <w:pPr>
        <w:pStyle w:val="BodyText"/>
      </w:pPr>
      <w:r w:rsidRPr="00BE059B">
        <w:t>Stalin reforzó su autoridad personal. Su imagen presidía fábricas, escuelas y teatros. Los niños aprendían himnos que exaltaban al “Padre de los pueblos”. La propaganda narraba la reconstrucción como epopeya colectiva: obreros que levantaban edificios con ladrillos rescatados de escombros, mujeres que manejaban grúas y locomotoras, campesinos que transformaban tierras baldías en cultivos nuevamente productivos. Se fundaron ciudades nuevas, como Angarsk y Bratsk, destinadas a proyectos hidroeléctricos y petroquímicos.</w:t>
      </w:r>
    </w:p>
    <w:p w14:paraId="04802BC4" w14:textId="77777777" w:rsidR="00A000A9" w:rsidRPr="00BE059B" w:rsidRDefault="00000000">
      <w:pPr>
        <w:pStyle w:val="BodyText"/>
      </w:pPr>
      <w:r w:rsidRPr="00BE059B">
        <w:t>La reconstrucción movilizó brigadas juveniles del Komsomol. Trenes repletos de estudiantes llegaron a Kiev y Minsk con mochilas, picos y sueños de modernidad. Dormían en barracones improvisados, escuchaban charlas nocturnas sobre ingeniería socialista y escribían cartas con olor a carbón a sus familias en Siberia. Arquitectos como Boris Iofán diseñaron avenidas monumentales flanqueadas por edificios de fachadas estalinistas, mientras urbanistas planificaban metros subterráneos adornados con mosaicos de héroes. La estética del nuevo país mezclaba mármol reluciente con cicatrices aún abiertas.</w:t>
      </w:r>
    </w:p>
    <w:p w14:paraId="441BC071" w14:textId="77777777" w:rsidR="00A000A9" w:rsidRPr="00BE059B" w:rsidRDefault="00000000">
      <w:pPr>
        <w:pStyle w:val="BodyText"/>
      </w:pPr>
      <w:r w:rsidRPr="00BE059B">
        <w:t>El campo recibió maquinaria estadounidense y británica obtenida como reparaciones y a través de Lend-Lease residual. Tractores Fordson se mezclaban con modelos soviéticos S-80; mecánicos improvisaban piezas a partir de chatarra bélica. Las estaciones de máquinas y tractores (MTS) fueron reorganizadas para garantizar mantenimiento y control político. Los agrónomos, vestidos con batas blancas pese al barro, recorrían los koljoses enseñando rotación de cultivos y uso de fertilizantes minerales. La narración oficial presentaba al campesinado como héroe silencioso que alimentaba la revolución industrial.</w:t>
      </w:r>
    </w:p>
    <w:p w14:paraId="77B27867" w14:textId="77777777" w:rsidR="00A000A9" w:rsidRPr="00BE059B" w:rsidRDefault="00000000">
      <w:pPr>
        <w:pStyle w:val="Heading2"/>
      </w:pPr>
      <w:bookmarkStart w:id="227" w:name="racionamiento-hambre-y-control"/>
      <w:bookmarkEnd w:id="226"/>
      <w:r w:rsidRPr="00BE059B">
        <w:lastRenderedPageBreak/>
        <w:t>Racionamiento, hambre y control</w:t>
      </w:r>
    </w:p>
    <w:p w14:paraId="14C200F4" w14:textId="77777777" w:rsidR="00A000A9" w:rsidRPr="00BE059B" w:rsidRDefault="00000000">
      <w:r w:rsidRPr="00BE059B">
        <w:t>A pesar del triunfalismo, la vida cotidiana estaba marcada por la escasez. El racionamiento de alimentos persistió hasta 1947. Filas interminables se formaban frente a panaderías en Moscú y Leningrado. Las cartillas marcaban la cantidad exacta de mantequilla, azúcar y harina que cada persona podía adquirir. Las fábricas que cumplían sus cuotas recibían bonificaciones en forma de paquetes especiales con carne enlatada, tabaco y zapatos. Tales favores reforzaban la lealtad al partido.</w:t>
      </w:r>
    </w:p>
    <w:p w14:paraId="71AB5C17" w14:textId="77777777" w:rsidR="00A000A9" w:rsidRPr="00BE059B" w:rsidRDefault="00000000">
      <w:pPr>
        <w:pStyle w:val="BodyText"/>
      </w:pPr>
      <w:r w:rsidRPr="00BE059B">
        <w:t>La gran hambruna de 1946-1947 azotó regiones como Ucrania, Moldavia y el sur de Rusia. Sequías severas, combinadas con requisiciones estatales inflexibles, provocaron cientos de miles de muertes. Stalin priorizó exportar grano para pagar maquinaria esencial. Los informes secretos del Ministerio de Seguridad del Estado revelan escenas desoladoras: aldeas enteras que comían sopa de cáscaras, madres que viajaban cientos de kilómetros en busca de pan, hospitales sin antibióticos. El régimen reprimió las críticas; hablar de hambre podía ser interpretado como sabotaje.</w:t>
      </w:r>
    </w:p>
    <w:p w14:paraId="55F8DB2F" w14:textId="77777777" w:rsidR="00A000A9" w:rsidRPr="00BE059B" w:rsidRDefault="00000000">
      <w:pPr>
        <w:pStyle w:val="BodyText"/>
      </w:pPr>
      <w:r w:rsidRPr="00BE059B">
        <w:t>Simultáneamente, la vigilancia política se intensificó. Se reactivaron los “órganos especiales” encargados de detectar desviacionismo. Intelectuales que habían abrazado la cooperación con Occidente durante la guerra fueron acusados de “cosmopolitismo”. Cualquier referencia elogiosa a Estados Unidos o Gran Bretaña podía interpretarse como traición. La cultura, que había celebrado a los aliados, retornó rápidamente a una línea nacionalista y soviética.</w:t>
      </w:r>
    </w:p>
    <w:p w14:paraId="46FD8B97" w14:textId="77777777" w:rsidR="00A000A9" w:rsidRPr="00BE059B" w:rsidRDefault="00000000">
      <w:pPr>
        <w:pStyle w:val="BodyText"/>
      </w:pPr>
      <w:r w:rsidRPr="00BE059B">
        <w:t>Para aliviar el descontento, el Estado organizó campañas de “subbotniks”, jornadas voluntarias de trabajo en sábados primaverales. Obreros con camisas arremangadas limpiaban plazas, plantaban árboles, pintaban fachadas. La radio transmitía canciones optimistas como “El país escucha” mientras locutores describían cómo cada barrio contribuía a levantar la patria. En paralelo, se instauraron ferias de cosechas donde campesinos vendían excedentes en mercados urbanos, bajo la estricta mirada de agentes del MGB que calculaban precios y registraban sonrisas sospechosas.</w:t>
      </w:r>
    </w:p>
    <w:p w14:paraId="07E100D1" w14:textId="77777777" w:rsidR="00A000A9" w:rsidRPr="00BE059B" w:rsidRDefault="00000000">
      <w:pPr>
        <w:pStyle w:val="Heading2"/>
      </w:pPr>
      <w:bookmarkStart w:id="228" w:name="el-gulag-en-la-posguerra"/>
      <w:bookmarkEnd w:id="227"/>
      <w:r w:rsidRPr="00BE059B">
        <w:t>El Gulag en la posguerra</w:t>
      </w:r>
    </w:p>
    <w:p w14:paraId="5DE9070C" w14:textId="77777777" w:rsidR="00A000A9" w:rsidRPr="00BE059B" w:rsidRDefault="00000000">
      <w:r w:rsidRPr="00BE059B">
        <w:t>El sistema de campos de trabajo forzado, el Gulag, se expandió en la posguerra. Millones de prisioneros de guerra alemanes fueron desplazados a Siberia y al Ártico. Paralelamente, ciudadanos soviéticos que habían sobrevivido bajo ocupación alemana fueron enviados a “campos de verificación”. Algunos fueron liberados; otros, acusados de colaboración y condenados a trabajos forzados. Stalin desconfiaba de cualquiera que hubiera respirado aire extranjero.</w:t>
      </w:r>
    </w:p>
    <w:p w14:paraId="4FC04F3E" w14:textId="77777777" w:rsidR="00A000A9" w:rsidRPr="00BE059B" w:rsidRDefault="00000000">
      <w:pPr>
        <w:pStyle w:val="BodyText"/>
      </w:pPr>
      <w:r w:rsidRPr="00BE059B">
        <w:t xml:space="preserve">Los campos se convirtieron en fuente crucial de mano de obra para proyectos colosales: la construcción del Canal del Volga-Don, la explotación minera en Norilsk, la extracción de oro en Kolyma. La literatura clandestina futura recordaría este periodo con testimonios estremecedores de frío, hambre y violencia. Mientras tanto, la prensa oficial apenas </w:t>
      </w:r>
      <w:r w:rsidRPr="00BE059B">
        <w:lastRenderedPageBreak/>
        <w:t>mencionaba los campos, describiendo a los prisioneros como “elementos antisoviéticos” que pagaban sus crímenes con trabajo.</w:t>
      </w:r>
    </w:p>
    <w:p w14:paraId="1FACEF58" w14:textId="77777777" w:rsidR="00A000A9" w:rsidRPr="00BE059B" w:rsidRDefault="00000000">
      <w:pPr>
        <w:pStyle w:val="BodyText"/>
      </w:pPr>
      <w:r w:rsidRPr="00BE059B">
        <w:t>En 1948, el Ministerio del Interior lanzó la operación “Gran Construcción” para aprovechar aún más al Gulag. Campamentos enteros fueron trasladados a regiones de taiga para talar bosques y abrir carreteras. Los prisioneros trabajaban bajo temperaturas de -40°C, iluminados por focos improvisados alimentados por generadores ruidosos. Los capataces medían el progreso con cintas heladas y premiaban con raciones extra de pan negro a quienes superaban las normas. Las cartas censuradas que lograban salir hablaban de dedos amputados y esperanza obstinada.</w:t>
      </w:r>
    </w:p>
    <w:p w14:paraId="4866B313" w14:textId="77777777" w:rsidR="00A000A9" w:rsidRPr="00BE059B" w:rsidRDefault="00000000">
      <w:pPr>
        <w:pStyle w:val="Heading2"/>
      </w:pPr>
      <w:bookmarkStart w:id="229" w:name="X7fe6beccbe41e48794361ca1c83fcbaece126f3"/>
      <w:bookmarkEnd w:id="228"/>
      <w:r w:rsidRPr="00BE059B">
        <w:t>Doctrina Zhdánov y la cultura subordinada</w:t>
      </w:r>
    </w:p>
    <w:p w14:paraId="26F0AAE8" w14:textId="77777777" w:rsidR="00A000A9" w:rsidRPr="00BE059B" w:rsidRDefault="00000000">
      <w:r w:rsidRPr="00BE059B">
        <w:t>En 1946, el líder cultural Andréi Zhdánov formuló una doctrina que reorganizó el mundo artístico. Según él, el planeta se dividía en dos campos: el imperialista liderado por Estados Unidos y el democrático encabezado por la URSS. La cultura debía reflejar esa confrontación. Escritores, músicos y cineastas fueron convocados a exaltar la vida soviética y denunciar la “decadencia burguesa”. Obras consideradas formalistas, como sinfonías de Shostakovich y partituras de Prokófiev, fueron criticadas. Se exigió arte optimista, heroico y accesible al pueblo.</w:t>
      </w:r>
    </w:p>
    <w:p w14:paraId="79D9594C" w14:textId="77777777" w:rsidR="00A000A9" w:rsidRPr="00BE059B" w:rsidRDefault="00000000">
      <w:pPr>
        <w:pStyle w:val="BodyText"/>
      </w:pPr>
      <w:r w:rsidRPr="00BE059B">
        <w:t>En 1948, la campaña contra el “cosmopolitismo” alcanzó su pico. Se atacó a críticos literarios judíos, acusándolos de promover valores extranjeros. Revistas y periódicos publicaron artículos denunciando supuestas conspiraciones. El Comité Antifascista Judío, que en tiempos de guerra había recolectado ayuda internacional, fue disuelto; sus dirigentes, arrestados y más tarde ejecutados en secreto. La cultura se convirtió en herramienta de la política externa soviética.</w:t>
      </w:r>
    </w:p>
    <w:p w14:paraId="2243C2B4" w14:textId="77777777" w:rsidR="00A000A9" w:rsidRPr="00BE059B" w:rsidRDefault="00000000">
      <w:pPr>
        <w:pStyle w:val="BodyText"/>
      </w:pPr>
      <w:r w:rsidRPr="00BE059B">
        <w:t>Los teatros montaron obras que exaltaban obreros modelo y científicos patriotas. El público lloraba y aplaudía entre decorados pintados con amaneceres rojos. Las editoriales publicaron colecciones de poemas dedicados a Stalin y a la paz socialista. Los clubes literarios recibían directrices detalladas: temas permitidos, metáforas aceptables, longitud ideal de un héroe proletario. El realismo socialista se convirtió en lengua obligatoria, una partitura que cada artista debía interpretar so pena de marginación.</w:t>
      </w:r>
    </w:p>
    <w:p w14:paraId="1C91443E" w14:textId="77777777" w:rsidR="00A000A9" w:rsidRPr="00BE059B" w:rsidRDefault="00000000">
      <w:pPr>
        <w:pStyle w:val="BodyText"/>
      </w:pPr>
      <w:r w:rsidRPr="00BE059B">
        <w:t>La ciencia también fue sometida a control ideológico. La biología de Trofim Lysenko, que negaba la genética mendeliana y ensalzaba la herencia adquirida, recibió apoyo oficial. Los laboratorios quemaron manuales “burgueses” y reorganizaron cultivos siguiendo métodos agrícolas discutibles. Miles de científicos callaron para conservar sus puestos; quienes cuestionaron fueron apartados, como el genetista Nikolái Vavílov, que moriría en prisión. El resultado fue un retraso científico que afectó la productividad agrícola y alimentó tensiones soterradas dentro de la comunidad académica.</w:t>
      </w:r>
    </w:p>
    <w:p w14:paraId="0BF3B1A1" w14:textId="77777777" w:rsidR="00A000A9" w:rsidRPr="00BE059B" w:rsidRDefault="00000000">
      <w:pPr>
        <w:pStyle w:val="Heading2"/>
      </w:pPr>
      <w:bookmarkStart w:id="230" w:name="fundación-del-cominform"/>
      <w:bookmarkEnd w:id="229"/>
      <w:r w:rsidRPr="00BE059B">
        <w:t>Fundación del Cominform</w:t>
      </w:r>
    </w:p>
    <w:p w14:paraId="1EF21C52" w14:textId="77777777" w:rsidR="00A000A9" w:rsidRPr="00BE059B" w:rsidRDefault="00000000">
      <w:r w:rsidRPr="00BE059B">
        <w:t xml:space="preserve">En septiembre de 1947, representantes de partidos comunistas europeos se reunieron en Polonia para crear el Kominform (Oficina de Información de los Partidos Comunistas y Obreros). Era la respuesta soviética al Plan Marshall, propuesta estadounidense de reconstrucción </w:t>
      </w:r>
      <w:r w:rsidRPr="00BE059B">
        <w:lastRenderedPageBreak/>
        <w:t>económica en Europa occidental. Stalin temía que la ayuda estadounidense atrajera a países como Francia o Italia hacia la órbita capitalista. El Kominform coordinó políticas, difundió propaganda y se aseguró de que los partidos comunistas siguieran fielmente la línea soviética.</w:t>
      </w:r>
    </w:p>
    <w:p w14:paraId="49353D6C" w14:textId="77777777" w:rsidR="00A000A9" w:rsidRPr="00BE059B" w:rsidRDefault="00000000">
      <w:pPr>
        <w:pStyle w:val="BodyText"/>
      </w:pPr>
      <w:r w:rsidRPr="00BE059B">
        <w:t>El discurso inaugural de Zhdánov en el Kominform enfatizó la división del mundo en dos bloques irreconciliables. Los partidos comunistas de Europa occidental fueron instruidos para boicotear el Plan Marshall. Los gobiernos de Europa oriental, ahora bajo control comunista, rechazaron la ayuda estadounidense. En su lugar, la URSS organizó el Consejo de Ayuda Mutua Económica (CAME) en 1949, creando una red de intercambio basada en planes quinquenales.</w:t>
      </w:r>
    </w:p>
    <w:p w14:paraId="1A822497" w14:textId="340F193A" w:rsidR="00A000A9" w:rsidRPr="00BE059B" w:rsidRDefault="00000000">
      <w:pPr>
        <w:pStyle w:val="BodyText"/>
      </w:pPr>
      <w:r w:rsidRPr="00BE059B">
        <w:t xml:space="preserve">El Kominform también sirvió para disciplinar a los aliados incómodos. Los delegados franceses </w:t>
      </w:r>
      <w:r w:rsidR="00A91F55" w:rsidRPr="00BE059B">
        <w:t>e</w:t>
      </w:r>
      <w:r w:rsidRPr="00BE059B">
        <w:t xml:space="preserve"> italianos escucharon acusaciones de tibieza mientras el representante yugoslavo, Edvard Kardelj, defendía la autonomía de Tito. Las sesiones se prolongaban hasta la madrugada, con humo de tabaco impregnando cortinas y plumas registrando cada palabra para los archivos del Kremlin. El mensaje era claro: la obediencia ideológica no era opcional.</w:t>
      </w:r>
    </w:p>
    <w:p w14:paraId="0DC26BDB" w14:textId="77777777" w:rsidR="00A000A9" w:rsidRPr="00BE059B" w:rsidRDefault="00000000">
      <w:pPr>
        <w:pStyle w:val="Heading2"/>
      </w:pPr>
      <w:bookmarkStart w:id="231" w:name="ruptura-con-yugoslavia"/>
      <w:bookmarkEnd w:id="230"/>
      <w:r w:rsidRPr="00BE059B">
        <w:t>Ruptura con Yugoslavia</w:t>
      </w:r>
    </w:p>
    <w:p w14:paraId="76B07078" w14:textId="77777777" w:rsidR="00A000A9" w:rsidRPr="00BE059B" w:rsidRDefault="00000000">
      <w:r w:rsidRPr="00BE059B">
        <w:t>En 1948, la relación entre Stalin y Josip Broz Tito se fracturó. Yugoslavia, orgullosa de su resistencia partisana autónoma, rechazaba la subordinación total a Moscú. Tito se negaba a aceptar asesores soviéticos en su ejército y apoyaba movimientos guerrilleros en Grecia y Albania sin consultar al Kremlin. Stalin respondió con cartas airadas, acusándolo de desviacionismo nacionalista.</w:t>
      </w:r>
    </w:p>
    <w:p w14:paraId="69D7A979" w14:textId="77777777" w:rsidR="00A000A9" w:rsidRPr="00BE059B" w:rsidRDefault="00000000">
      <w:pPr>
        <w:pStyle w:val="BodyText"/>
      </w:pPr>
      <w:r w:rsidRPr="00BE059B">
        <w:t>El Kominform expulsó al Partido Comunista yugoslavo en junio de 1948. La propaganda soviética llamó a Tito “traidor” y “agente del imperialismo”. Se organizaron purgas en países del bloque para eliminar simpatizantes yugoslavos; en Bulgaria, el líder Traicho Kostov fue arrestado y luego ejecutado tras un juicio espectáculo. En Yugoslavia, Tito consolidó su poder interno reprimiendo a comunistas pro-soviéticos y desarrollando una vía propia, el “autogestionismo”. La ruptura demostró que el bloque socialista podía fracturarse y obligó a Stalin a reforzar su control sobre los vecinos.</w:t>
      </w:r>
    </w:p>
    <w:p w14:paraId="118D66CB" w14:textId="77777777" w:rsidR="00A000A9" w:rsidRPr="00BE059B" w:rsidRDefault="00000000">
      <w:pPr>
        <w:pStyle w:val="BodyText"/>
      </w:pPr>
      <w:r w:rsidRPr="00BE059B">
        <w:t>La tensión alcanzó niveles militares. Tropas soviéticas se desplegaron en las fronteras húngara y rumana; Yugoslavia fortificó los pasos montañosos y buscó apoyo en países no alineados. La Unión Soviética planeó operaciones encubiertas para asesinar a Tito, pero ninguna se concretó. El temor a una guerra abierta entre camaradas reveló los límites de la hegemonía estalinista.</w:t>
      </w:r>
    </w:p>
    <w:p w14:paraId="78AD396F" w14:textId="77777777" w:rsidR="00A000A9" w:rsidRPr="00BE059B" w:rsidRDefault="00000000">
      <w:pPr>
        <w:pStyle w:val="Heading2"/>
      </w:pPr>
      <w:bookmarkStart w:id="232" w:name="X9df2f5f20bf59c1fdf09ec8a0551db054ce5e8b"/>
      <w:bookmarkEnd w:id="231"/>
      <w:r w:rsidRPr="00BE059B">
        <w:t>Inicio de la Guerra Fría: crisis de Turquía e Irán</w:t>
      </w:r>
    </w:p>
    <w:p w14:paraId="2881404D" w14:textId="77777777" w:rsidR="00A000A9" w:rsidRPr="00BE059B" w:rsidRDefault="00000000">
      <w:r w:rsidRPr="00BE059B">
        <w:t>La rivalidad con Occidente se manifestó rápidamente. En 1946, Stalin presionó a Turquía para obtener bases navales en los estrechos del Bósforo y los Dardanelos. El objetivo era asegurar salida libre al Mediterráneo para la Flota del Mar Negro. Estados Unidos y Gran Bretaña reaccionaron apoyando a Ankara. Ante la amenaza de confrontación, Stalin retrocedió, pero el episodio contribuyó a cimentar la doctrina Truman, basada en “contener” la expansión soviética.</w:t>
      </w:r>
    </w:p>
    <w:p w14:paraId="018C8FE3" w14:textId="77777777" w:rsidR="00A000A9" w:rsidRPr="00BE059B" w:rsidRDefault="00000000">
      <w:pPr>
        <w:pStyle w:val="BodyText"/>
      </w:pPr>
      <w:r w:rsidRPr="00BE059B">
        <w:lastRenderedPageBreak/>
        <w:t>Ese mismo año, tropas soviéticas se mantuvieron en el norte de Irán, donde se había establecido una república autónoma kurda en Mahabad y un gobierno azerí pro-soviético. Washington protestó ante las Naciones Unidas. Finalmente, Stalin ordenó retirar las tropas, pero dejó atrás redes políticas y armamentísticas. Los iraníes interpretaron el gesto como intento de dominar su petróleo. El incidente reforzó la percepción de que la URSS buscaba expandirse más allá de Europa oriental.</w:t>
      </w:r>
    </w:p>
    <w:p w14:paraId="087896A4" w14:textId="77777777" w:rsidR="00A000A9" w:rsidRPr="00BE059B" w:rsidRDefault="00000000">
      <w:pPr>
        <w:pStyle w:val="Heading2"/>
      </w:pPr>
      <w:bookmarkStart w:id="233" w:name="doctrina-truman-y-plan-marshall"/>
      <w:bookmarkEnd w:id="232"/>
      <w:r w:rsidRPr="00BE059B">
        <w:t>Doctrina Truman y Plan Marshall</w:t>
      </w:r>
    </w:p>
    <w:p w14:paraId="1537B446" w14:textId="77777777" w:rsidR="00A000A9" w:rsidRPr="00BE059B" w:rsidRDefault="00000000">
      <w:r w:rsidRPr="00BE059B">
        <w:t>En marzo de 1947, el presidente estadounidense Harry Truman anunció que Estados Unidos apoyaría a “pueblos libres” amenazados por regímenes totalitarios. Inicialmente se refería a Grecia y Turquía, pero la doctrina se convirtió en fundamento ideológico de la Guerra Fría. Ese mismo año, el secretario de Estado George Marshall presentó un plan de ayuda económica masiva para reconstruir Europa occidental.</w:t>
      </w:r>
    </w:p>
    <w:p w14:paraId="150BA43B" w14:textId="77777777" w:rsidR="00A000A9" w:rsidRPr="00BE059B" w:rsidRDefault="00000000">
      <w:pPr>
        <w:pStyle w:val="BodyText"/>
      </w:pPr>
      <w:r w:rsidRPr="00BE059B">
        <w:t>Stalin percibió el Plan Marshall como caballo de Troya. Ordenó a los países bajo control soviético rechazarlo, incluso cuando algunos líderes, como el polaco Bolesław Bierut, consideraron aceptarlo. La URSS lanzó una campaña mediática describiendo el plan como intento imperialista. Sin embargo, la ayuda estadounidense alimentó la recuperación rápida de Alemania Occidental, Francia e Italia, incrementando la brecha entre ambos bloques.</w:t>
      </w:r>
    </w:p>
    <w:p w14:paraId="7AA82F81" w14:textId="77777777" w:rsidR="00A000A9" w:rsidRPr="00BE059B" w:rsidRDefault="00000000">
      <w:pPr>
        <w:pStyle w:val="Heading2"/>
      </w:pPr>
      <w:bookmarkStart w:id="234" w:name="el-golpe-de-praga-1948"/>
      <w:bookmarkEnd w:id="233"/>
      <w:r w:rsidRPr="00BE059B">
        <w:t>El golpe de Praga (1948)</w:t>
      </w:r>
    </w:p>
    <w:p w14:paraId="213355AC" w14:textId="77777777" w:rsidR="00A000A9" w:rsidRPr="00BE059B" w:rsidRDefault="00000000">
      <w:r w:rsidRPr="00BE059B">
        <w:t>Checoslovaquia era la joya industrial de Europa central y un país donde la influencia soviética convivía con una tradición democrática fuerte. Tras la guerra, un gobierno de coalición incorporaba comunistas y partidos moderados. Stalin insistía en acelerar la sovietización. En febrero de 1948, los comunistas checoslovacos, liderados por Klement Gottwald, ejecutaron un golpe político. Ministros no comunistas renunciaron en protesta y se refugiarоn, pero la Guardia Popular, apoyada por el Ministerio del Interior, tomó las calles.</w:t>
      </w:r>
    </w:p>
    <w:p w14:paraId="496A75A2" w14:textId="77777777" w:rsidR="00A000A9" w:rsidRPr="00BE059B" w:rsidRDefault="00000000">
      <w:pPr>
        <w:pStyle w:val="BodyText"/>
      </w:pPr>
      <w:r w:rsidRPr="00BE059B">
        <w:t>El resultado fue un gobierno monocolor comunista. El ministro pro-occidental Jan Masaryk fue hallado muerto bajo su ventana; el régimen alegó suicidio, aunque muchos sospechan asesinato. El golpe de Praga sacudió a Occidente. En respuesta, Estados Unidos aceleró la aprobación del Plan Marshall y promovió la creación de la OTAN en 1949. Para Stalin, el golpe garantizó un aliado estratégico; para Europa, confirmó que la URSS estaba dispuesta a usar métodos coercitivos para asegurar su zona de influencia.</w:t>
      </w:r>
    </w:p>
    <w:p w14:paraId="142FB301" w14:textId="77777777" w:rsidR="00A000A9" w:rsidRPr="00BE059B" w:rsidRDefault="00000000">
      <w:pPr>
        <w:pStyle w:val="Heading2"/>
      </w:pPr>
      <w:bookmarkStart w:id="235" w:name="berlín-epicentro-de-la-confrontación"/>
      <w:bookmarkEnd w:id="234"/>
      <w:r w:rsidRPr="00BE059B">
        <w:t>Berlín, epicentro de la confrontación</w:t>
      </w:r>
    </w:p>
    <w:p w14:paraId="04F2D71A" w14:textId="77777777" w:rsidR="00A000A9" w:rsidRPr="00BE059B" w:rsidRDefault="00000000">
      <w:r w:rsidRPr="00BE059B">
        <w:t>La capital alemana, dividida en cuatro zonas de ocupación, se convirtió en símbolo de la Guerra Fría. En 1948, las potencias occidentales anunciaron la introducción del marco alemán en sus sectores, paso clave hacia la creación de un estado alemán occidental. Stalin respondió bloqueando el acceso terrestre a Berlín Occidental. Trenes, carreteras y canales fueron cortados. Los habitantes occidentales quedaron aislados.</w:t>
      </w:r>
    </w:p>
    <w:p w14:paraId="7332BA96" w14:textId="03C11690" w:rsidR="00A000A9" w:rsidRPr="00BE059B" w:rsidRDefault="00000000">
      <w:pPr>
        <w:pStyle w:val="BodyText"/>
      </w:pPr>
      <w:r w:rsidRPr="00BE059B">
        <w:lastRenderedPageBreak/>
        <w:t xml:space="preserve">En una hazaña logística, Estados Unidos y Gran Bretaña organizaron el Puente Aéreo de Berlín. Durante casi un año, aviones aterrizaron cada pocos minutos, cargados con alimentos, carbón y medicamentos. Los </w:t>
      </w:r>
      <w:r w:rsidR="00A91F55" w:rsidRPr="00BE059B">
        <w:t>berlineses occidentales</w:t>
      </w:r>
      <w:r w:rsidRPr="00BE059B">
        <w:t xml:space="preserve"> recibían chocolate lanzado en paracaídas —los famosos “bombarderos de dulces”— y aplaudían a los pilotos. Stalin esperaba que la ciudad cediera por hambre; al contrario, fortaleció la solidaridad occidental. En mayo de 1949, el bloqueo fue levantado. Poco después se fundaron la República Federal de Alemania (RFA) en el oeste y la República Democrática Alemana (RDA) en el este, consagrando la división del país.</w:t>
      </w:r>
    </w:p>
    <w:p w14:paraId="7C2D0AE5" w14:textId="77777777" w:rsidR="00A000A9" w:rsidRPr="00BE059B" w:rsidRDefault="00000000">
      <w:pPr>
        <w:pStyle w:val="BodyText"/>
      </w:pPr>
      <w:r w:rsidRPr="00BE059B">
        <w:t>El Puente Aéreo implicó cifras colosales: más de 270.000 vuelos, 2,3 millones de toneladas de suministros. Los habitantes de Berlín escuchaban el zumbido incesante de los motores C-47 y C-54, que se convirtió en banda sonora de resistencia. En los sectores soviéticos, la propaganda denunciaba “provocaciones imperialistas” mientras se fortalecían organizaciones juveniles como la FDJ para inculcar lealtad socialista. El bloqueo, lejos de quebrar a los occidentales, creó símbolos en ambos lados: el “Rosinenbomber” occidental y la nueva capital socialista en Berlín Este.</w:t>
      </w:r>
    </w:p>
    <w:p w14:paraId="6707DD83" w14:textId="77777777" w:rsidR="00A000A9" w:rsidRPr="00BE059B" w:rsidRDefault="00000000">
      <w:pPr>
        <w:pStyle w:val="Heading2"/>
      </w:pPr>
      <w:bookmarkStart w:id="236" w:name="otan-vs.-pacto-de-varsovia-en-gestación"/>
      <w:bookmarkEnd w:id="235"/>
      <w:r w:rsidRPr="00BE059B">
        <w:t>OTAN vs. Pacto de Varsovia en gestación</w:t>
      </w:r>
    </w:p>
    <w:p w14:paraId="33C9E134" w14:textId="77777777" w:rsidR="00A000A9" w:rsidRPr="00BE059B" w:rsidRDefault="00000000">
      <w:r w:rsidRPr="00BE059B">
        <w:t>En abril de 1949, se creó la Organización del Tratado del Atlántico Norte (OTAN). Estados Unidos, Canadá y diez países europeos se comprometieron a defenderse mutuamente en caso de ataque. Stalin interpretó la alianza como amenaza directa. Respondió consolidando pactos bilaterales con los países del bloque oriental y reforzando la coordinación militar. Aunque el Pacto de Varsovia surgiría formalmente en 1955, las bases se sentaron en esta época.</w:t>
      </w:r>
    </w:p>
    <w:p w14:paraId="62D14FF8" w14:textId="77777777" w:rsidR="00A000A9" w:rsidRPr="00BE059B" w:rsidRDefault="00000000">
      <w:pPr>
        <w:pStyle w:val="BodyText"/>
      </w:pPr>
      <w:r w:rsidRPr="00BE059B">
        <w:t>La militarización se extendió. El Ejército Rojo mantuvo grandes contingentes en Europa oriental. Se construyeron bases aéreas en Polonia, Rumania y Hungría. Los servicios de inteligencia cooperaron para vigilar opositores y compartir información sobre movimientos occidentales. La propaganda soviética mostraba a la OTAN como bloque agresivo, mientras en Occidente se presentaba al Ejército Rojo como amenaza expansionista.</w:t>
      </w:r>
    </w:p>
    <w:p w14:paraId="12F5D342" w14:textId="77777777" w:rsidR="00A000A9" w:rsidRPr="00BE059B" w:rsidRDefault="00000000">
      <w:pPr>
        <w:pStyle w:val="BodyText"/>
      </w:pPr>
      <w:r w:rsidRPr="00BE059B">
        <w:t>En las escuelas soviéticas, maestros explicaban a niños de siete años qué significaban las siglas OTAN. Los mapas murales pintaban la alianza en colores fríos, mientras la URSS y sus amigos resplandecían en rojo. Se organizaban simulacros de evacuación en caso de bombardeo nuclear, con sirenas que hacían eco en patios escolares. La juventud aprendía que el futuro sería una vigilancia perpetua.</w:t>
      </w:r>
    </w:p>
    <w:p w14:paraId="7BB64F9C" w14:textId="77777777" w:rsidR="00A000A9" w:rsidRPr="00BE059B" w:rsidRDefault="00000000">
      <w:pPr>
        <w:pStyle w:val="Heading2"/>
      </w:pPr>
      <w:bookmarkStart w:id="237" w:name="carrera-nuclear-la-bomba-soviética"/>
      <w:bookmarkEnd w:id="236"/>
      <w:r w:rsidRPr="00BE059B">
        <w:t>Carrera nuclear: la bomba soviética</w:t>
      </w:r>
    </w:p>
    <w:p w14:paraId="1C18FC33" w14:textId="77777777" w:rsidR="00A000A9" w:rsidRPr="00BE059B" w:rsidRDefault="00000000">
      <w:r w:rsidRPr="00BE059B">
        <w:t>La culminación de la Guerra Fría temprana fue la obtención de armas atómicas. Estados Unidos había detonado bombas en Hiroshima y Nagasaki en 1945. Stalin ordenó a Lavrenti Beria dirigir el proyecto atómico soviético. El físico Igor Kurchátov lideró al equipo científico, apoyado por información obtenida a través de espionaje —notablemente por los agentes Klaus Fuchs y Theodore Hall en el Proyecto Manhattan—.</w:t>
      </w:r>
    </w:p>
    <w:p w14:paraId="058FF2FE" w14:textId="77777777" w:rsidR="00A000A9" w:rsidRPr="00BE059B" w:rsidRDefault="00000000">
      <w:pPr>
        <w:pStyle w:val="BodyText"/>
      </w:pPr>
      <w:r w:rsidRPr="00BE059B">
        <w:t xml:space="preserve">El 29 de agosto de 1949, la URSS detonó con éxito su primera bomba atómica en Semipalátinsk, Kazajistán. El dispositivo, apodado “Primer Relámpago”, replicaba el diseño </w:t>
      </w:r>
      <w:r w:rsidRPr="00BE059B">
        <w:lastRenderedPageBreak/>
        <w:t>estadounidense de plutonio. La noticia sacudió al mundo. Estados Unidos perdió el monopolio nuclear; la rivalidad se elevó a un nuevo nivel. Stalin celebró el éxito como prueba de la superioridad científica soviética, aunque reconocía que Estados Unidos todavía tenía ventaja en arsenal y vectores de lanzamiento.</w:t>
      </w:r>
    </w:p>
    <w:p w14:paraId="7E69B22B" w14:textId="77777777" w:rsidR="00A000A9" w:rsidRPr="00BE059B" w:rsidRDefault="00000000">
      <w:pPr>
        <w:pStyle w:val="BodyText"/>
      </w:pPr>
      <w:r w:rsidRPr="00BE059B">
        <w:t>Los científicos que participaron en la prueba fueron condecorados en ceremonias secretas. Kurchátov, con barba despeinada y bata blanca, recibió un abrazo del temido Beria. Los militares brindaron con vodka en la estepa helada mientras estudiaban la nube en forma de hongo. Los habitantes de las aldeas cercanas, ajenos al peligro radiactivo, describieron un destello que convirtió la noche en día y un trueno que hizo temblar ventanas a cientos de kilómetros.</w:t>
      </w:r>
    </w:p>
    <w:p w14:paraId="37E508CB" w14:textId="77777777" w:rsidR="00A000A9" w:rsidRPr="00BE059B" w:rsidRDefault="00000000">
      <w:pPr>
        <w:pStyle w:val="Heading2"/>
      </w:pPr>
      <w:bookmarkStart w:id="238" w:name="Xc9568894a430bacd32fe731e1a6bda5cb1e57de"/>
      <w:bookmarkEnd w:id="237"/>
      <w:r w:rsidRPr="00BE059B">
        <w:t>Política interna: purgas tardías y control absoluto</w:t>
      </w:r>
    </w:p>
    <w:p w14:paraId="688F203F" w14:textId="77777777" w:rsidR="00A000A9" w:rsidRPr="00BE059B" w:rsidRDefault="00000000">
      <w:r w:rsidRPr="00BE059B">
        <w:t>Durante este periodo, Stalin no relajó el control interno. Las purgas de posguerra se centraron en expulsar a quienes mostraran simpatía por Occidente. Científicos, directores de teatro, diplomáticos y militares fueron interrogados. El mariscal Zhúkov, héroe de la guerra, fue relegado a puestos secundario por temor a su popularidad. La NKVD, reorganizada como MGB, recolectaba informes constantes sobre la lealtad de cada funcionario.</w:t>
      </w:r>
    </w:p>
    <w:p w14:paraId="55D4FC2F" w14:textId="77777777" w:rsidR="00A000A9" w:rsidRPr="00BE059B" w:rsidRDefault="00000000">
      <w:pPr>
        <w:pStyle w:val="BodyText"/>
      </w:pPr>
      <w:r w:rsidRPr="00BE059B">
        <w:t>Se intensificó la propaganda que exaltaba la unidad indestructible del pueblo soviético y demonizaba al enemigo capitalista. Radio Moscú transmitía en múltiples idiomas mensajes que denunciaban el racismo estadounidense, la explotación colonial y la desigualdad. Stalin buscaba presentar a la URSS como faro de justicia social para los pueblos oprimidos del mundo.</w:t>
      </w:r>
    </w:p>
    <w:p w14:paraId="66DB751B" w14:textId="77777777" w:rsidR="00A000A9" w:rsidRPr="00BE059B" w:rsidRDefault="00000000">
      <w:pPr>
        <w:pStyle w:val="BodyText"/>
      </w:pPr>
      <w:r w:rsidRPr="00BE059B">
        <w:t>En paralelo, se promovieron movimientos de paz patrocinados por el Kremlin. Congresos en París y Praga reunieron a intelectuales de izquierda, científicos y clérigos que firmaron manifiestos contra las armas nucleares. El lema “¡Defendamos la paz!” se pintó en murales, se bordó en pañuelos y se coreó en estadios llenos. Detrás de la retórica idealista, la URSS fortalecía su arsenal y su aparato de control.</w:t>
      </w:r>
    </w:p>
    <w:p w14:paraId="0C288B71" w14:textId="77777777" w:rsidR="00A000A9" w:rsidRPr="00BE059B" w:rsidRDefault="00000000">
      <w:pPr>
        <w:pStyle w:val="Heading2"/>
      </w:pPr>
      <w:bookmarkStart w:id="239" w:name="vida-cotidiana-y-esperanza"/>
      <w:bookmarkEnd w:id="238"/>
      <w:r w:rsidRPr="00BE059B">
        <w:t>Vida cotidiana y esperanza</w:t>
      </w:r>
    </w:p>
    <w:p w14:paraId="0A7A207B" w14:textId="77777777" w:rsidR="00A000A9" w:rsidRPr="00BE059B" w:rsidRDefault="00000000">
      <w:r w:rsidRPr="00BE059B">
        <w:t>Pese a la dureza del control estatal, la población buscaba espacios de normalidad. Los cines proyectaban películas patrióticas, pero también comedias y melodramas que ofrecían respiro emocional. La música popular mezclaba baladas tradicionales con jazz filtrado por censores. Las familias paseaban por bulevares reconstruidos, tomaban helado en kioscos colectivos y soñaban con apartamentos con calefacción. Las cartas de soldados estacionados en Europa oriental describían mercados con productos exóticos y enviaban souvenirs a casa: relojes de Berlín, porcelanas checas, libros en idiomas extranjeros.</w:t>
      </w:r>
    </w:p>
    <w:p w14:paraId="0A3CCB87" w14:textId="77777777" w:rsidR="00A000A9" w:rsidRPr="00BE059B" w:rsidRDefault="00000000">
      <w:pPr>
        <w:pStyle w:val="BodyText"/>
      </w:pPr>
      <w:r w:rsidRPr="00BE059B">
        <w:t>Las iglesias, aunque vigiladas, reabrieron parcialmente. En 1945, se celebró la primera Pascua libre desde los años treinta. Los templos se llenaron de velas y cantos, y algunos sacerdotes, rehabilitados tras años de represión, predicaron sobre la victoria como acto de justicia divina. Stalin toleró esa religiosidad controlada, siempre que no cuestionara la autoridad del partido.</w:t>
      </w:r>
    </w:p>
    <w:p w14:paraId="5958C066" w14:textId="77777777" w:rsidR="00A000A9" w:rsidRPr="00BE059B" w:rsidRDefault="00000000">
      <w:pPr>
        <w:pStyle w:val="BodyText"/>
      </w:pPr>
      <w:r w:rsidRPr="00BE059B">
        <w:lastRenderedPageBreak/>
        <w:t>Las nuevas generaciones crecieron en medio de esta mezcla de esperanza y miedo. Niños que habían pasado la infancia en refugios aprendían a leer en escuelas adornadas con murales de héroes obreros. Participaban en clubes de ciencia donde construían radios con piezas recicladas de tanques y en competiciones deportivas que cosechaban medallas para la patria. Las niñas estudiaban medicina y aviación, mientras se esperaba que mantuvieran una sonrisa patriótica.</w:t>
      </w:r>
    </w:p>
    <w:p w14:paraId="3CD9F866" w14:textId="77777777" w:rsidR="00A000A9" w:rsidRPr="00BE059B" w:rsidRDefault="00000000">
      <w:pPr>
        <w:pStyle w:val="BodyText"/>
      </w:pPr>
      <w:r w:rsidRPr="00BE059B">
        <w:t>La vida cotidiana en los bloques de apartamentos comunales tenía ritmo propio: pasillos impregnados de olor a sopa de repollo, vecinos que compartían planchas y máquinas de coser, radios que transmitían discursos interminables y canciones que hablaban de futuras cosechas. Las historias personales se mezclaban con la narrativa oficial hasta volverse inseparables. La memoria familiar guardaba fotografías en blanco y negro de jóvenes con uniformes Komsomol y cucharas de aluminio que habían cruzado el Volga.</w:t>
      </w:r>
    </w:p>
    <w:p w14:paraId="111B37C0" w14:textId="77777777" w:rsidR="00A000A9" w:rsidRPr="00BE059B" w:rsidRDefault="00000000">
      <w:pPr>
        <w:pStyle w:val="Heading2"/>
      </w:pPr>
      <w:bookmarkStart w:id="240" w:name="balance-del-capítulo"/>
      <w:bookmarkEnd w:id="239"/>
      <w:r w:rsidRPr="00BE059B">
        <w:t>Balance del capítulo</w:t>
      </w:r>
    </w:p>
    <w:p w14:paraId="5C367A4B" w14:textId="77777777" w:rsidR="00A000A9" w:rsidRPr="00BE059B" w:rsidRDefault="00000000">
      <w:r w:rsidRPr="00BE059B">
        <w:t>Entre 1945 y 1949, la URSS vivió una transición vertiginosa: de nación devastada a superpotencia nuclear. La reconstrucción fue heroica y brutal; el control político, férreo. Stalin consolidó una esfera de influencia en Europa oriental, respondió al desafío estadounidense y preparó el terreno de la Guerra Fría. La sociedad soviética vivía entre el orgullo de la victoria y la vigilancia constante. El siguiente capítulo abordará la década de 1950: la consolidación del bloque socialista, la guerra de Corea, la muerte de Stalin y las tensiones que definirían la sucesión.</w:t>
      </w:r>
    </w:p>
    <w:p w14:paraId="30FE7C45" w14:textId="77777777" w:rsidR="00A000A9" w:rsidRPr="00BE059B" w:rsidRDefault="00000000">
      <w:pPr>
        <w:pStyle w:val="Heading1"/>
      </w:pPr>
      <w:bookmarkStart w:id="241" w:name="Xeb0df2413561bfc00a5ddefa224b7415ab1c235"/>
      <w:bookmarkEnd w:id="225"/>
      <w:bookmarkEnd w:id="240"/>
      <w:r w:rsidRPr="00BE059B">
        <w:lastRenderedPageBreak/>
        <w:t>Capítulo 14: Tormenta sobre el bloque socialista</w:t>
      </w:r>
    </w:p>
    <w:p w14:paraId="2DF2218F" w14:textId="77777777" w:rsidR="00A000A9" w:rsidRPr="00BE059B" w:rsidRDefault="00000000">
      <w:pPr>
        <w:pStyle w:val="Heading2"/>
      </w:pPr>
      <w:bookmarkStart w:id="242" w:name="la-guerra-de-corea-y-el-ajedrez-global"/>
      <w:r w:rsidRPr="00BE059B">
        <w:t>1950: La Guerra de Corea y el ajedrez global</w:t>
      </w:r>
    </w:p>
    <w:p w14:paraId="3CFE3128" w14:textId="77777777" w:rsidR="00A000A9" w:rsidRPr="00BE059B" w:rsidRDefault="00000000">
      <w:r w:rsidRPr="00BE059B">
        <w:t>La década de 1950 amaneció con un rumor metálico de armas. El 25 de junio de 1950, tropas norcoreanas cruzaron el paralelo 38, invadiendo Corea del Sur. El conflicto sorprendió a la comunidad internacional, pero no al Kremlin. Durante meses, Stalin había recibido informes del líder norcoreano Kim Il-sung, impaciente por reunificar la península. Las discusiones en Moscú eran largas, llenas de mapas desplegados sobre mesas de madera encerada. Stalin, con su pipa entre los dedos, medía cada movimiento: apoyar a Corea del Norte implicaba desafiar directamente a Estados Unidos. Aun así, autorizó la ofensiva, confiando en que sería rápida y que Washington evitaría una guerra abierta.</w:t>
      </w:r>
    </w:p>
    <w:p w14:paraId="7EB0ACEF" w14:textId="77777777" w:rsidR="00A000A9" w:rsidRPr="00BE059B" w:rsidRDefault="00000000">
      <w:pPr>
        <w:pStyle w:val="BodyText"/>
      </w:pPr>
      <w:r w:rsidRPr="00BE059B">
        <w:t>La realidad fue distinta. Estados Unidos, bajo la bandera de las Naciones Unidas, envió tropas dirigidas por el general Douglas MacArthur. El conflicto se convirtió en guerra total. Stalin no envió soldados soviéticos en masa, pero sí permitió que pilotos soviéticos, con insignias chinas, combatieran en los cielos coreanos. Los Mig-15, fabricados en fábricas reconstruidas gracias al esfuerzo del Cuarto Plan Quinquenal, se enfrentaron a los F-86 estadounidenses en duelos supersónicos que marcaban el inicio de la era de la guerra aérea a reacción.</w:t>
      </w:r>
    </w:p>
    <w:p w14:paraId="5AE7521F" w14:textId="77777777" w:rsidR="00A000A9" w:rsidRPr="00BE059B" w:rsidRDefault="00000000">
      <w:pPr>
        <w:pStyle w:val="BodyText"/>
      </w:pPr>
      <w:r w:rsidRPr="00BE059B">
        <w:t>China, recién proclamada República Popular bajo Mao Zedong, intervino con cientos de miles de “Voluntarios del Pueblo”. Stalin había aconsejado cautela, pero también sabía que la entrada china distraería a Estados Unidos y reforzaría la alianza sino-soviética. Las batallas en el río Yalu, el congelado invierno en Chosin Reservoir y las ofensivas sobre Seúl convirtieron a Corea en tablero sangriento. Mientras tanto, en Moscú, la prensa describía la guerra como lucha contra el imperialismo y el expansionismo occidental.</w:t>
      </w:r>
    </w:p>
    <w:p w14:paraId="77464E7E" w14:textId="77777777" w:rsidR="00A000A9" w:rsidRPr="00BE059B" w:rsidRDefault="00000000">
      <w:pPr>
        <w:pStyle w:val="BodyText"/>
      </w:pPr>
      <w:r w:rsidRPr="00BE059B">
        <w:t>El costo fue tremendo. Millones de coreanos murieron o quedaron desplazados. Las ciudades de Pyongyang y Seúl se convirtieron en ruinas humeantes. El conflicto consolidó la división de la península y, más importante aún, aceleró la militarización global. Para Stalin, la Guerra de Corea confirmó que la Guerra Fría podía volverse caliente en cualquier periferia.</w:t>
      </w:r>
    </w:p>
    <w:p w14:paraId="5F3E32CE" w14:textId="77777777" w:rsidR="00A000A9" w:rsidRPr="00BE059B" w:rsidRDefault="00000000">
      <w:pPr>
        <w:pStyle w:val="BodyText"/>
      </w:pPr>
      <w:r w:rsidRPr="00BE059B">
        <w:t>Las negociaciones de armisticio, iniciadas en 1951 en Panmunjom, se volvieron interminables. Delegados soviéticos asesoraban discretamente a los representantes norcoreanos y chinos sobre tácticas de dilación. Cada punto —intercambio de prisioneros, demarcación de la frontera, construcción de zonas desmilitarizadas— era discutido durante meses. Mientras los diplomáticos debatían, los soldados sufrían emboscadas en montañas envueltas en niebla. El frente se estabilizó cerca del paralelo 38, pero la guerra psicológica continuó: altavoces difundían canciones patrióticas y promesas de trato humano a los desertores. La firma final llegó recién en julio de 1953, cuando Stalin ya no vivía, pero su sombra se sentía en cada cláusula.</w:t>
      </w:r>
    </w:p>
    <w:p w14:paraId="702FEC90" w14:textId="77777777" w:rsidR="00A000A9" w:rsidRPr="00BE059B" w:rsidRDefault="00000000">
      <w:pPr>
        <w:pStyle w:val="BodyText"/>
      </w:pPr>
      <w:r w:rsidRPr="00BE059B">
        <w:t xml:space="preserve">El conflicto también remodeló la economía soviética. Se incrementó la producción de acero, aluminio y caucho sintético para abastecer a Corea y a los aliados socialistas. Fábricas de </w:t>
      </w:r>
      <w:r w:rsidRPr="00BE059B">
        <w:lastRenderedPageBreak/>
        <w:t>aviación de Novosibirsk y Komsomolsk del Amur funcionaron a triple turno. Las universidades técnicas aceleraron planes de estudio para graduar ingenieros en dos años. El esfuerzo bélico se superponía con la reconstrucción, creando un clima de urgencia permanente.</w:t>
      </w:r>
    </w:p>
    <w:p w14:paraId="79934772" w14:textId="77777777" w:rsidR="00A000A9" w:rsidRPr="00BE059B" w:rsidRDefault="00000000">
      <w:pPr>
        <w:pStyle w:val="Heading2"/>
      </w:pPr>
      <w:bookmarkStart w:id="243" w:name="X91b8fc6128722a73aabdb3d75bdb35be41fee54"/>
      <w:bookmarkEnd w:id="242"/>
      <w:r w:rsidRPr="00BE059B">
        <w:t>Fortalecer el bloque: pactos, propaganda y vigilancia</w:t>
      </w:r>
    </w:p>
    <w:p w14:paraId="2228D96D" w14:textId="77777777" w:rsidR="00A000A9" w:rsidRPr="00BE059B" w:rsidRDefault="00000000">
      <w:r w:rsidRPr="00BE059B">
        <w:t>Mientras los cañones tronaban en Corea, en Europa oriental el control soviético se endurecía. Los gobiernos socialistas instalados en Polonia, Hungría, Rumania, Bulgaria y Checoslovaquia consolidaban su estructura. Se formaron policías secretas nacionales, coordinadas por el MGB soviético, que espiaban a ciudadanos, controlaban cartas y escuchaban susurros en cafés. La lealtad al Kremlin era requisito para sobrevivir políticamente.</w:t>
      </w:r>
    </w:p>
    <w:p w14:paraId="1429EB90" w14:textId="77777777" w:rsidR="00A000A9" w:rsidRPr="00BE059B" w:rsidRDefault="00000000">
      <w:pPr>
        <w:pStyle w:val="BodyText"/>
      </w:pPr>
      <w:r w:rsidRPr="00BE059B">
        <w:t>En 1951, el Consejo de Ayuda Mutua Económica (CAME) comenzó a funcionar plenamente. El intercambio de bienes se planificó desde Moscú: el acero polaco abastecía fábricas checoslovacas; el petróleo rumano alimentaba refinerías soviéticas; el trigo húngaro se enviaba a fábricas de pan en Leningrado. El discurso oficial celebraba la cooperación fraterna. En la práctica, la centralización provocaba fricciones. Las industrias nacionales debían priorizar exportaciones al bloque sobre las necesidades internas. Trabajadores en Poznań y Plzeň se preguntaban por qué sus propios hogares carecían de calefacción mientras los trenes salían cargados de carbón rumbo al este.</w:t>
      </w:r>
    </w:p>
    <w:p w14:paraId="273EB94C" w14:textId="77777777" w:rsidR="00A000A9" w:rsidRPr="00BE059B" w:rsidRDefault="00000000">
      <w:pPr>
        <w:pStyle w:val="BodyText"/>
      </w:pPr>
      <w:r w:rsidRPr="00BE059B">
        <w:t>La propaganda reforzaba la hermandad socialista. Festivales de la Juventud se organizaban en Berlín Este, Varsovia y Bucarest. Jóvenes con pañuelos rojos y camisas planchadas cantaban en múltiples lenguas, intercambiaban insignias y juraban luchar contra el imperialismo. Los medios publicaban historias sobre obreros soviéticos adoptando fabriles húngaros para “elevarlos” al estándar ruso. La hermandad tenía tonos paternalistas: la URSS era el hermano mayor que orientaba y vigilaba.</w:t>
      </w:r>
    </w:p>
    <w:p w14:paraId="2C57651D" w14:textId="77777777" w:rsidR="00A000A9" w:rsidRPr="00BE059B" w:rsidRDefault="00000000">
      <w:pPr>
        <w:pStyle w:val="BodyText"/>
      </w:pPr>
      <w:r w:rsidRPr="00BE059B">
        <w:t>En paralelo, se impulsaron proyectos de integración cultural. Bibliotecas itinerantes enviaban libros soviéticos traducidos al polaco, búlgaro o rumano. Los estudios cinematográficos Mosfilm y DEFA coprodujeron películas que contaban romances entre ingenieros rusos y enfermeras checas, metáforas de unión ideológica. Orquestas sinfónicas realizaban giras por todo el bloque, interpretando tanto a Chaikovski como a compositores locales aprobados por los comités de cultura. Sin embargo, los públicos percibían diferencias: detrás del discurso de igualdad, Moscú marcaba la pauta.</w:t>
      </w:r>
    </w:p>
    <w:p w14:paraId="2FCECE78" w14:textId="77777777" w:rsidR="00A000A9" w:rsidRPr="00BE059B" w:rsidRDefault="00000000">
      <w:pPr>
        <w:pStyle w:val="Heading2"/>
      </w:pPr>
      <w:bookmarkStart w:id="244" w:name="Xc1789f3351d75f8e2e41f18f163a918980b55c0"/>
      <w:bookmarkEnd w:id="243"/>
      <w:r w:rsidRPr="00BE059B">
        <w:t>El caso de los ingenieros y el miedo a la sabiduría</w:t>
      </w:r>
    </w:p>
    <w:p w14:paraId="2BD3AFA1" w14:textId="77777777" w:rsidR="00A000A9" w:rsidRPr="00BE059B" w:rsidRDefault="00000000">
      <w:r w:rsidRPr="00BE059B">
        <w:t>La paranoia política se profundizó. A fines de 1949, el llamado “caso de Leningrado” purgó a importantes líderes partidarios acusados de desviacionismo. Seis dirigentes fueron ejecutados. El mensaje era claro: ningún éxito regional debía eclipsar al centro. En 1951, se desató el “caso de los ingenieros aeronáuticos”. Diseñadores como Alekséi Tupolev fueron interrogados bajo sospecha de sabotaje. Aunque muchos habían recibido premios estatales, la mínima falla técnica podía convertirse en conspiración contra el Estado.</w:t>
      </w:r>
    </w:p>
    <w:p w14:paraId="73058BC0" w14:textId="77777777" w:rsidR="00A000A9" w:rsidRPr="00BE059B" w:rsidRDefault="00000000">
      <w:pPr>
        <w:pStyle w:val="BodyText"/>
      </w:pPr>
      <w:r w:rsidRPr="00BE059B">
        <w:lastRenderedPageBreak/>
        <w:t>El temor rodeaba a la élite. Los científicos trabajaban bajo vigilancia permanente. Los directores de laboratorio informaban diariamente al MGB. Las reuniones se grababan en secreto. Cada reconocimiento internacional levantaba sospechas: ¿enviaría Occidente mensajes ocultos a sus admirados científicos soviéticos? Las fronteras del conocimiento se estrecharon. Aun así, el proyecto atómico, los avances en cohetería y el programa espacial incipiente siguieron adelante. Stalin quería resultados, aun cuando sembrara terror entre quienes debían lograrlos.</w:t>
      </w:r>
    </w:p>
    <w:p w14:paraId="36CF43E7" w14:textId="77777777" w:rsidR="00A000A9" w:rsidRPr="00BE059B" w:rsidRDefault="00000000">
      <w:pPr>
        <w:pStyle w:val="BodyText"/>
      </w:pPr>
      <w:r w:rsidRPr="00BE059B">
        <w:t>Los “sharashkas” —laboratorios cerrados donde científicos presos trabajaban bajo custodia— continuaron operando. Ingenieros que habían sido detenidos durante las purgas de los años treinta seguían diseñando motores a reacción y radares. Vivían entre planos y vigilantes armados, con esperanza de conmutar la condena mediante logros técnicos. El Estado explotaba su talento y, al mismo tiempo, mantenía la amenaza constante de nuevos arrestos. La ciencia soviética avanzaba como un tren bajo tormenta, impulsado por genio y miedo.</w:t>
      </w:r>
    </w:p>
    <w:p w14:paraId="486CD833" w14:textId="77777777" w:rsidR="00A000A9" w:rsidRPr="00BE059B" w:rsidRDefault="00000000">
      <w:pPr>
        <w:pStyle w:val="Heading2"/>
      </w:pPr>
      <w:bookmarkStart w:id="245" w:name="procesos-y-obediencia-rajk-y-slánský"/>
      <w:bookmarkEnd w:id="244"/>
      <w:r w:rsidRPr="00BE059B">
        <w:t>Procesos y obediencia: Rajk y Slánský</w:t>
      </w:r>
    </w:p>
    <w:p w14:paraId="12AEE9DB" w14:textId="77777777" w:rsidR="00A000A9" w:rsidRPr="00BE059B" w:rsidRDefault="00000000">
      <w:r w:rsidRPr="00BE059B">
        <w:t>Para asegurar la uniformidad, Stalin promovió juicios políticos en los países satélites. En 1949, el líder húngaro László Rajk fue acusado de espionaje y ejecutado tras confesiones forzadas. En 1952, el secretario general checoslovaco Rudolf Slánský enfrentó cargos de traición y sionismo. Las audiencias, transmitidas por radio, se convirtieron en espectáculos de terror. Los acusados recitaban confesiones elaboradas que implicaban a supuestos conspiradores, muchos de ellos antiguos camaradas. La población escuchaba atónita mientras los gobernantes destruían a quienes habían ayudado a instaurar el socialismo.</w:t>
      </w:r>
    </w:p>
    <w:p w14:paraId="5B4E3B6B" w14:textId="77777777" w:rsidR="00A000A9" w:rsidRPr="00BE059B" w:rsidRDefault="00000000">
      <w:pPr>
        <w:pStyle w:val="BodyText"/>
      </w:pPr>
      <w:r w:rsidRPr="00BE059B">
        <w:t>Los procesos buscaban eliminar corrientes nacionalistas y advertir que solo el Kremlin podía definir la ortodoxia comunista. En las fábricas húngaras, los obreros asistían obligatoriamente a asambleas donde se discutían las “traiciones” de Rajk. Se pedía a los presentes condenar públicamente a los acusados, generando un clima de miedo colectivo. La obediencia dejó de ser abstracta: se medía en aplausos, denuncias y firmas de adhesión.</w:t>
      </w:r>
    </w:p>
    <w:p w14:paraId="634A4EF0" w14:textId="77777777" w:rsidR="00A000A9" w:rsidRPr="00BE059B" w:rsidRDefault="00000000">
      <w:pPr>
        <w:pStyle w:val="Heading2"/>
      </w:pPr>
      <w:bookmarkStart w:id="246" w:name="tito-stalin-sombras-sobre-el-adriático"/>
      <w:bookmarkEnd w:id="245"/>
      <w:r w:rsidRPr="00BE059B">
        <w:t>Tito-Stalin: sombras sobre el Adriático</w:t>
      </w:r>
    </w:p>
    <w:p w14:paraId="34C32993" w14:textId="77777777" w:rsidR="00A000A9" w:rsidRPr="00BE059B" w:rsidRDefault="00000000">
      <w:r w:rsidRPr="00BE059B">
        <w:t>El conflicto con Yugoslavia seguía evocando fantasmas. Stalin no perdonaba la independencia de Tito. En 1951, se revelaron complots para asesinar al líder yugoslavo. La URSS apoyó a guerrillas prosoviéticas en Bosnia y Macedonia, pero Tito las desarticuló. Yugoslavia hizo alianzas discretas con Grecia y Turquía, antiguos enemigos, al comprender que el sostén occidental podía garantizar su autonomía. La ruptura demostró a los países del bloque que la desobediencia tenía precio, e impulsó a Stalin a intensificar la vigilancia sobre sus aliados.</w:t>
      </w:r>
    </w:p>
    <w:p w14:paraId="3E1EC4D1" w14:textId="77777777" w:rsidR="00A000A9" w:rsidRPr="00BE059B" w:rsidRDefault="00000000">
      <w:pPr>
        <w:pStyle w:val="BodyText"/>
      </w:pPr>
      <w:r w:rsidRPr="00BE059B">
        <w:t xml:space="preserve">La prensa soviética publicó panfletos titulados “La mano traicionera de Tito”, donde se acusaba al líder yugoslavo de hambre de poder y de pactar con banqueros occidentales. En las universidades, se impartían seminarios sobre “el peligro del revisionismo nacional”; en ellos se comparaba a Tito con enemigos históricos del marxismo. Esta campaña ideológica reavivó viejos </w:t>
      </w:r>
      <w:r w:rsidRPr="00BE059B">
        <w:lastRenderedPageBreak/>
        <w:t>resentimientos entre los pueblos balcánicos y consolidó la imagen de la URSS como guardián inflexible de la ortodoxia.</w:t>
      </w:r>
    </w:p>
    <w:p w14:paraId="3D716CA7" w14:textId="77777777" w:rsidR="00A000A9" w:rsidRPr="00BE059B" w:rsidRDefault="00000000">
      <w:pPr>
        <w:pStyle w:val="Heading2"/>
      </w:pPr>
      <w:bookmarkStart w:id="247" w:name="Xa8ba20cf54c544451b12af6140b2a99cf754901"/>
      <w:bookmarkEnd w:id="246"/>
      <w:r w:rsidRPr="00BE059B">
        <w:t>Campañas contra la religión y la superstición</w:t>
      </w:r>
    </w:p>
    <w:p w14:paraId="43621DA2" w14:textId="77777777" w:rsidR="00A000A9" w:rsidRPr="00BE059B" w:rsidRDefault="00000000">
      <w:r w:rsidRPr="00BE059B">
        <w:t>A pesar de la tolerancia relativa hacia la Iglesia ortodoxa durante la guerra, a comienzos de los años cincuenta resurgieron campañas antirreligiosas. Las autoridades promovieron clubes científicos en pueblos rurales. Jóvenes ateos organizaban “bodas civiles” para reemplazar ceremonias religiosas, escribían panfletos que comparaban milagros con cuentos de hadas y exponían reliquias en vitrinas con etiquetas irónicas. Las parroquias eran vigiladas; sacerdotes que se negaban a registrar sermones eran arrestados. Muchos creyentes practicaban en secreto, encendiendo velas en cocinas con cortinas cerradas.</w:t>
      </w:r>
    </w:p>
    <w:p w14:paraId="261796F6" w14:textId="77777777" w:rsidR="00A000A9" w:rsidRPr="00BE059B" w:rsidRDefault="00000000">
      <w:pPr>
        <w:pStyle w:val="BodyText"/>
      </w:pPr>
      <w:r w:rsidRPr="00BE059B">
        <w:t>Los musulmanes de Asia Central también enfrentaron presión. Medresas históricas fueron transformadas en escuelas técnicas; los mulás necesitaban licencias estatales para predicar. A pesar de la vigilancia, las festividades de Ramadán y Nowruz se celebraban discretamente en patios interiores. En el Cáucaso, comunidades armenias y georgianas adaptaron sus liturgias a horarios nocturnos para esquivar inspecciones. La fe, reprimida, se volvió susurro tenaz.</w:t>
      </w:r>
    </w:p>
    <w:p w14:paraId="72071D4D" w14:textId="77777777" w:rsidR="00A000A9" w:rsidRPr="00BE059B" w:rsidRDefault="00000000">
      <w:pPr>
        <w:pStyle w:val="Heading2"/>
      </w:pPr>
      <w:bookmarkStart w:id="248" w:name="X8ab04664d0cbe73de690c3d6d3f5407e68792e3"/>
      <w:bookmarkEnd w:id="247"/>
      <w:r w:rsidRPr="00BE059B">
        <w:t>Las esferas del espionaje y la contrainteligencia</w:t>
      </w:r>
    </w:p>
    <w:p w14:paraId="15FC0D2F" w14:textId="77777777" w:rsidR="00A000A9" w:rsidRPr="00BE059B" w:rsidRDefault="00000000">
      <w:r w:rsidRPr="00BE059B">
        <w:t>Stalin confiaba en la inteligencia. En 1951, el coronel Vasili Abakúmov, jefe del MGB, fue arrestado acusado de corrupción y abuso de poder. El líder necesitaba un servicio secreto totalmente fiel. Lavrenti Beria retomó control directo, reforzando redes de espionaje en Occidente. Agentes soviéticos penetraron embajadas, interceptaron cables y reclutaron a jóvenes idealistas en universidades británicas y estadounidenses. La paranoia se extendía también a los aliados orientales, donde se establecieron oficinas permanentes de asesores soviéticos que controlaban ministerios clave.</w:t>
      </w:r>
    </w:p>
    <w:p w14:paraId="01928172" w14:textId="77777777" w:rsidR="00A000A9" w:rsidRPr="00BE059B" w:rsidRDefault="00000000">
      <w:pPr>
        <w:pStyle w:val="Heading2"/>
      </w:pPr>
      <w:bookmarkStart w:id="249" w:name="X061f2cccd770757ee57f47f7451e3ab778ea4a8"/>
      <w:bookmarkEnd w:id="248"/>
      <w:r w:rsidRPr="00BE059B">
        <w:t>1952: el XIX Congreso del Partido y la visión global</w:t>
      </w:r>
    </w:p>
    <w:p w14:paraId="6C7C9CD2" w14:textId="77777777" w:rsidR="00A000A9" w:rsidRPr="00BE059B" w:rsidRDefault="00000000">
      <w:r w:rsidRPr="00BE059B">
        <w:t>En octubre de 1952, el Partido Comunista celebró el XIX Congreso, el primero desde 1939. Stalin, envejecido pero firme, presentó un informe que enfatizaba la lucha contra el imperialismo y la necesidad de fortalecer la industria pesada. El partido cambió de nombre: dejó de ser “bolchevique” para convertirse en Partido Comunista de la Unión Soviética (PCUS). El Politburó se transformó en Presidium, cuerpo más amplio que, en teoría, señalaba un intento de institucionalización. Sin embargo, Stalin continuaba tomando decisiones clave.</w:t>
      </w:r>
    </w:p>
    <w:p w14:paraId="03991D27" w14:textId="77777777" w:rsidR="00A000A9" w:rsidRPr="00BE059B" w:rsidRDefault="00000000">
      <w:pPr>
        <w:pStyle w:val="BodyText"/>
      </w:pPr>
      <w:r w:rsidRPr="00BE059B">
        <w:t>El congreso mostró el culto a la personalidad en su apogeo. Delegados de repúblicas soviéticas y países socialistas ovacionaban cada palabra del líder. Los retratos gigantes de Stalin decoraban calles de Moscú iluminadas con luces eléctricas de colores. Proyecciones nocturnas en edificios mostraban escenas de la victoria en Stalingrado y la detonación de la bomba atómica. La estética era monumental, casi religiosa.</w:t>
      </w:r>
    </w:p>
    <w:p w14:paraId="24001FBC" w14:textId="77777777" w:rsidR="00A000A9" w:rsidRPr="00BE059B" w:rsidRDefault="00000000">
      <w:pPr>
        <w:pStyle w:val="BodyText"/>
      </w:pPr>
      <w:r w:rsidRPr="00BE059B">
        <w:t xml:space="preserve">En los discursos, se subrayó la necesidad de profundizar la colectivización, modernizar la agricultura mediante nuevas estaciones de maquinaria y apoyar la investigación científica. Se </w:t>
      </w:r>
      <w:r w:rsidRPr="00BE059B">
        <w:lastRenderedPageBreak/>
        <w:t>anunció la inminente publicación de un nuevo manual de economía política, redactado bajo supervisión directa de Stalin, que debía convertirse en guía doctrinal para todo el bloque. Las delegaciones extranjeras recibieron obsequios simbólicos: réplicas de la espada de la victoria, medallas con la imagen del Kremlin, rollos de seda bordados con consignas en cirílico y alfabeto latino. Todo estaba pensado para impresionar y subrayar la centralidad de Moscú.</w:t>
      </w:r>
    </w:p>
    <w:p w14:paraId="33CE3C79" w14:textId="77777777" w:rsidR="00A000A9" w:rsidRPr="00BE059B" w:rsidRDefault="00000000">
      <w:pPr>
        <w:pStyle w:val="Heading2"/>
      </w:pPr>
      <w:bookmarkStart w:id="250" w:name="el-complot-de-los-médicos"/>
      <w:bookmarkEnd w:id="249"/>
      <w:r w:rsidRPr="00BE059B">
        <w:t>El complot de los médicos</w:t>
      </w:r>
    </w:p>
    <w:p w14:paraId="09F2CB3F" w14:textId="77777777" w:rsidR="00A000A9" w:rsidRPr="00BE059B" w:rsidRDefault="00000000">
      <w:r w:rsidRPr="00BE059B">
        <w:t>En enero de 1953, Pravda publicó una noticia que sacudió al país: un grupo de médicos, en su mayoría judíos, había sido arrestado por presunta conspiración para envenenar a líderes soviéticos. El llamado “complot de los médicos” alimentó el antisemitismo latente. Hospitales despidieron a doctores sospechosos; pacientes exigían ser atendidos por médicos “patriotas”. Se desataron campañas en fábricas y escuelas denunciando “saboteadores médicos”.</w:t>
      </w:r>
    </w:p>
    <w:p w14:paraId="426BE8D5" w14:textId="77777777" w:rsidR="00A000A9" w:rsidRPr="00BE059B" w:rsidRDefault="00000000">
      <w:pPr>
        <w:pStyle w:val="BodyText"/>
      </w:pPr>
      <w:r w:rsidRPr="00BE059B">
        <w:t>Documentos posteriores revelaron que el caso fue fabricado por Stalin para justificar purgas adicionales y posibles deportaciones masivas de judíos soviéticos a Siberia. El plan estaba en marcha cuando la salud del líder se deterioró.</w:t>
      </w:r>
    </w:p>
    <w:p w14:paraId="40D00F04" w14:textId="77777777" w:rsidR="00A000A9" w:rsidRPr="00BE059B" w:rsidRDefault="00000000">
      <w:pPr>
        <w:pStyle w:val="Heading2"/>
      </w:pPr>
      <w:bookmarkStart w:id="251" w:name="la-muerte-de-stalin"/>
      <w:bookmarkEnd w:id="250"/>
      <w:r w:rsidRPr="00BE059B">
        <w:t>La muerte de Stalin</w:t>
      </w:r>
    </w:p>
    <w:p w14:paraId="08DCEBEA" w14:textId="77777777" w:rsidR="00A000A9" w:rsidRPr="00BE059B" w:rsidRDefault="00000000">
      <w:r w:rsidRPr="00BE059B">
        <w:t>El 28 de febrero de 1953, Stalin se retiró a su dacha de Kuntsevo. Al día siguiente, sus guardias lo encontraron inconsciente en el suelo, víctima de un derrame cerebral. Los médicos tardaron horas en ser convocados, temerosos de actuar sin autorización. La narrativa oficial describió la agonía en tono solemne: el padre de los pueblos batallaba contra la muerte como había luchado contra el fascismo.</w:t>
      </w:r>
    </w:p>
    <w:p w14:paraId="1E533339" w14:textId="77777777" w:rsidR="00A000A9" w:rsidRPr="00BE059B" w:rsidRDefault="00000000">
      <w:pPr>
        <w:pStyle w:val="BodyText"/>
      </w:pPr>
      <w:r w:rsidRPr="00BE059B">
        <w:t>El 5 de marzo de 1953, Stalin murió. El anuncio se transmitió por radio con voces entrecortadas. Millones lloraron sinceramente; otros respiraron en silencio, intuyendo que terminaba una era de terror. Moscú se llenó de multitudes que querían despedir al líder. Hubo estampidas mortales cerca de la Casa de los Sindicatos. Las colas interminables bajo la nieve demostraron la mezcla de devoción y temor acumulados durante décadas.</w:t>
      </w:r>
    </w:p>
    <w:p w14:paraId="78E0C28F" w14:textId="77777777" w:rsidR="00A000A9" w:rsidRPr="00BE059B" w:rsidRDefault="00000000">
      <w:pPr>
        <w:pStyle w:val="BodyText"/>
      </w:pPr>
      <w:r w:rsidRPr="00BE059B">
        <w:t>Los periódicos de todo el bloque publicaron ediciones especiales en negro. En Berlín Este, estudiantes guardaron minutos de silencio frente a la estatua de Lenin; en Praga, campanas de iglesias repicaron a pesar de la campaña antirreligiosa. En Tiflis, ancianas se arrodillaron en plazas rezando por el alma del líder georgiano. En contraste, en algunas aldeas ucranianas se descorcharon discretamente botellas de samagón, celebrando el fin del hombre que había impuesto colectivizaciones sangrientas. La muerte unió lágrimas y susurros en un mosaico ambiguo.</w:t>
      </w:r>
    </w:p>
    <w:p w14:paraId="6194D245" w14:textId="77777777" w:rsidR="00A000A9" w:rsidRPr="00BE059B" w:rsidRDefault="00000000">
      <w:pPr>
        <w:pStyle w:val="Heading2"/>
      </w:pPr>
      <w:bookmarkStart w:id="252" w:name="lucha-por-la-sucesión"/>
      <w:bookmarkEnd w:id="251"/>
      <w:r w:rsidRPr="00BE059B">
        <w:t>Lucha por la sucesión</w:t>
      </w:r>
    </w:p>
    <w:p w14:paraId="255397AE" w14:textId="77777777" w:rsidR="00A000A9" w:rsidRPr="00BE059B" w:rsidRDefault="00000000">
      <w:r w:rsidRPr="00BE059B">
        <w:t xml:space="preserve">Después de la muerte, comenzó una disputa silenciosa. Lavrenti Beria, Georgi Malenkov, Viacheslav Molotov y Nikita Jrushchov formaron un triunvirato provisional. Malenkov pronunció el funeral; Beria controló las fuerzas de seguridad; Jrushchov maniobró entre bastidores. Se </w:t>
      </w:r>
      <w:r w:rsidRPr="00BE059B">
        <w:lastRenderedPageBreak/>
        <w:t>abolió el complot de los médicos, liberando a los acusados. La liberación fue presentada como gesto de clemencia, aunque respondía a la necesidad de estabilizar el país y evitar revueltas.</w:t>
      </w:r>
    </w:p>
    <w:p w14:paraId="12EEB64C" w14:textId="77777777" w:rsidR="00A000A9" w:rsidRPr="00BE059B" w:rsidRDefault="00000000">
      <w:pPr>
        <w:pStyle w:val="BodyText"/>
      </w:pPr>
      <w:r w:rsidRPr="00BE059B">
        <w:t>Beria parecía el más poderoso, pero en junio de 1953 fue arrestado por un grupo de camaradas encabezados por Jrushchov y el mariscal Zhúkov. Se le acusó de traición y fue ejecutado. La lucha interna abrió una etapa de reacomodo que acabaría coronando a Jrushchov como primer secretario. El aparato estalinista comenzaba a transformarse, aunque las estructuras represivas permanecían intactas.</w:t>
      </w:r>
    </w:p>
    <w:p w14:paraId="6AD42B0B" w14:textId="77777777" w:rsidR="00A000A9" w:rsidRPr="00BE059B" w:rsidRDefault="00000000">
      <w:pPr>
        <w:pStyle w:val="BodyText"/>
      </w:pPr>
      <w:r w:rsidRPr="00BE059B">
        <w:t>La caída de Beria fue un golpe de teatro político. Se organizó una reunión del Presidium en el Kremlin; mientras Beria intervenía confiado, oficiales del Ejército irrumpieron y lo detuvieron. En cuestión de horas, se controlaron las unidades del MVD leales a él. Los soviéticos escucharon la noticia por radio con mezcla de alivio y desconcierto: el hombre que había dirigido deportaciones y campos había sido abatido por sus colegas. Se prometieron reformas judiciales y un retorno a la “legalidad socialista”, pero los mecanismos de vigilancia siguieron presentes.</w:t>
      </w:r>
    </w:p>
    <w:p w14:paraId="68842FFE" w14:textId="77777777" w:rsidR="00A000A9" w:rsidRPr="00BE059B" w:rsidRDefault="00000000">
      <w:pPr>
        <w:pStyle w:val="Heading2"/>
      </w:pPr>
      <w:bookmarkStart w:id="253" w:name="X97421d3767feb53502bf66455180c40fa4e305a"/>
      <w:bookmarkEnd w:id="252"/>
      <w:r w:rsidRPr="00BE059B">
        <w:t>Protestas y grietas: Berlín y la periferia</w:t>
      </w:r>
    </w:p>
    <w:p w14:paraId="32320BCD" w14:textId="77777777" w:rsidR="00A000A9" w:rsidRPr="00BE059B" w:rsidRDefault="00000000">
      <w:r w:rsidRPr="00BE059B">
        <w:t>En junio de 1953, pocos meses después de la muerte de Stalin, los trabajadores de Berlín Oriental se levantaron contra el aumento de las cuotas de producción. La protesta comenzó con albañiles que abandonaron la obra de la Stalinallee y se extendió a decenas de miles de personas que exigían elecciones libres y retirada de tropas soviéticas. La RDA declaró el estado de emergencia; tanques soviéticos entraron en la ciudad y dispararon contra manifestantes. Hubo al menos un centenar de muertos y miles de arrestados.</w:t>
      </w:r>
    </w:p>
    <w:p w14:paraId="44FB79DC" w14:textId="77777777" w:rsidR="00A000A9" w:rsidRPr="00BE059B" w:rsidRDefault="00000000">
      <w:pPr>
        <w:pStyle w:val="BodyText"/>
      </w:pPr>
      <w:r w:rsidRPr="00BE059B">
        <w:t>El levantamiento berlinés fue un recordatorio brutal de las tensiones acumuladas. En los meses siguientes se registraron disturbios menores en Plzeň (Checoslovaquia) y Poznań (Polonia), donde obreros exigían mejores salarios y menos interferencia soviética. Las autoridades respondieron con represión, pero también con promesas tímidas de mejoras. El bloque socialista se mantenía unido, aunque agrietado.</w:t>
      </w:r>
    </w:p>
    <w:p w14:paraId="7E7EC436" w14:textId="77777777" w:rsidR="00A000A9" w:rsidRPr="00BE059B" w:rsidRDefault="00000000">
      <w:pPr>
        <w:pStyle w:val="Heading2"/>
      </w:pPr>
      <w:bookmarkStart w:id="254" w:name="X768ecf7edeb480ba8a3db25b826493335b33381"/>
      <w:bookmarkEnd w:id="253"/>
      <w:r w:rsidRPr="00BE059B">
        <w:t>Economía doméstica: vivienda, educación y deporte</w:t>
      </w:r>
    </w:p>
    <w:p w14:paraId="603A3CE8" w14:textId="77777777" w:rsidR="00A000A9" w:rsidRPr="00BE059B" w:rsidRDefault="00000000">
      <w:r w:rsidRPr="00BE059B">
        <w:t>Los años finales del estalinismo estuvieron marcados por campañas masivas de construcción. Se lanzaron los “edificios estalinistas” o “rascacielos de terciopelo” en Moscú: siete torres monumentales que mezclaban gótico y art déco, símbolos de modernidad y poder. En provincias se construyeron barrios de apartamentos colectivos con servicios comunitarios: lavanderías, cocinas compartidas, guarderías. La promesa era que cada familia tendría techo digno; la realidad, penurias y listas de espera interminables.</w:t>
      </w:r>
    </w:p>
    <w:p w14:paraId="353F82B3" w14:textId="77777777" w:rsidR="00A000A9" w:rsidRPr="00BE059B" w:rsidRDefault="00000000">
      <w:pPr>
        <w:pStyle w:val="BodyText"/>
      </w:pPr>
      <w:r w:rsidRPr="00BE059B">
        <w:t xml:space="preserve">La educación se convirtió en puerta al ascenso social. Se ampliaron universidades técnicas, se crearon escuelas especializadas en matemáticas y física, se impulsó la enseñanza nocturna para obreros. Las olimpíadas científicas y deportivas se volvieron eventos nacionales. La URSS ingresó a los Juegos Olímpicos de Helsinki en 1952, obteniendo medallas que demostraban la vitalidad </w:t>
      </w:r>
      <w:r w:rsidRPr="00BE059B">
        <w:lastRenderedPageBreak/>
        <w:t>del sistema. Los deportistas, celebrados como embajadores del socialismo, entrenaban en centros de alto rendimiento custodiados por la KGB.</w:t>
      </w:r>
    </w:p>
    <w:p w14:paraId="6085CE83" w14:textId="77777777" w:rsidR="00A000A9" w:rsidRPr="00BE059B" w:rsidRDefault="00000000">
      <w:pPr>
        <w:pStyle w:val="BodyText"/>
      </w:pPr>
      <w:r w:rsidRPr="00BE059B">
        <w:t>En la cultura popular surgieron ídolos nuevos: cantantes como Lidia Ruslánova, reapariciones literarias de Mijaíl Shólojov, héroes cinematográficos que luchaban contra espías capitalistas. Las radios familiares transmitían tanto discursos como melodías románticas. El Estado controlaba la oferta, pero la gente encontraba resquicios para la emoción. Los patios resonaban con acordeones, los mercados negros ofrecían jazz estadounidense oculto en cintas, y las cartas de amor describían sueños de viajes a Sochi o Riga.</w:t>
      </w:r>
    </w:p>
    <w:p w14:paraId="08506E5B" w14:textId="77777777" w:rsidR="00A000A9" w:rsidRPr="00BE059B" w:rsidRDefault="00000000">
      <w:pPr>
        <w:pStyle w:val="Heading2"/>
      </w:pPr>
      <w:bookmarkStart w:id="255" w:name="arte-disidencia-silenciosa-y-censura"/>
      <w:bookmarkEnd w:id="254"/>
      <w:r w:rsidRPr="00BE059B">
        <w:t>Arte, disidencia silenciosa y censura</w:t>
      </w:r>
    </w:p>
    <w:p w14:paraId="10A648B7" w14:textId="77777777" w:rsidR="00A000A9" w:rsidRPr="00BE059B" w:rsidRDefault="00000000">
      <w:r w:rsidRPr="00BE059B">
        <w:t>Detrás del aparente consenso cultural, surgieron voces disidentes discretas. Poetas como Anna Ajmátova escribían versos íntimos que circulaban en cuadernos clandestinos. Pintores abstractos trabajaban en áticos, manteniendo cuadros ocultos tras lienzos oficiales. Algunos músicos experimentaban con jazz en sótanos de Leningrado, improvisando saxos mientras un amigo vigilaba la puerta. El régimen consideraba estas expresiones como “desviaciones pequeñoburguesas” y las reprimía mediante advertencias, despidos y, a veces, arrestos.</w:t>
      </w:r>
    </w:p>
    <w:p w14:paraId="56405C09" w14:textId="77777777" w:rsidR="00A000A9" w:rsidRPr="00BE059B" w:rsidRDefault="00000000">
      <w:pPr>
        <w:pStyle w:val="BodyText"/>
      </w:pPr>
      <w:r w:rsidRPr="00BE059B">
        <w:t>La censura también alcanzó a la ciencia social. Historiadores que querían estudiar archivos zaristas se encontraban con puertas cerradas. Filósofos que proponían interpretaciones heterodoxas del marxismo eran obligados a retractarse. Se reforzó la Academia de Ciencias Sociales con cuadros fieles al partido. Aun así, algunos estudiantes debatían en dormitorios universitarios, comparando textos oficiales con ideas filtradas desde París o Buenos Aires. El pensamiento crítico no murió; se replegó a susurros nocturnos.</w:t>
      </w:r>
    </w:p>
    <w:p w14:paraId="7E17B103" w14:textId="77777777" w:rsidR="00A000A9" w:rsidRPr="00BE059B" w:rsidRDefault="00000000">
      <w:pPr>
        <w:pStyle w:val="Heading2"/>
      </w:pPr>
      <w:bookmarkStart w:id="256" w:name="Xce2df7ce628960a16bad8e5148dd1e234bfd838"/>
      <w:bookmarkEnd w:id="255"/>
      <w:r w:rsidRPr="00BE059B">
        <w:t>Solidaridad socialista y tensiones obreras</w:t>
      </w:r>
    </w:p>
    <w:p w14:paraId="6DEEC7EF" w14:textId="77777777" w:rsidR="00A000A9" w:rsidRPr="00BE059B" w:rsidRDefault="00000000">
      <w:r w:rsidRPr="00BE059B">
        <w:t>La retórica fraterna ocultaba conflictos laborales. En 1951, trabajadores de los astilleros de Gdansk (entonces Danzig) protestaron por la falta de comida en los comedores. Se enviaron comisiones soviéticas para “asesorar” sobre organización. Las reuniones se grababan, los líderes obreros eran interrogados, pero también se aumentaron las raciones para calmar ánimos. En Bulgaria, mineros de Pernik reclamaron mejores salarios y vivienda; el gobierno respondió con arrestos y promesas simultáneas. La estabilidad del bloque dependía de una mezcla de coerción y concesiones cuidadosamente dosificadas.</w:t>
      </w:r>
    </w:p>
    <w:p w14:paraId="7C7901CC" w14:textId="77777777" w:rsidR="00A000A9" w:rsidRPr="00BE059B" w:rsidRDefault="00000000">
      <w:pPr>
        <w:pStyle w:val="Heading2"/>
      </w:pPr>
      <w:bookmarkStart w:id="257" w:name="campañas-sanitarias-y-control-del-cuerpo"/>
      <w:bookmarkEnd w:id="256"/>
      <w:r w:rsidRPr="00BE059B">
        <w:t>Campañas sanitarias y control del cuerpo</w:t>
      </w:r>
    </w:p>
    <w:p w14:paraId="4946F78E" w14:textId="77777777" w:rsidR="00A000A9" w:rsidRPr="00BE059B" w:rsidRDefault="00000000">
      <w:r w:rsidRPr="00BE059B">
        <w:t>El final del estalinismo también vio campañas sanitarias masivas. Se erradicaron focos de tifus, se introdujeron vacunaciones obligatorias contra la difteria y el sarampión, se impulsó la educación higiénica en escuelas y fábricas. Médicos jóvenes recorrían aldeas con maletines metálicos, aplicando inyecciones mientras los ancianos rezongaban ante la autoridad estatal. Al mismo tiempo, los médicos eran vigilados para evitar “errores ideológicos”. El cuerpo humano se convirtió en campo de batalla ideológica: debía ser sano, productivo y plenamente leal. ## Ambivalencia popular</w:t>
      </w:r>
    </w:p>
    <w:p w14:paraId="4293D395" w14:textId="77777777" w:rsidR="00A000A9" w:rsidRPr="00BE059B" w:rsidRDefault="00000000">
      <w:pPr>
        <w:pStyle w:val="BodyText"/>
      </w:pPr>
      <w:r w:rsidRPr="00BE059B">
        <w:lastRenderedPageBreak/>
        <w:t>La reacción popular ante la muerte de Stalin fue ambivalente. En algunas fábricas, los trabajadores se abrazaban llorando. En otras, se organizaban reuniones de partido para reafirmar lealtad al proceso revolucionario más allá del líder. Los campesinos esperaban que la nueva dirección fuera menos dura en las requisiciones. Los prisioneros del Gulag, al enterarse de la noticia a través de rumores, celebraron en silencio, pero esperaron meses antes de ver cambios reales.</w:t>
      </w:r>
    </w:p>
    <w:p w14:paraId="3C28E288" w14:textId="77777777" w:rsidR="00A000A9" w:rsidRPr="00BE059B" w:rsidRDefault="00000000">
      <w:pPr>
        <w:pStyle w:val="Heading2"/>
      </w:pPr>
      <w:bookmarkStart w:id="258" w:name="el-bloque-socialista-tras-el-líder"/>
      <w:bookmarkEnd w:id="257"/>
      <w:r w:rsidRPr="00BE059B">
        <w:t>El bloque socialista tras el líder</w:t>
      </w:r>
    </w:p>
    <w:p w14:paraId="0787485D" w14:textId="77777777" w:rsidR="00A000A9" w:rsidRPr="00BE059B" w:rsidRDefault="00000000">
      <w:r w:rsidRPr="00BE059B">
        <w:t>La muerte de Stalin repercutió en todo el bloque. En Alemania Oriental, el líder Walter Ulbricht reforzó el control para evitar contagios reformistas. En Hungría, Mátyás Rákosi mantuvo las purgas, insistiendo en la línea dura. En Rumania, Gheorghe Gheorghiu-Dej combinó lealtad a Moscú con búsqueda de autonomía económica. La desconfianza persistía: ¿hasta qué punto los nuevos dirigentes soviéticos permitirían variaciones locales?</w:t>
      </w:r>
    </w:p>
    <w:p w14:paraId="6BEFB9CD" w14:textId="77777777" w:rsidR="00A000A9" w:rsidRPr="00BE059B" w:rsidRDefault="00000000">
      <w:pPr>
        <w:pStyle w:val="BodyText"/>
      </w:pPr>
      <w:r w:rsidRPr="00BE059B">
        <w:t>China observaba con cautela. Mao Zedong lamentó oficialmente la muerte de su aliado, pero también vio oportunidad para ampliar la influencia china en Asia. Las relaciones sino-soviéticas entrarían en periodo de ambivalencia, con cooperación tecnológica pero también disputas ideológicas acerca de la estrategia para el mundo comunista.</w:t>
      </w:r>
    </w:p>
    <w:p w14:paraId="66B7D925" w14:textId="77777777" w:rsidR="00A000A9" w:rsidRPr="00BE059B" w:rsidRDefault="00000000">
      <w:pPr>
        <w:pStyle w:val="Heading2"/>
      </w:pPr>
      <w:bookmarkStart w:id="259" w:name="el-legado-inmediato"/>
      <w:bookmarkEnd w:id="258"/>
      <w:r w:rsidRPr="00BE059B">
        <w:t>El legado inmediato</w:t>
      </w:r>
    </w:p>
    <w:p w14:paraId="36123B08" w14:textId="5961BF2C" w:rsidR="00A000A9" w:rsidRPr="00BE059B" w:rsidRDefault="00000000">
      <w:r w:rsidRPr="00BE059B">
        <w:t xml:space="preserve">Entre 1950 y 1953, Stalin consolidó el bloque socialista, impulsó la carrera nuclear y llevó al planeta al borde del enfrentamiento directo. Su muerte dejó un vacío y un aparato gigantesco que seguiría funcionando con inercia. Las semillas de cambio —destalinización, coexistencia pacífica, reformas económicas— estaban </w:t>
      </w:r>
      <w:r w:rsidR="00A91F55" w:rsidRPr="00BE059B">
        <w:t>plantadas,</w:t>
      </w:r>
      <w:r w:rsidRPr="00BE059B">
        <w:t xml:space="preserve"> pero aún dormidas.</w:t>
      </w:r>
    </w:p>
    <w:p w14:paraId="746F6C88" w14:textId="77777777" w:rsidR="00A000A9" w:rsidRPr="00BE059B" w:rsidRDefault="00000000">
      <w:pPr>
        <w:pStyle w:val="BodyText"/>
      </w:pPr>
      <w:r w:rsidRPr="00BE059B">
        <w:t>El capítulo siguiente, centrado en el final de su vida y en los destellos de reforma posteriores, mostrará cómo la figura de Stalin se transformó en mito, en recuerdo doloroso y en arma política para quienes heredaron su imperio.</w:t>
      </w:r>
    </w:p>
    <w:p w14:paraId="71A39A4F" w14:textId="77777777" w:rsidR="00A000A9" w:rsidRPr="00BE059B" w:rsidRDefault="00000000">
      <w:pPr>
        <w:pStyle w:val="Heading1"/>
      </w:pPr>
      <w:bookmarkStart w:id="260" w:name="capítulo-15-el-eco-interminable"/>
      <w:bookmarkEnd w:id="241"/>
      <w:bookmarkEnd w:id="259"/>
      <w:r w:rsidRPr="00BE059B">
        <w:lastRenderedPageBreak/>
        <w:t>Capítulo 15: El eco interminable</w:t>
      </w:r>
    </w:p>
    <w:p w14:paraId="2C63C11C" w14:textId="77777777" w:rsidR="00A000A9" w:rsidRPr="00BE059B" w:rsidRDefault="00000000">
      <w:pPr>
        <w:pStyle w:val="Heading2"/>
      </w:pPr>
      <w:bookmarkStart w:id="261" w:name="Xda96d56440d806f1a208250ba1bd5e14ab50346"/>
      <w:r w:rsidRPr="00BE059B">
        <w:t>1953-1956: Destalinización temprana y sus contradicciones</w:t>
      </w:r>
    </w:p>
    <w:p w14:paraId="09F4251E" w14:textId="77777777" w:rsidR="00A000A9" w:rsidRPr="00BE059B" w:rsidRDefault="00000000">
      <w:r w:rsidRPr="00BE059B">
        <w:t>La muerte de Stalin abrió una puerta entreabierta. Ni reformas inmediatas ni continuidad absoluta: el país avanzó entre sombras y promesas. Moscú despertó aquella mañana envuelta en una mezcla de incredulidad y desorientación. Los altavoces de las fábricas emitían marchas fúnebres mientras rostros cansados se miraban buscando certezas. Nikita Jrushchov, elegido primer secretario en septiembre de 1953, anunció una política de “coexistencia pacífica” y criticó el culto a la personalidad. Sin embargo, el aparato seguía siendo el mismo: oficiales, burócratas, comisarios formados bajo la mirada de Stalin, hombres y mujeres que habían sobrevivido gracias a la obediencia.</w:t>
      </w:r>
    </w:p>
    <w:p w14:paraId="7640B07C" w14:textId="77777777" w:rsidR="00A000A9" w:rsidRPr="00BE059B" w:rsidRDefault="00000000">
      <w:pPr>
        <w:pStyle w:val="BodyText"/>
      </w:pPr>
      <w:r w:rsidRPr="00BE059B">
        <w:t>El Consejo de Ministros, presidido por Georgi Malenkov, proclamó la necesidad de mejorar el nivel de vida. Se redujeron algunos precios de bienes básicos, se prometió aumentar la producción de carne y mantequilla, se habló con voz más suave del campesinado, tan castigado durante décadas. Los periódicos comenzaron a publicar artículos tímidos que llamaban a la legalidad socialista y denunciaban errores administrativos. Pero bajo esa capa de cambios convivían temores profundos: cada dirigente sabía que un paso en falso podía provocar el regreso a la noche represiva.</w:t>
      </w:r>
    </w:p>
    <w:p w14:paraId="2ABF74EB" w14:textId="77777777" w:rsidR="00A000A9" w:rsidRPr="00BE059B" w:rsidRDefault="00000000">
      <w:pPr>
        <w:pStyle w:val="BodyText"/>
      </w:pPr>
      <w:r w:rsidRPr="00BE059B">
        <w:t>Los ciudadanos comunes percibían la ambivalencia en su vida diaria. En los tranvías de Moscú, ancianas discutían en voz baja si creer en las nuevas promesas; los soldados desmovilizados guardaban todavía cartas de una guerra que habían ganado casi una década atrás, preguntándose si la paz traería al fin tranquilidad a sus hogares. El aire olía a carbón y té negro, pero también a oportunidad.</w:t>
      </w:r>
    </w:p>
    <w:p w14:paraId="0DF51631" w14:textId="77777777" w:rsidR="00A000A9" w:rsidRPr="00BE059B" w:rsidRDefault="00000000">
      <w:pPr>
        <w:pStyle w:val="Heading2"/>
      </w:pPr>
      <w:bookmarkStart w:id="262" w:name="X7dcfc4db1269a9e11c3c552053c8f7ce5b229b7"/>
      <w:bookmarkEnd w:id="261"/>
      <w:r w:rsidRPr="00BE059B">
        <w:t>Liberaciones parciales y amnistías controladas</w:t>
      </w:r>
    </w:p>
    <w:p w14:paraId="0E611FD5" w14:textId="77777777" w:rsidR="00A000A9" w:rsidRPr="00BE059B" w:rsidRDefault="00000000">
      <w:r w:rsidRPr="00BE059B">
        <w:t>Una de las primeras medidas del nuevo liderazgo fue liberar a cientos de miles de prisioneros del Gulag. La amnistía de marzo de 1953 benefició a condenados por delitos menores y a mujeres con hijos. Los andenes de los ferrocarriles se llenaron de figuras demacradas, envueltas en abrigos raídos, que descendían con la mirada perdida. Algunos besaban la tierra antes de abrazar a sus parientes; otros descubrían que sus familias se habían mudado a departamentos ya ocupados por extraños.</w:t>
      </w:r>
    </w:p>
    <w:p w14:paraId="3F0EF38A" w14:textId="77777777" w:rsidR="00A000A9" w:rsidRPr="00BE059B" w:rsidRDefault="00000000">
      <w:pPr>
        <w:pStyle w:val="BodyText"/>
      </w:pPr>
      <w:r w:rsidRPr="00BE059B">
        <w:t>Los trenes regresaron al oeste cargados de testimonios. En los vagones, se compartían historias de supervivencia en Kolyma, Vorkutá o Norilsk: el frío que se incrustaba en los huesos, las minas que tragaban cuerpos, los pequeños gestos de solidaridad que mantenían la cordura. Sin embargo, la amnistía dejó fuera a muchos presos políticos, especialmente aquellos acusados de “traición a la patria”. Las alambradas siguieron vibrando bajo el viento polar.</w:t>
      </w:r>
    </w:p>
    <w:p w14:paraId="3BA1C1B6" w14:textId="77777777" w:rsidR="00A000A9" w:rsidRPr="00BE059B" w:rsidRDefault="00000000">
      <w:pPr>
        <w:pStyle w:val="BodyText"/>
      </w:pPr>
      <w:r w:rsidRPr="00BE059B">
        <w:t xml:space="preserve">Grupos literarios clandestinos recibieron a los “zeks” con lecturas improvisadas. En plazas y departamentos comunales, las historias del Gulag comenzaron a circular en voz baja. Las </w:t>
      </w:r>
      <w:r w:rsidRPr="00BE059B">
        <w:lastRenderedPageBreak/>
        <w:t>familias que habían ocultado fotografías de desaparecidos las sacaron de cajas de té, las pulieron con pañuelos y las colocaron sobre aparadores. El miedo no se evaporó: la KGB —nuevo nombre del aparato de seguridad— seguía vigilando, tomando nota de cada reunión y cada susurro.</w:t>
      </w:r>
    </w:p>
    <w:p w14:paraId="47912F05" w14:textId="77777777" w:rsidR="00A000A9" w:rsidRPr="00BE059B" w:rsidRDefault="00000000">
      <w:pPr>
        <w:pStyle w:val="BodyText"/>
      </w:pPr>
      <w:r w:rsidRPr="00BE059B">
        <w:t>En 1954, la comisión Pospelov inició investigaciones sobre los excesos del pasado. Funcionarios recorrieron campos abandonados, exhumaron fosas, recopilaron expedientes. Muchos trabajadores de la seguridad se encontraron frente a víctimas que habían denunciado durante años y que ahora reclamaban justicia. La tensión entre la búsqueda de verdad y el instinto de autoprotección produjo silencios incómodos. Aun así, una fisura se abría: la historia oficial ya no podía ocultar por completo el dolor acumulado.</w:t>
      </w:r>
    </w:p>
    <w:p w14:paraId="27C5ACBB" w14:textId="77777777" w:rsidR="00A000A9" w:rsidRPr="00BE059B" w:rsidRDefault="00000000">
      <w:pPr>
        <w:pStyle w:val="BodyText"/>
      </w:pPr>
      <w:r w:rsidRPr="00BE059B">
        <w:t>Las repúblicas periféricas vivieron el retorno de los deportados como un renacimiento. En Chechenia e Ingusetia, pueblos enteros —expulsados en 1944— empezaron a volver en 1957. Encontraron casas ocupadas, cementerios profanados, mosques convertidas en almacenes. Hubo disputas, reconciliaciones forzadas, abrazos y resentimientos. El mapa humano de la URSS se reconfiguraba entre lágrimas y promesas de convivencia.</w:t>
      </w:r>
    </w:p>
    <w:p w14:paraId="65805A92" w14:textId="77777777" w:rsidR="00A000A9" w:rsidRPr="00BE059B" w:rsidRDefault="00000000">
      <w:pPr>
        <w:pStyle w:val="Heading2"/>
      </w:pPr>
      <w:bookmarkStart w:id="263" w:name="X52469e2aa0f6b8c7148c177f7a6931b33459932"/>
      <w:bookmarkEnd w:id="262"/>
      <w:r w:rsidRPr="00BE059B">
        <w:t>El levantamiento de 1956 en Hungría: señales de furia</w:t>
      </w:r>
    </w:p>
    <w:p w14:paraId="081F8EAD" w14:textId="77777777" w:rsidR="00A000A9" w:rsidRPr="00BE059B" w:rsidRDefault="00000000">
      <w:r w:rsidRPr="00BE059B">
        <w:t>La destalinización tibia generó expectativas que escaparon del control del Kremlin. En Polonia, la huelga de Poznań en junio de 1956 exigió pan y libertad. El gobierno respondió con fuerza, pero también con concesiones, nombrando a Władysław Gomułka, un comunista crítico encarcelado durante el estalinismo, como líder del partido. Los trabajadores marcharon con pancartas que pedían “pan, paz y libertad”, mientras resonaban cánticos religiosos prohibidos durante años.</w:t>
      </w:r>
    </w:p>
    <w:p w14:paraId="3DB12B16" w14:textId="77777777" w:rsidR="00A000A9" w:rsidRPr="00BE059B" w:rsidRDefault="00000000">
      <w:pPr>
        <w:pStyle w:val="BodyText"/>
      </w:pPr>
      <w:r w:rsidRPr="00BE059B">
        <w:t>Hungría fue más lejos. El 23 de octubre de 1956, estudiantes y obreros se manifestaron en Budapest exigiendo democracia, retirada soviética y reformas profundas. La multitud derribó la gigantesca estatua de Stalin en la plaza del Ayuntamiento; el bronce, resquebrajado, fue arrastrado por las calles entre vítores. El primer ministro Imre Nagy, rehabilitado por la ola popular, prometió multipartidismo, libertad de prensa y neutralidad. Se disolvieron unidades de la policía política ÁVH, se liberaron presos políticos y se anunció la salida del Pacto de Varsovia.</w:t>
      </w:r>
    </w:p>
    <w:p w14:paraId="50CEB339" w14:textId="77777777" w:rsidR="00A000A9" w:rsidRPr="00BE059B" w:rsidRDefault="00000000">
      <w:pPr>
        <w:pStyle w:val="BodyText"/>
      </w:pPr>
      <w:r w:rsidRPr="00BE059B">
        <w:t>Moscú dudó durante horas. Dentro del Presidium, algunos defendían negociar; otros temían que la ola se extendiera a todo el bloque. Finalmente, Jrushchov decidió actuar: el 4 de noviembre, columnas de tanques soviéticos volvieron a invadir Budapest. La confrontación dejó miles de muertos y decenas de miles de refugiados que cruzaron la frontera hacia Austria envueltos en mantas, con maletas improvisadas. Las calles húngaras olían a pólvora y desesperación; iglesias y radios clandestinas llamaban a la resistencia mientras la artillería sacudía edificios modernistas.</w:t>
      </w:r>
    </w:p>
    <w:p w14:paraId="24BE6F72" w14:textId="77777777" w:rsidR="00A000A9" w:rsidRPr="00BE059B" w:rsidRDefault="00000000">
      <w:pPr>
        <w:pStyle w:val="BodyText"/>
      </w:pPr>
      <w:r w:rsidRPr="00BE059B">
        <w:t xml:space="preserve">Imre Nagy fue capturado, juzgado en secreto y ejecutado en 1958. Sus últimas cartas, dirigidas a su esposa, circulaban clandestinamente como testamento de dignidad. La represión demostró que la destalinización tenía límites claros: la hegemonía soviética no se negociaba. El </w:t>
      </w:r>
      <w:r w:rsidRPr="00BE059B">
        <w:lastRenderedPageBreak/>
        <w:t>mensaje para los pueblos del bloque fue contundente: podían esperar liberalizaciones culturales y económicas, pero no ruptura política.</w:t>
      </w:r>
    </w:p>
    <w:p w14:paraId="38C624CF" w14:textId="77777777" w:rsidR="00A000A9" w:rsidRPr="00BE059B" w:rsidRDefault="00000000">
      <w:pPr>
        <w:pStyle w:val="BodyText"/>
      </w:pPr>
      <w:r w:rsidRPr="00BE059B">
        <w:t>Las capitales occidentales reaccionaron con discursos de condena y ayuda simbólica. En París, intelectuales de izquierda se dividieron entre el apoyo al socialismo y la defensa de los insurgentes. En Roma, estudiantes ocuparon universidades pidiendo libertad para Hungría. Sin embargo, ninguna potencia occidental intervino militarmente; la realidad nuclear imponía prudencia. La esperanza húngara quedó suspendida en la memoria colectiva como advertencia y héroes frustrados.</w:t>
      </w:r>
    </w:p>
    <w:p w14:paraId="247EDC1D" w14:textId="77777777" w:rsidR="00A000A9" w:rsidRPr="00BE059B" w:rsidRDefault="00000000">
      <w:pPr>
        <w:pStyle w:val="Heading2"/>
      </w:pPr>
      <w:bookmarkStart w:id="264" w:name="el-discurso-secreto-febrero-de-1956"/>
      <w:bookmarkEnd w:id="263"/>
      <w:r w:rsidRPr="00BE059B">
        <w:t>El discurso secreto: febrero de 1956</w:t>
      </w:r>
    </w:p>
    <w:p w14:paraId="31CEFFE1" w14:textId="77777777" w:rsidR="00A000A9" w:rsidRPr="00BE059B" w:rsidRDefault="00000000">
      <w:r w:rsidRPr="00BE059B">
        <w:t>Mientras los acontecimientos se agitaban en Europa oriental, Jrushchov pronunció un discurso que cambiaría la memoria soviética. El 25 de febrero de 1956, durante el XX Congreso del PCUS, en una sesión nocturna a puertas cerradas, el líder denunció los crímenes de Stalin: las purgas, las deportaciones, la tortura, la humillación de los cuadros militares antes de la guerra. Los delegados escucharon atónitos; algunos lloraban, otros miraban al piso con vergüenza, unos pocos se desmayaron. El silencio posterior fue más elocuente que cualquier aplauso.</w:t>
      </w:r>
    </w:p>
    <w:p w14:paraId="6D3B2F2E" w14:textId="77777777" w:rsidR="00A000A9" w:rsidRPr="00BE059B" w:rsidRDefault="00000000">
      <w:pPr>
        <w:pStyle w:val="BodyText"/>
      </w:pPr>
      <w:r w:rsidRPr="00BE059B">
        <w:t>A pesar de su carácter “secreto”, copias del discurso comenzaron a circular. Los cuadros regionales lo leyeron en reuniones restringidas; los diplomáticos occidentales obtuvieron traducciones que se filtraron a la prensa. El mundo comunista tembló. Militantes veteranos se enfrentaron a la necesidad de reevaluar su fe. En Polonia y Hungría, el documento alimentó la audacia reformista; en China, Mao Zedong lo interpretó como un ataque a la pureza revolucionaria y como advertencia de los riesgos del revisionismo.</w:t>
      </w:r>
    </w:p>
    <w:p w14:paraId="128DECC1" w14:textId="77777777" w:rsidR="00A000A9" w:rsidRPr="00BE059B" w:rsidRDefault="00000000">
      <w:pPr>
        <w:pStyle w:val="BodyText"/>
      </w:pPr>
      <w:r w:rsidRPr="00BE059B">
        <w:t>En Moscú, bibliotecas retiraron libros que exaltaban al padrecito. Monumentos fueron desplazados a parques secundarios; mosaicos con su rostro fueron cubiertos discretamente. Sin embargo, el discurso evitó mencionar la responsabilidad colectiva del partido o la represión contra campesinos ucranianos, kazajos y pueblos enteros como los tártaros de Crimea. Jrushchov culpó al culto a la personalidad, evitando cuestionar la estructura totalitaria que había permitido los abusos. La culpa se personalizaba para salvar al sistema.</w:t>
      </w:r>
    </w:p>
    <w:p w14:paraId="69C05119" w14:textId="77777777" w:rsidR="00A000A9" w:rsidRPr="00BE059B" w:rsidRDefault="00000000">
      <w:pPr>
        <w:pStyle w:val="BodyText"/>
      </w:pPr>
      <w:r w:rsidRPr="00BE059B">
        <w:t>Las familias de las víctimas sintieron alivio y frustración simultáneos. Ahora podían hablar, pero solo hasta cierto punto. Los periódicos publicaron cartas de lectores que agradecían la verdad y exigían memoria; la censura moderaba cualquier intento de analizar las raíces del terror. Aun así, la grieta estaba abierta: la sociedad soviética había oído, de boca de su líder, que el miedo acumulado tenía nombre.</w:t>
      </w:r>
    </w:p>
    <w:p w14:paraId="11F413A3" w14:textId="77777777" w:rsidR="00A000A9" w:rsidRPr="00BE059B" w:rsidRDefault="00000000">
      <w:pPr>
        <w:pStyle w:val="Heading2"/>
      </w:pPr>
      <w:bookmarkStart w:id="265" w:name="X7e0d64d091dba88ea8f520f94b5f6c813470184"/>
      <w:bookmarkEnd w:id="264"/>
      <w:r w:rsidRPr="00BE059B">
        <w:t>Obras y discursos: el arte como nuevo escenario</w:t>
      </w:r>
    </w:p>
    <w:p w14:paraId="5BA208BD" w14:textId="77777777" w:rsidR="00A000A9" w:rsidRPr="00BE059B" w:rsidRDefault="00000000">
      <w:r w:rsidRPr="00BE059B">
        <w:t xml:space="preserve">La literatura captó el cambio con frenesí contenido. Aleksandr Solzhenitsyn, excarcelado en 1953, escribió “Un día en la vida de Iván Denísovich”, publicado en 1962 gracias al respaldo de Jrushchov. La novela exponía la dureza del Gulag, mostrando a prisioneros que sobrevivían con astucia y dignidad, cuidando cucharas de aluminio como tesoros y racionando migas de pan con </w:t>
      </w:r>
      <w:r w:rsidRPr="00BE059B">
        <w:lastRenderedPageBreak/>
        <w:t>precisión matemática. El libro se convirtió en símbolo de la destalinización cultural, aunque la apertura sería efímera y desigual.</w:t>
      </w:r>
    </w:p>
    <w:p w14:paraId="72362129" w14:textId="77777777" w:rsidR="00A000A9" w:rsidRPr="00BE059B" w:rsidRDefault="00000000">
      <w:pPr>
        <w:pStyle w:val="BodyText"/>
      </w:pPr>
      <w:r w:rsidRPr="00BE059B">
        <w:t>Poetas como Evgueni Evtushenko abarrotaron estadios recitando versos que denunciaban el antisemitismo y celebraban la libertad. Las lecturas masivas se transformaron en rituales juveniles: muchachos de chaquetas ajustadas y muchachas de faldas plisadas escuchaban en silencio, sosteniendo cuadernos en los que copiaban versos prohibidos. El teatro redescubrió a Chejov y Gorki sin la rigidez de la propaganda, mientras dramaturgos nuevos escribían obras sobre la vida cotidiana en plazas y fábricas.</w:t>
      </w:r>
    </w:p>
    <w:p w14:paraId="21A30E51" w14:textId="77777777" w:rsidR="00A000A9" w:rsidRPr="00BE059B" w:rsidRDefault="00000000">
      <w:pPr>
        <w:pStyle w:val="BodyText"/>
      </w:pPr>
      <w:r w:rsidRPr="00BE059B">
        <w:t>El cine también experimentó. Películas como “La balada del soldado” y “Cuando vuelan las cigüeñas” mostraron la sensibilidad de posguerra sin glorificar al Estado, con escenas de abrazos en estaciones de trenes lluviosas y amores interrumpidos por la guerra. La música popular incorporó guitarras, acordeones eléctricos y ritmos occidentales, generando entusiasmo juvenil. Surgieron cafés donde se escuchaba bossa nova, bandas cubanas y jazz francés, aunque la censura vigilaba que las letras no invitaran a la disidencia.</w:t>
      </w:r>
    </w:p>
    <w:p w14:paraId="07690CF9" w14:textId="77777777" w:rsidR="00A000A9" w:rsidRPr="00BE059B" w:rsidRDefault="00000000">
      <w:pPr>
        <w:pStyle w:val="BodyText"/>
      </w:pPr>
      <w:r w:rsidRPr="00BE059B">
        <w:t>Las artes plásticas exploraron colores más audaces. Pintores como Vladímir Yankilevski se atrevieron con abstracciones que sugerían explosiones estelares. Escultores transformaron chatarra bélica en figuras poéticas. Las exposiciones en Moscú y Leningrado atraían tanto a obreros curiosos como a críticos desconfiados. Cada obra era un acto de equilibrio entre la innovación y la línea oficial.</w:t>
      </w:r>
    </w:p>
    <w:p w14:paraId="6423743D" w14:textId="77777777" w:rsidR="00A000A9" w:rsidRPr="00BE059B" w:rsidRDefault="00000000">
      <w:pPr>
        <w:pStyle w:val="BodyText"/>
      </w:pPr>
      <w:r w:rsidRPr="00BE059B">
        <w:t>Todo era provisional: las olas de liberalización se mezclaban con reflujos conservadores. Periódicamente, editoriales recibían llamadas que ordenaban retirar un libro o cancelar una obra teatral. Los artistas aprendieron a leer los gestos del Kremlin, a intuir cuándo hablar y cuándo callar. El espíritu creativo florecía sobre un terreno minado.</w:t>
      </w:r>
    </w:p>
    <w:p w14:paraId="3F2F2273" w14:textId="77777777" w:rsidR="00A000A9" w:rsidRPr="00BE059B" w:rsidRDefault="00000000">
      <w:pPr>
        <w:pStyle w:val="Heading2"/>
      </w:pPr>
      <w:bookmarkStart w:id="266" w:name="Xf993195d06cf9f46622ba6f66bc203afc6cb486"/>
      <w:bookmarkEnd w:id="265"/>
      <w:r w:rsidRPr="00BE059B">
        <w:t>Agricultura y terruño: las Tierras Vírgenes</w:t>
      </w:r>
    </w:p>
    <w:p w14:paraId="0E496AE6" w14:textId="77777777" w:rsidR="00A000A9" w:rsidRPr="00BE059B" w:rsidRDefault="00000000">
      <w:r w:rsidRPr="00BE059B">
        <w:t>Jrushchov lanzó campañas agrícolas para superar el legado estalinista de escasez. En 1954 comenzó la explotación de las Tierras Vírgenes en Kazajistán y Siberia. Cientos de miles de voluntarios —muchos recién egresados de escuelas técnicas, otros huérfanos de guerra que buscaban un destino— viajaron en trenes abarrotados. En los vagones cantaban canciones patrióticas, compartían pan negro untado con manteca y hablaban de las ciudades que dejarían atrás. Llevaban maletas de cartón, camas plegables, herramientas improvisadas y sueños de construir un paraíso socialista.</w:t>
      </w:r>
    </w:p>
    <w:p w14:paraId="3196BA38" w14:textId="77777777" w:rsidR="00A000A9" w:rsidRPr="00BE059B" w:rsidRDefault="00000000">
      <w:pPr>
        <w:pStyle w:val="BodyText"/>
      </w:pPr>
      <w:r w:rsidRPr="00BE059B">
        <w:t>Al llegar, enfrentaron tormentas de polvo, vientos helados, mosquitos y falta de infraestructura. Las barracas estaban incompletas; los pozos de agua eran escasos. Los jóvenes dormían sobre mantas extendidas en suelos de tierra, aprendiendo a levantarse con el amanecer gélido. Los campesinos kazajos, testigos de la llegada masiva, miraban con mezcla de curiosidad y recelo. La convivencia dio lugar a nuevas amistades y también a tensiones culturales.</w:t>
      </w:r>
    </w:p>
    <w:p w14:paraId="7E72C6D0" w14:textId="77777777" w:rsidR="00A000A9" w:rsidRPr="00BE059B" w:rsidRDefault="00000000">
      <w:pPr>
        <w:pStyle w:val="BodyText"/>
      </w:pPr>
      <w:r w:rsidRPr="00BE059B">
        <w:lastRenderedPageBreak/>
        <w:t>Aun así, las primeras cosechas fueron prometedoras, alimentando la narrativa de progreso. Los silos se llenaron de trigo dorado; la prensa publicó fotografías de mujeres con pañuelos coloridos conduciendo tractores recién pintados. Las escenas mostraban cielos infinitos, campos ondulantes y banderas rojas que flameaban contra el viento. Pero la erosión del suelo, las malas condiciones de almacenamiento y la falta de rotación de cultivos generaron pérdidas gigantescas. Ratas hambrientas devoraron granos antes de llegar al mercado; tormentas de polvo, semejantes a las del Dust Bowl estadounidense, oscurecieron horizontes.</w:t>
      </w:r>
    </w:p>
    <w:p w14:paraId="14421CEA" w14:textId="77777777" w:rsidR="00A000A9" w:rsidRPr="00BE059B" w:rsidRDefault="00000000">
      <w:pPr>
        <w:pStyle w:val="BodyText"/>
      </w:pPr>
      <w:r w:rsidRPr="00BE059B">
        <w:t>Los campesinos veteranos advertían sobre la necesidad de cuidar la tierra. Muchos recordaban las hambrunas de los años treinta y temían repetir errores. Aun así, la campaña continuó: Jrushchov visitaba regularmente las Tierras Vírgenes, se subía a cosechadoras, abrazaba a trabajadores cubiertos de barro y prometía más vivienda, más escuelas, más clínicas. Su estilo cercano contrastaba con la rigidez estalinista, pero no bastaba para resolver los problemas estructurales.</w:t>
      </w:r>
    </w:p>
    <w:p w14:paraId="475C0085" w14:textId="2C8DA2C3" w:rsidR="00A000A9" w:rsidRPr="00BE059B" w:rsidRDefault="00000000">
      <w:pPr>
        <w:pStyle w:val="BodyText"/>
      </w:pPr>
      <w:r w:rsidRPr="00BE059B">
        <w:t xml:space="preserve">Simultáneamente, se impulsó la construcción de granjas de maíz en Ucrania, Bielorrusia y el Cáucaso. La “fiebre del maíz” se convirtió en política de Estado; se imprimieron manuales con dibujos de mazorcas gigantes, se organizaron concursos para premiar a los mejores agricultores, se repartieron semillas híbridas importadas de Estados Unidos. Las familias campesinas se encontraron con </w:t>
      </w:r>
      <w:r w:rsidR="00A91F55" w:rsidRPr="00BE059B">
        <w:t>nuevas tareas y consignas</w:t>
      </w:r>
      <w:r w:rsidRPr="00BE059B">
        <w:t>. Algunos rieron ante la ilusión de cultivar maíz en tundras heladas; otros lo intentaron con devoción, esperando transformarse en héroes laborales.</w:t>
      </w:r>
    </w:p>
    <w:p w14:paraId="2F8CBB0B" w14:textId="77777777" w:rsidR="00A000A9" w:rsidRPr="00BE059B" w:rsidRDefault="00000000">
      <w:pPr>
        <w:pStyle w:val="Heading2"/>
      </w:pPr>
      <w:bookmarkStart w:id="267" w:name="Xc906bc9f12fc01dcffb6fce1028f8b82640aca9"/>
      <w:bookmarkEnd w:id="266"/>
      <w:r w:rsidRPr="00BE059B">
        <w:t>Relaciones internacionales: la coexistencia buscada</w:t>
      </w:r>
    </w:p>
    <w:p w14:paraId="44F06ED6" w14:textId="77777777" w:rsidR="00A000A9" w:rsidRPr="00BE059B" w:rsidRDefault="00000000">
      <w:r w:rsidRPr="00BE059B">
        <w:t>Tras 1953, la URSS buscó aliviar tensiones con Occidente sin renunciar a la competición global. En 1955 se firmó el Tratado de Estado austríaco, que devolvió la independencia a Austria a cambio de su neutralidad permanente. Las tropas soviéticas se retiraron desfilando ordenadamente, dejando atrás bases que habían ocupado desde 1945. La población aplaudió en las calles de Viena, agradecida por la retirada pacífica. Era un gesto simbólico: la URSS demostraba que podía negociar.</w:t>
      </w:r>
    </w:p>
    <w:p w14:paraId="56D8D96A" w14:textId="77777777" w:rsidR="00A000A9" w:rsidRPr="00BE059B" w:rsidRDefault="00000000">
      <w:pPr>
        <w:pStyle w:val="BodyText"/>
      </w:pPr>
      <w:r w:rsidRPr="00BE059B">
        <w:t>Ese mismo año se celebró la Conferencia de Ginebra, donde Jrushchov se reunió con Dwight Eisenhower, Anthony Eden y Edgar Faure. Las fotografías de los líderes reunidos junto a una fuente suiza recorrieron el mundo. Se discutieron medidas de confianza, como el intercambio de información aeronáutica, aunque los desacuerdos persistían. La carrera nuclear continuó: la URSS probó bombas de hidrógeno y desplegó misiles balísticos; Estados Unidos respondió con submarinos atómicos. La coexistencia era una danza tensa.</w:t>
      </w:r>
    </w:p>
    <w:p w14:paraId="581990E5" w14:textId="77777777" w:rsidR="00A000A9" w:rsidRPr="00BE059B" w:rsidRDefault="00000000">
      <w:pPr>
        <w:pStyle w:val="BodyText"/>
      </w:pPr>
      <w:r w:rsidRPr="00BE059B">
        <w:t xml:space="preserve">La diplomacia soviética cortejó al Tercer Mundo con más intensidad. Jrushchov visitó India en 1955, bailó con campesinas punjabíes, se colocó coronas de flores y prometió apoyo industrial. También viajó a Egipto, donde Gamal Abdel Nasser buscaba modernizar su país y resistir la influencia occidental. La URSS financió la represa de Asuán y proporcionó armamento para la campaña del Sinaí. Cuando en 1956 estalló la crisis de Suez, con la invasión de Francia, Reino </w:t>
      </w:r>
      <w:r w:rsidRPr="00BE059B">
        <w:lastRenderedPageBreak/>
        <w:t>Unido e Israel, Moscú lanzó amenazas de represalias nucleares, posicionándose como defensor del nacionalismo árabe.</w:t>
      </w:r>
    </w:p>
    <w:p w14:paraId="67D895C7" w14:textId="77777777" w:rsidR="00A000A9" w:rsidRPr="00BE059B" w:rsidRDefault="00000000">
      <w:pPr>
        <w:pStyle w:val="BodyText"/>
      </w:pPr>
      <w:r w:rsidRPr="00BE059B">
        <w:t>En Asia, la URSS apoyó la conferencia de Bandung de 1955, donde líderes afroasiáticos abogaron por la neutralidad y el desarrollo. Aunque la URSS no fue invitada formalmente, envió asesores y suministró material propagandístico que destacaba los logros soviéticos en educación y ciencia. China, también presente, reforzó la idea de un eje socialista que acompañaba a los pueblos que emergían del colonialismo.</w:t>
      </w:r>
    </w:p>
    <w:p w14:paraId="7AF6E568" w14:textId="77777777" w:rsidR="00A000A9" w:rsidRPr="00BE059B" w:rsidRDefault="00000000">
      <w:pPr>
        <w:pStyle w:val="BodyText"/>
      </w:pPr>
      <w:r w:rsidRPr="00BE059B">
        <w:t>Las giras convirtieron a Jrushchov en líder global que se reía, bailaba y golpeaba su zapato en la ONU, contrastando con la solemnidad de Stalin. En 1959, el dirigente visitó Estados Unidos, recorrió granjas en Iowa, fábricas en Pittsburgh y parques de atracciones en California. Se maravilló con maquinaria moderna y, en un intercambio famoso, discutió con Richard Nixon frente a una cocina modelo en la “Kitchen Debate”. Las cámaras captaron sus gestos expresivos y su sentido del humor; la propaganda soviética los convirtió en prueba de confianza, mientras la occidental los usó para mostrar la apertura relativa del nuevo Kremlin.</w:t>
      </w:r>
    </w:p>
    <w:p w14:paraId="6CCBB91F" w14:textId="77777777" w:rsidR="00A000A9" w:rsidRPr="00BE059B" w:rsidRDefault="00000000">
      <w:pPr>
        <w:pStyle w:val="Heading2"/>
      </w:pPr>
      <w:bookmarkStart w:id="268" w:name="rehabilitaciones-y-memoria-controlada"/>
      <w:bookmarkEnd w:id="267"/>
      <w:r w:rsidRPr="00BE059B">
        <w:t>Rehabilitaciones y memoria controlada</w:t>
      </w:r>
    </w:p>
    <w:p w14:paraId="5E89BB4B" w14:textId="77777777" w:rsidR="00A000A9" w:rsidRPr="00BE059B" w:rsidRDefault="00000000">
      <w:r w:rsidRPr="00BE059B">
        <w:t>La destalinización implicó rehabilitar a inocentes. Se revisaron casos, se restituyeron bienes, se entregaron certificados póstumos. Familias recibieron cartas oficiales en sobres beige, con sellos rojos, reconociendo la injusticia contra sus seres queridos. En muchos hogares, madres envejecidas alisaron los documentos con manos temblorosas y colocaron flores frente a retratos en blanco y negro. Se publicó la “lista de rehabilitados”, que creció año tras año; cada nombre era un agujero en la narrativa anterior.</w:t>
      </w:r>
    </w:p>
    <w:p w14:paraId="64E30EC6" w14:textId="77777777" w:rsidR="00A000A9" w:rsidRPr="00BE059B" w:rsidRDefault="00000000">
      <w:pPr>
        <w:pStyle w:val="BodyText"/>
      </w:pPr>
      <w:r w:rsidRPr="00BE059B">
        <w:t>Aun así, la memoria seguía supervisada. Las voces que pedían justicia plena eran acalladas. Las víctimas no podían organizar asociaciones ni exigir compensaciones mayores. Cuando algunos intelectuales intentaron crear comités para investigar el pasado, la KGB los visitó educadamente para recordarles los límites. El Estado reconocía el dolor, pero lo administraba.</w:t>
      </w:r>
    </w:p>
    <w:p w14:paraId="75BABCA9" w14:textId="77777777" w:rsidR="00A000A9" w:rsidRPr="00BE059B" w:rsidRDefault="00000000">
      <w:pPr>
        <w:pStyle w:val="BodyText"/>
      </w:pPr>
      <w:r w:rsidRPr="00BE059B">
        <w:t>En Georgia, la patria chica de Stalin, la destalinización generó protestas. En marzo de 1956, manifestaciones estudiantiles en Tiflis defendieron la memoria del líder, acusando a Jrushchov de traidor. Las fuerzas de seguridad dispersaron las marchas con violencia, dejando decenas de muertos. El episodio mostró que, incluso dentro de la URSS, el legado de Stalin era objeto de culto para muchos que lo veían como símbolo de orgullo nacional y victoria frente al nazismo.</w:t>
      </w:r>
    </w:p>
    <w:p w14:paraId="17E48D78" w14:textId="77777777" w:rsidR="00A000A9" w:rsidRPr="00BE059B" w:rsidRDefault="00000000">
      <w:pPr>
        <w:pStyle w:val="BodyText"/>
      </w:pPr>
      <w:r w:rsidRPr="00BE059B">
        <w:t>Los museos se adaptaron con rapidez. El antiguo Museo de Stalin en Moscú fue transformado en Museo de la Revolución, con salas que contextualizaban su papel sin exaltarlo. En Gori, su ciudad natal, se conservó la casa-museo por presión local, pero se añadieron paneles críticos. La memoria colectiva se convertía en terreno de negociación.</w:t>
      </w:r>
    </w:p>
    <w:p w14:paraId="3613E1A0" w14:textId="77777777" w:rsidR="00A000A9" w:rsidRPr="00BE059B" w:rsidRDefault="00000000">
      <w:pPr>
        <w:pStyle w:val="Heading2"/>
      </w:pPr>
      <w:bookmarkStart w:id="269" w:name="X11defcbc22a34a6394bdeb5f63792b58b501477"/>
      <w:bookmarkEnd w:id="268"/>
      <w:r w:rsidRPr="00BE059B">
        <w:t>Arte monumental: la reescritura del pasado</w:t>
      </w:r>
    </w:p>
    <w:p w14:paraId="33C39756" w14:textId="77777777" w:rsidR="00A000A9" w:rsidRPr="00BE059B" w:rsidRDefault="00000000">
      <w:r w:rsidRPr="00BE059B">
        <w:t xml:space="preserve">Monumentos dedicados a Stalin fueron sustituidos por memoriales a la guerra. En Volgogrado (antigua Stalingrado), se levantó la colosal estatua de “La Madre Patria” con su espada al cielo, símbolo del sacrificio colectivo. La escalinata que conduce a la estatua está </w:t>
      </w:r>
      <w:r w:rsidRPr="00BE059B">
        <w:lastRenderedPageBreak/>
        <w:t>flanqueada por relieves que narran batallas, mientras altavoces difunden relatos de supervivientes. En Moscú, la Universidad Estatal mantuvo su torre estalinista como ícono, pero se reinterpretó como símbolo de ciencia y progreso sin mencionar al líder en las placas conmemorativas.</w:t>
      </w:r>
    </w:p>
    <w:p w14:paraId="71917A68" w14:textId="77777777" w:rsidR="00A000A9" w:rsidRPr="00BE059B" w:rsidRDefault="00000000">
      <w:pPr>
        <w:pStyle w:val="BodyText"/>
      </w:pPr>
      <w:r w:rsidRPr="00BE059B">
        <w:t>En Kiev, se construyó el Parque de la Gloria con llamas eternas y obeliscos que honraban a los héroes desconocidos. En Minsk, los museos de la Gran Guerra Patria exhibieron dioramas con escenas de resistencia partisana. El pasado se reescribía con pinceladas cuidadosas: se exaltaba el valor del pueblo, se criticaban los “errores de la dirección” sin destruir completamente el relato de triunfo. La arquitectura monumental, con sus columnas gigantes y mármoles brillantes, velaba las heridas bajo capas de patriotismo.</w:t>
      </w:r>
    </w:p>
    <w:p w14:paraId="7511E283" w14:textId="77777777" w:rsidR="00A000A9" w:rsidRPr="00BE059B" w:rsidRDefault="00000000">
      <w:pPr>
        <w:pStyle w:val="BodyText"/>
      </w:pPr>
      <w:r w:rsidRPr="00BE059B">
        <w:t>Simultáneamente, se inauguraron museos dedicados a la ciencia y la tecnología, reforzando la idea de un futuro luminoso. El Planetario de Moscú renovó sus exposiciones para mostrar maquetas del Sputnik y del cohete R-7, preparando a la ciudadanía para asumir la carrera espacial como empresa colectiva.</w:t>
      </w:r>
    </w:p>
    <w:p w14:paraId="4A2BA9CF" w14:textId="77777777" w:rsidR="00A000A9" w:rsidRPr="00BE059B" w:rsidRDefault="00000000">
      <w:pPr>
        <w:pStyle w:val="Heading2"/>
      </w:pPr>
      <w:bookmarkStart w:id="270" w:name="el-legado-dividido"/>
      <w:bookmarkEnd w:id="269"/>
      <w:r w:rsidRPr="00BE059B">
        <w:t>El legado dividido</w:t>
      </w:r>
    </w:p>
    <w:p w14:paraId="081E4B89" w14:textId="77777777" w:rsidR="00A000A9" w:rsidRPr="00BE059B" w:rsidRDefault="00000000">
      <w:r w:rsidRPr="00BE059B">
        <w:t>A mediados de los años cincuenta, la URSS se debatía entre el deseo de avanzar y el peso del pasado. Jrushchov liberó parte de la sociedad, pero reprimió rebeliones. Presentó la coexistencia pacífica, pero mantuvo armas apuntando a Occidente. Prometió abundancia, pero enfrentó crisis agrícolas recurrentes. En las fábricas, carteles de “normalización” convivían con retratos de héroes caídos. El fantasma de Stalin siguió rondando: algunos lo añoraban por su mano dura y victoria en la guerra; otros lo recordaban como el responsable de sus peores pesadillas.</w:t>
      </w:r>
    </w:p>
    <w:p w14:paraId="0D447860" w14:textId="77777777" w:rsidR="00A000A9" w:rsidRPr="00BE059B" w:rsidRDefault="00000000">
      <w:pPr>
        <w:pStyle w:val="BodyText"/>
      </w:pPr>
      <w:r w:rsidRPr="00BE059B">
        <w:t>El debate se extendía a los comités locales del partido, a los círculos de lectura y a las sobremesas familiares. Había quien conservaba medallas con su perfil y las sacaba solo en fechas especiales; había quien quemaba viejas ediciones de biografías aduladoras para evitar sospechas. La identidad soviética quedó marcada por esa ambivalencia. El socialismo debía reinventarse sin renegar de sus raíces, y esa tarea resultó titánica.</w:t>
      </w:r>
    </w:p>
    <w:p w14:paraId="16CAB7CB" w14:textId="77777777" w:rsidR="00A000A9" w:rsidRPr="00BE059B" w:rsidRDefault="00000000">
      <w:pPr>
        <w:pStyle w:val="Heading2"/>
      </w:pPr>
      <w:bookmarkStart w:id="271" w:name="ciencia-y-cosmos-el-sputnik-y-más-allá"/>
      <w:bookmarkEnd w:id="270"/>
      <w:r w:rsidRPr="00BE059B">
        <w:t>Ciencia y cosmos: el Sputnik y más allá</w:t>
      </w:r>
    </w:p>
    <w:p w14:paraId="79F9B412" w14:textId="77777777" w:rsidR="00A000A9" w:rsidRPr="00BE059B" w:rsidRDefault="00000000">
      <w:r w:rsidRPr="00BE059B">
        <w:t>La consolidación del nuevo liderazgo coincidió con avances científicos decisivos. El 4 de octubre de 1957, la URSS lanzó el Sputnik, el primer satélite artificial de la historia. La esfera metálica, con cuatro antenas brillantes, orbitó la Tierra enviando un pitido que captaron radios aficionados en todo el mundo. La noticia provocó júbilo en el país: estudiantes corrieron a las azoteas para buscar la luz fugaz en el cielo nocturno, mientras la prensa proclamaba que el socialismo había alcanzado las estrellas.</w:t>
      </w:r>
    </w:p>
    <w:p w14:paraId="7B7E01C2" w14:textId="2CF27242" w:rsidR="00A000A9" w:rsidRPr="00BE059B" w:rsidRDefault="00000000">
      <w:pPr>
        <w:pStyle w:val="BodyText"/>
      </w:pPr>
      <w:r w:rsidRPr="00BE059B">
        <w:t xml:space="preserve">El éxito del Sputnik fue fruto de años de trabajo en oficinas de diseño que habían sobrevivido al estalinismo. Koroliov, antiguo preso del </w:t>
      </w:r>
      <w:r w:rsidR="00A91F55" w:rsidRPr="00BE059B">
        <w:t>Gulag</w:t>
      </w:r>
      <w:r w:rsidRPr="00BE059B">
        <w:t xml:space="preserve"> se convirtió en héroe anónimo —su nombre era aún secreto para el público—. Ingenieros, matemáticos y obreros celebraron con banquetes </w:t>
      </w:r>
      <w:r w:rsidRPr="00BE059B">
        <w:lastRenderedPageBreak/>
        <w:t>improvisados en fábricas iluminadas por luces fluorescentes. El lanzamiento impactó la competencia global: Estados Unidos se apresuró a crear la NASA, intensificando la carrera tecnológica.</w:t>
      </w:r>
    </w:p>
    <w:p w14:paraId="2C166CFC" w14:textId="77777777" w:rsidR="00A000A9" w:rsidRPr="00BE059B" w:rsidRDefault="00000000">
      <w:pPr>
        <w:pStyle w:val="BodyText"/>
      </w:pPr>
      <w:r w:rsidRPr="00BE059B">
        <w:t>Poco después, en noviembre de 1957, los soviéticos enviaron al espacio a la perrita Laika. Su imagen desplazó a Stalin en muchas portadas, recordando que la URSS había encontrado nuevos símbolos de orgullo. La ciencia se transformó en instrumento de legitimidad para el régimen postestalinista, en narrativa de futuro que prometía superar el dolor del pasado.</w:t>
      </w:r>
    </w:p>
    <w:p w14:paraId="735FBC9C" w14:textId="77777777" w:rsidR="00A000A9" w:rsidRPr="00BE059B" w:rsidRDefault="00000000">
      <w:pPr>
        <w:pStyle w:val="Heading2"/>
      </w:pPr>
      <w:bookmarkStart w:id="272" w:name="epílogo-de-una-era"/>
      <w:bookmarkEnd w:id="271"/>
      <w:r w:rsidRPr="00BE059B">
        <w:t>Epílogo de una era</w:t>
      </w:r>
    </w:p>
    <w:p w14:paraId="3AD3AE4C" w14:textId="77777777" w:rsidR="00A000A9" w:rsidRPr="00BE059B" w:rsidRDefault="00000000">
      <w:r w:rsidRPr="00BE059B">
        <w:t>El eco de Stalin no se extinguió con su muerte. Sus políticas moldearon vidas durante décadas; su legado se discutió en plazas, universidades y hogares. La destalinización temprana mostró que una sociedad podía intentar sanar sin perder la memoria del horror, aunque el proceso estuviera plagado de contradicciones. El siguiente tramo de la historia soviética se construiría sobre esa ambivalencia: la búsqueda de un socialismo humano sin renunciar al poder, la tensión entre apertura y control.</w:t>
      </w:r>
    </w:p>
    <w:p w14:paraId="65D27CBD" w14:textId="77777777" w:rsidR="00A000A9" w:rsidRPr="00BE059B" w:rsidRDefault="00000000">
      <w:pPr>
        <w:pStyle w:val="BodyText"/>
      </w:pPr>
      <w:r w:rsidRPr="00BE059B">
        <w:t>La figura de Stalin, omnipresente en el siglo XX, quedó suspendida entre mito y condena. Su sombra siguió proyectándose sobre los líderes que lo sucedieron —Jrushchov, Brezhnev y más allá—, sobre los pueblos que había gobernado y sobre un mundo que había aprendido a temer y respetar el poder soviético. En las escuelas, los docentes enseñaban su nombre junto al de Lenin y Marx, pero con notas al pie que alertaban sobre los peligros del culto individual.</w:t>
      </w:r>
    </w:p>
    <w:p w14:paraId="57084469" w14:textId="77777777" w:rsidR="00A000A9" w:rsidRPr="00BE059B" w:rsidRDefault="00000000">
      <w:pPr>
        <w:pStyle w:val="BodyText"/>
      </w:pPr>
      <w:r w:rsidRPr="00BE059B">
        <w:t>La Unión Soviética entró en la segunda mitad del siglo con promesas de modernidad y arranques autoritarios. Las heridas del estalinismo no se cerraron; aprendieron a convivir con la esperanza. Los sobrevivientes contaron sus historias a hijos atentos, las canciones populares incorporaron versos melancólicos y la literatura se convirtió en archivo del dolor. La historia no olvidó: Stalin siguió siendo referencia obligada para comprender la magnitud de la revolución soviética, sus horizontes y sus abismos.</w:t>
      </w:r>
    </w:p>
    <w:p w14:paraId="7335639B" w14:textId="77777777" w:rsidR="00A000A9" w:rsidRPr="00BE059B" w:rsidRDefault="00000000">
      <w:pPr>
        <w:pStyle w:val="Heading1"/>
      </w:pPr>
      <w:bookmarkStart w:id="273" w:name="epílogo-analítico-el-espejo-de-hierro"/>
      <w:bookmarkEnd w:id="260"/>
      <w:bookmarkEnd w:id="272"/>
      <w:r w:rsidRPr="00BE059B">
        <w:lastRenderedPageBreak/>
        <w:t>Epílogo analítico: El espejo de hierro</w:t>
      </w:r>
    </w:p>
    <w:p w14:paraId="623B2DFD" w14:textId="77777777" w:rsidR="00A000A9" w:rsidRPr="00BE059B" w:rsidRDefault="00000000">
      <w:r w:rsidRPr="00BE059B">
        <w:t>El viaje que conduce al lector hasta estas páginas finales se parece a atravesar una inmensa sala de espejos astillados. Cada fragmento refleja un matiz distinto de Iósif Stalin: el niño georgiano que aprendía a leer las Escrituras en la penumbra de Gori, el bolchevique clandestino que asaltaba bancos para financiar revoluciones, el secretario general que levantó fábricas en mitad de estepas heladas, el comandante en jefe que enfrentó al ejército más temible de Europa y el dictador que ordenó purgas, deportaciones y silencios eternos. La vida de Stalin ha sido descrita, interpretada, demonizada y defendida en bibliotecas enteras, pero, al final del recorrido, la figura permanece envuelta en sombras. Comprenderla exige aceptar la coexistencia de grandeza y ruina, de triunfo y sufrimiento, de epopeya y tragedia.</w:t>
      </w:r>
    </w:p>
    <w:p w14:paraId="13602658" w14:textId="77777777" w:rsidR="00A000A9" w:rsidRPr="00BE059B" w:rsidRDefault="00000000">
      <w:pPr>
        <w:pStyle w:val="BodyText"/>
      </w:pPr>
      <w:r w:rsidRPr="00BE059B">
        <w:t>Cuando se contempla el siglo XX desde la distancia del presente, Stalin aparece como un coloso de pies ennegrecidos por la ceniza: victorioso sobre el nazismo, constructor de una superpotencia, arquitecto de represas, acerías y escuelas; pero también verdugo que sembró miedo, deportaciones y la sensación de que la vida podía quebrarse con un susurro nocturno. Su legado forma parte del suelo sobre el que camina la historia contemporánea, y por eso este epílogo no intenta clausurar el debate, sino ofrecer una lectura que combine rigor y emoción, memoria y desafío.</w:t>
      </w:r>
    </w:p>
    <w:p w14:paraId="6AABB2DE" w14:textId="77777777" w:rsidR="00A000A9" w:rsidRPr="00BE059B" w:rsidRDefault="00000000">
      <w:pPr>
        <w:pStyle w:val="Heading2"/>
      </w:pPr>
      <w:bookmarkStart w:id="274" w:name="X57444960d10153de390c90efc1f78d8c5aea70e"/>
      <w:r w:rsidRPr="00BE059B">
        <w:t>Hilos de acero y ceniza: el tejido del poder</w:t>
      </w:r>
    </w:p>
    <w:p w14:paraId="57F9D1A1" w14:textId="77777777" w:rsidR="00A000A9" w:rsidRPr="00BE059B" w:rsidRDefault="00000000">
      <w:r w:rsidRPr="00BE059B">
        <w:t>Stalin heredó un país marcado por la guerra civil y el hambre. Lo transformó en una maquinaria estatal de acero. El Partido Comunista se convirtió en el nervio central de la Unión Soviética. Cada célula, comité y comisariado transmitía órdenes con precisión quirúrgica y esperaba obediencia inmediata. La burocracia fue entrenada para cumplir metas cuantitativas: toneladas de acero, hectáreas sembradas, kilómetros de vía férrea. Quien no alcanzaba la norma enfrentaba reprimendas públicas, pérdida de raciones o acusaciones de sabotaje.</w:t>
      </w:r>
    </w:p>
    <w:p w14:paraId="25EBE54E" w14:textId="77777777" w:rsidR="00A000A9" w:rsidRPr="00BE059B" w:rsidRDefault="00000000">
      <w:pPr>
        <w:pStyle w:val="BodyText"/>
      </w:pPr>
      <w:r w:rsidRPr="00BE059B">
        <w:t>El Estado estalinista combinó modernización acelerada y control total. Los planes quinquenales arrasaron con los ritmos tradicionales del campo y la ciudad. Fábricas gigantes, iluminadas durante la noche por focos lechosos, surgieron en regiones que antes conocían sólo el aullido del viento. Las sirenas industriales dictaron el horario de millones de trabajadores; el rugido de los altos hornos se mezcló con los himnos que ensalzaban al “Padrecito”. La colectivización forzada, presentada como paso necesario hacia el socialismo, trituró comunidades campesinas enteras. Familias acusadas de “kulaks” fueron expulsadas de sus aldeas en vagones cerrados, mientras sus silos eran requisados para cumplir con las cuotas estatales.</w:t>
      </w:r>
    </w:p>
    <w:p w14:paraId="65C8B6AD" w14:textId="77777777" w:rsidR="00A000A9" w:rsidRPr="00BE059B" w:rsidRDefault="00000000">
      <w:pPr>
        <w:pStyle w:val="BodyText"/>
      </w:pPr>
      <w:r w:rsidRPr="00BE059B">
        <w:t xml:space="preserve">La perfección aparente del aparato ocultaba fracturas profundas. Las decisiones se concentraban en la cúspide, a menudo condicionadas por sospechas personales, informes de inteligencia manipulados y rivalidades burocráticas. El equilibrio de pánico mantenía a la élite alineada: cualquiera podía convertirse en objetivo de una purga. Los mariscales del Ejército </w:t>
      </w:r>
      <w:r w:rsidRPr="00BE059B">
        <w:lastRenderedPageBreak/>
        <w:t>Rojo, los directores de fábricas, los científicos de la Academia, los responsables de bibliotecas y hasta los artistas más populares sabían que un telegrama nocturno podía borrar décadas de lealtad.</w:t>
      </w:r>
    </w:p>
    <w:p w14:paraId="601506C7" w14:textId="77777777" w:rsidR="00A000A9" w:rsidRPr="00BE059B" w:rsidRDefault="00000000">
      <w:pPr>
        <w:pStyle w:val="Heading2"/>
      </w:pPr>
      <w:bookmarkStart w:id="275" w:name="la-liturgia-de-la-guerra-mito-y-realidad"/>
      <w:bookmarkEnd w:id="274"/>
      <w:r w:rsidRPr="00BE059B">
        <w:t>La liturgia de la guerra: mito y realidad</w:t>
      </w:r>
    </w:p>
    <w:p w14:paraId="21B1EAC5" w14:textId="77777777" w:rsidR="00A000A9" w:rsidRPr="00BE059B" w:rsidRDefault="00000000">
      <w:r w:rsidRPr="00BE059B">
        <w:t>La Gran Guerra Patria otorgó a Stalin una legitimidad que trasciende su propio tiempo. El 22 de junio de 1941, cuando los motores de la Wehrmacht cruzaron las fronteras soviéticas, el régimen se tambaleó. El desconcierto inicial, marcado por órdenes contradictorias y secretismos, estuvo a punto de costar la capital. Sin embargo, la capacidad de movilización del Estado resultó extraordinaria. Fábricas enteras fueron desmontadas y movidas a los Urales en trenes interminables; millones de hombres y mujeres se enrolaron en batallones, brigadas y milicias; la propaganda construyó un relato épico que convertía cada cuchara de sopa en el frente y cada tornillo apretado en la retaguardia en actos de heroísmo.</w:t>
      </w:r>
    </w:p>
    <w:p w14:paraId="41883F50" w14:textId="77777777" w:rsidR="00A000A9" w:rsidRPr="00BE059B" w:rsidRDefault="00000000">
      <w:pPr>
        <w:pStyle w:val="BodyText"/>
      </w:pPr>
      <w:r w:rsidRPr="00BE059B">
        <w:t>Stalin emergió como comandante supremo. Trazó estrategias junto a Zhúkov, Rokossovski y Vasilevski; pronunció discursos incendiarios que apelaban a la memoria de los antepasados rusos; apareció en retratos rodeado de mapas, insinuando omnisciencia. La victoria final sobre el nazismo en 1945 selló su imagen. El pueblo soviético, que había perdido alrededor de 27 millones de vidas, proyectó en el líder la gratitud por la supervivencia colectiva. Las celebraciones del Día de la Victoria, con fuegos artificiales que convertían Moscú en una aurora artificial, consolidaron el culto.</w:t>
      </w:r>
    </w:p>
    <w:p w14:paraId="22F1BF4C" w14:textId="3DAF69DD" w:rsidR="00A000A9" w:rsidRPr="00BE059B" w:rsidRDefault="00000000">
      <w:pPr>
        <w:pStyle w:val="BodyText"/>
      </w:pPr>
      <w:r w:rsidRPr="00BE059B">
        <w:t xml:space="preserve">No obstante, la liturgia de la victoria ocultó errores graves. Las purgas militares de 1937 dejaron al Ejército Rojo sin buena parte de su mando experimentado. El pacto Ribbentrop-Mólotov, que aplazó el </w:t>
      </w:r>
      <w:r w:rsidR="00A91F55" w:rsidRPr="00BE059B">
        <w:t>conflicto,</w:t>
      </w:r>
      <w:r w:rsidRPr="00BE059B">
        <w:t xml:space="preserve"> pero entregó territorios a la influencia soviética, provocó dilemas morales y estratégicos. Los prisioneros de guerra soviéticos, sospechosos de colaboracionismo al regresar, fueron enviados a campos de filtración. La historia heroica convive con la historia dolorosa: en esa dualidad se forjó la narrativa que siguió resonando durante generaciones.</w:t>
      </w:r>
    </w:p>
    <w:p w14:paraId="2F449B48" w14:textId="77777777" w:rsidR="00A000A9" w:rsidRPr="00BE059B" w:rsidRDefault="00000000">
      <w:pPr>
        <w:pStyle w:val="Heading2"/>
      </w:pPr>
      <w:bookmarkStart w:id="276" w:name="cartografía-del-dolor-el-precio-humano"/>
      <w:bookmarkEnd w:id="275"/>
      <w:r w:rsidRPr="00BE059B">
        <w:t>Cartografía del dolor: el precio humano</w:t>
      </w:r>
    </w:p>
    <w:p w14:paraId="7605D65F" w14:textId="77777777" w:rsidR="00A000A9" w:rsidRPr="00BE059B" w:rsidRDefault="00000000">
      <w:r w:rsidRPr="00BE059B">
        <w:t>En el reverso de la industrialización y la victoria se extiende un mapa de sufrimiento. Los campos del Gulag —dispersos desde las islas Solovkí hasta las minas de oro de Kolyma— se convirtieron en engranajes fundamentales de la economía. Allí se explotó carbón, madera, mineral de hierro y se levantaron carreteras bajo el sol inclemente o en noches de cuarenta grados bajo cero. El aire olía a sudor y queroseno, a sopa rala y madera húmeda. Las botas crujían sobre nieve helada mientras las sirenas despertaban a miles de prisioneros antes del amanecer.</w:t>
      </w:r>
    </w:p>
    <w:p w14:paraId="58FDE3B6" w14:textId="77777777" w:rsidR="00A000A9" w:rsidRPr="00BE059B" w:rsidRDefault="00000000">
      <w:pPr>
        <w:pStyle w:val="BodyText"/>
      </w:pPr>
      <w:r w:rsidRPr="00BE059B">
        <w:t xml:space="preserve">El miedo se instaló como disciplina cotidiana. Vecinos vigilaban a vecinos; los niños aprendían a callar chistes sobre los liderazgos; las cartas se escribían en clave para evitar que la censura detectara palabras sensibles. Comunidades enteras —chechenos, ingusetios, tártaros de Crimea, kalmucos, alemanes del Volga— fueron deportadas por “razones de seguridad”. Los vagones </w:t>
      </w:r>
      <w:r w:rsidRPr="00BE059B">
        <w:lastRenderedPageBreak/>
        <w:t>sellados, cargados de familias, cruzaron la estepa durante semanas. Cuando las puertas se abrían, quienes descendían encontraban paisajes extraños: desiertos kazajos, bosques de Siberia, pueblos recién improvisados donde se instalaban barracones de zinc.</w:t>
      </w:r>
    </w:p>
    <w:p w14:paraId="1F1597DC" w14:textId="77777777" w:rsidR="00A000A9" w:rsidRPr="00BE059B" w:rsidRDefault="00000000">
      <w:pPr>
        <w:pStyle w:val="BodyText"/>
      </w:pPr>
      <w:r w:rsidRPr="00BE059B">
        <w:t>Después de la muerte del líder, la destalinización parcial permitió que algunas voces emergieran. Testimonios de Alexander Solzhenitsyn, Varlam Shalámov, Evfrosinia Kersnovskaya o Nadezhda Mandelstam narraron la vida en los campos con una combinación de detalle y desgarramiento. Sus relatos devolvieron humanidad a quienes habían sido reducidos a números. Sin embargo, la reparación nunca fue total. El Estado reconoció “excesos” pero mantuvo la columna vertebral del sistema: la vigilancia. Las cicatrices permanecieron visibles en la memoria colectiva, como marcas que el tiempo no alcanza a borrar.</w:t>
      </w:r>
    </w:p>
    <w:p w14:paraId="1A6F8520" w14:textId="77777777" w:rsidR="00A000A9" w:rsidRPr="00BE059B" w:rsidRDefault="00000000">
      <w:pPr>
        <w:pStyle w:val="Heading2"/>
      </w:pPr>
      <w:bookmarkStart w:id="277" w:name="X4a0fb14206aa8a2858b38288a49b7af2490a7d9"/>
      <w:bookmarkEnd w:id="276"/>
      <w:r w:rsidRPr="00BE059B">
        <w:t>Voces del hogar y del frente: mujeres, niños y ancianos</w:t>
      </w:r>
    </w:p>
    <w:p w14:paraId="4352EAED" w14:textId="77777777" w:rsidR="00A000A9" w:rsidRPr="00BE059B" w:rsidRDefault="00000000">
      <w:r w:rsidRPr="00BE059B">
        <w:t>La historia de Stalin no se entiende sólo en los altos despachos del Kremlin. Toca las cocinas donde las mujeres hicieron filas interminables para conseguir pan, las fábricas textiles en las que cosieron uniformes durante noches sin descanso, las guarderías improvisadas al lado de los talleres de municiones. Durante la guerra y después de ella, fueron las mujeres quienes sostuvieron la economía doméstica y la moral de los hogares. Aprendieron a reparar motores, a manejar locomotoras, a dirigir hospitales de campaña. Muchas jamás recibieron reconocimiento oficial; su heroísmo quedó grabado en cartas familiares, en medallas guardadas dentro de cajas de metal, en fotografías sepia donde miran a la cámara con mezcla de orgullo y cansancio.</w:t>
      </w:r>
    </w:p>
    <w:p w14:paraId="5F0B58D1" w14:textId="77777777" w:rsidR="00A000A9" w:rsidRPr="00BE059B" w:rsidRDefault="00000000">
      <w:pPr>
        <w:pStyle w:val="BodyText"/>
      </w:pPr>
      <w:r w:rsidRPr="00BE059B">
        <w:t>Los niños crecieron jugando entre ruinas bombardeadas y viviendas comunales. Aprendieron himnos patrióticos, pero también escucharon historias susurradas sobre tíos desaparecidos. Los programas pioneros de educación infantil les ofrecieron acceso a bibliotecas, deportes y ciencia, al tiempo que inculcaban la versión oficial de la historia. La niñez soviética se crió con contradicciones: mientras estudiaban física avanzada, debían memorizar cada discurso de Stalin. La dualidad formó parte de su identidad; muchos se convirtieron en ingenieros brillantes que miraban al espacio con hambre de descubrimiento, mientras arrastraban duelos familiares que preferían no mencionar.</w:t>
      </w:r>
    </w:p>
    <w:p w14:paraId="515B3825" w14:textId="77777777" w:rsidR="00A000A9" w:rsidRPr="00BE059B" w:rsidRDefault="00000000">
      <w:pPr>
        <w:pStyle w:val="BodyText"/>
      </w:pPr>
      <w:r w:rsidRPr="00BE059B">
        <w:t>Aislados, los ancianos que habían conocido el Imperio zarista contemplaron los cambios con una mezcla de asombro y desorientación. Algunos guardaron iconos religiosos escondidos tras retratos de Lenin; otros adaptaron su fe a la liturgia comunista. La Iglesia ortodoxa, perseguida en los primeros años de Stalin y parcialmente rehabilitada durante la guerra, se convirtió en refugio moral para quienes necesitaban consuelo fuera del discurso oficial.</w:t>
      </w:r>
    </w:p>
    <w:p w14:paraId="3385C4B3" w14:textId="77777777" w:rsidR="00A000A9" w:rsidRPr="00BE059B" w:rsidRDefault="00000000">
      <w:pPr>
        <w:pStyle w:val="Heading2"/>
      </w:pPr>
      <w:bookmarkStart w:id="278" w:name="X0d96d63e046c499af150cc114fd5821ada34370"/>
      <w:bookmarkEnd w:id="277"/>
      <w:r w:rsidRPr="00BE059B">
        <w:t>Laboratorio de imperio: la URSS como constelación</w:t>
      </w:r>
    </w:p>
    <w:p w14:paraId="2DD7D807" w14:textId="77777777" w:rsidR="00A000A9" w:rsidRPr="00BE059B" w:rsidRDefault="00000000">
      <w:r w:rsidRPr="00BE059B">
        <w:t xml:space="preserve">Stalin dejó a sus sucesores una superpotencia nuclear y un mosaico de repúblicas con identidades diversas. Las políticas de korenizatsia —fomento de las culturas nacionales— convivieron con esfuerzos de rusificación. En Asia Central, se construyeron universidades y teatros mientras se obligaba a agricultores a entregar algodón a precios fijados por Moscú. En el </w:t>
      </w:r>
      <w:r w:rsidRPr="00BE059B">
        <w:lastRenderedPageBreak/>
        <w:t>Cáucaso, se erigieron estadios y plantas hidroeléctricas al mismo tiempo que se sofocaban, con mano dura, aspiraciones autonomistas.</w:t>
      </w:r>
    </w:p>
    <w:p w14:paraId="4C874595" w14:textId="77777777" w:rsidR="00A000A9" w:rsidRPr="00BE059B" w:rsidRDefault="00000000">
      <w:pPr>
        <w:pStyle w:val="BodyText"/>
      </w:pPr>
      <w:r w:rsidRPr="00BE059B">
        <w:t>El bloque socialista europeo, consolidado tras 1945, funcionó como laboratorio de la influencia soviética. La reconstrucción en Polonia, Checoslovaquia, Hungría y Rumania siguió el modelo de planes quinquenales, nacionalizaciones y propaganda sistemática. Al mismo tiempo, la presencia de tropas soviéticas y asesores del MGB aseguraba obediencia. Los levantamientos de Berlín en 1953, Poznań en 1956, Budapest ese mismo año y más tarde Praga en 1968 revelaron la fragilidad de dicha obediencia. La URSS respondió con tanques, pero también con programas culturales, becas universitarias, intercambios científicos y la promesa de seguridad frente al “imperialismo” occidental.</w:t>
      </w:r>
    </w:p>
    <w:p w14:paraId="7C853214" w14:textId="77777777" w:rsidR="00A000A9" w:rsidRPr="00BE059B" w:rsidRDefault="00000000">
      <w:pPr>
        <w:pStyle w:val="BodyText"/>
      </w:pPr>
      <w:r w:rsidRPr="00BE059B">
        <w:t>La Guerra Fría fue, en parte, creación estalinista. El reparto de esferas de influencia acordado en Yalta y Potsdam, la consolidación de la frontera Oder-Neisse, la división de Alemania, el apoyo a partidos comunistas en Francia, Italia, Grecia y España, y el surgimiento de alianzas como el Cominform y más tarde el Pacto de Varsovia, demuestran que Stalin veía el mundo como tablero de ajedrez. El ajedrez, juego nacional por excelencia, combinaba la paciencia y la disposición a sacrificar piezas para asegurar ventajas estratégicas. Así se comportó la diplomacia soviética: ofensiva en algunos momentos, cauta en otros, siempre atenta a la correlación de fuerzas.</w:t>
      </w:r>
    </w:p>
    <w:p w14:paraId="1CDF1803" w14:textId="77777777" w:rsidR="00A000A9" w:rsidRPr="00BE059B" w:rsidRDefault="00000000">
      <w:pPr>
        <w:pStyle w:val="Heading2"/>
      </w:pPr>
      <w:bookmarkStart w:id="279" w:name="Xe4e144a23824f6ced928ef35facd47e65ce54b8"/>
      <w:bookmarkEnd w:id="278"/>
      <w:r w:rsidRPr="00BE059B">
        <w:t>Memoria y desmemoria: la lucha por el relato</w:t>
      </w:r>
    </w:p>
    <w:p w14:paraId="35A8F08D" w14:textId="77777777" w:rsidR="00A000A9" w:rsidRPr="00BE059B" w:rsidRDefault="00000000">
      <w:r w:rsidRPr="00BE059B">
        <w:t>La muerte de Stalin en 1953 no borró su presencia. Las multitudes que hicieron filas para despedirlo, bajo un invierno que olía a cera derretida y nieve vieja, cargaban con sentimientos ambivalentes: lloraban al salvador de la patria y temían al hombre que podía haberlos enviado a prisión. Con el paso de los años, la Unión Soviética ensayó diversas formas de recordar y olvidar.</w:t>
      </w:r>
    </w:p>
    <w:p w14:paraId="2D211350" w14:textId="77777777" w:rsidR="00A000A9" w:rsidRPr="00BE059B" w:rsidRDefault="00000000">
      <w:pPr>
        <w:pStyle w:val="BodyText"/>
      </w:pPr>
      <w:r w:rsidRPr="00BE059B">
        <w:t>La destalinización impulsada por Nikita Jrushchov abrió fisuras: monumentos derribados, calles renombradas, manuales escolares reescritos. Los “criminales de la época” fueron señalados, pero el partido insistió en que el socialismo seguía siendo el camino correcto. Más tarde, Leonid Brézhnev ralentizó el proceso. Reinstaló ciertos símbolos y alimentó un culto nostálgico a la victoria bélica. En la etapa de la perestroika, Mijaíl Gorbachov reabrió los archivos, permitió debates televisados, impulsó leyes de rehabilitación y estimuló la investigación académica. Cada período escogió qué acordarse y qué silenciar. La memoria se convirtió en campo de batalla ideológico.</w:t>
      </w:r>
    </w:p>
    <w:p w14:paraId="68EE9F7A" w14:textId="77777777" w:rsidR="00A000A9" w:rsidRPr="00BE059B" w:rsidRDefault="00000000">
      <w:pPr>
        <w:pStyle w:val="BodyText"/>
      </w:pPr>
      <w:r w:rsidRPr="00BE059B">
        <w:t>En la Rusia actual, el pasado estalinista sigue siendo materia de discusión. Algunos sectores lo veneran como figura de orden y grandeza; colocan su retrato en marchas patrióticas, reivindican su resistencia frente a Hitler y señalan sus logros económicos. Otros, apoyados en asociaciones de derechos humanos como Memorial, denuncian sus crímenes, protegen archivos, organizan lecturas públicas de nombres de víctimas frente a la Lubianka. Ambos movimientos demuestran que la historia sigue viva, que el espejo de hierro aún refleja preguntas incómodas.</w:t>
      </w:r>
    </w:p>
    <w:p w14:paraId="25690D19" w14:textId="77777777" w:rsidR="00A000A9" w:rsidRPr="00BE059B" w:rsidRDefault="00000000">
      <w:pPr>
        <w:pStyle w:val="Heading2"/>
      </w:pPr>
      <w:bookmarkStart w:id="280" w:name="Xb35ccfb2015678c03d1588171147abd9631aaa6"/>
      <w:bookmarkEnd w:id="279"/>
      <w:r w:rsidRPr="00BE059B">
        <w:lastRenderedPageBreak/>
        <w:t>La ética de la memoria: voces desde el silencio</w:t>
      </w:r>
    </w:p>
    <w:p w14:paraId="4A2842A3" w14:textId="14154353" w:rsidR="00A000A9" w:rsidRPr="00BE059B" w:rsidRDefault="00000000">
      <w:r w:rsidRPr="00BE059B">
        <w:t xml:space="preserve">Recordar a Stalin implica escuchar a quienes fueron silenciados. Los diarios de Anna Ajmátova, los poemas de Osip Mandelstam, las cartas de Maria Spiridonova y los testimonios recopilados en Kirchenwald por Nadezhda Mandelstam son ejemplos de resistencia espiritual. Allí se narra cómo las palabras podían salvar la cordura en un entorno que intentaba colonizar incluso los sueños. Las memorias de soldados del frente, los cuadernos de estudiantes que sobrevivieron al sitio de Leningrado, los relatos de médicos que atendían a deportados en Asia </w:t>
      </w:r>
      <w:r w:rsidR="00A91F55" w:rsidRPr="00BE059B">
        <w:t>Central</w:t>
      </w:r>
      <w:r w:rsidRPr="00BE059B">
        <w:t xml:space="preserve"> amplían el mapa emocional del estalinismo.</w:t>
      </w:r>
    </w:p>
    <w:p w14:paraId="059136CB" w14:textId="77777777" w:rsidR="00A000A9" w:rsidRPr="00BE059B" w:rsidRDefault="00000000">
      <w:pPr>
        <w:pStyle w:val="BodyText"/>
      </w:pPr>
      <w:r w:rsidRPr="00BE059B">
        <w:t>Cada historia personal desacraliza la narrativa monolítica. Un campesino de Ucrania que recuerda la hambruna de 1932, un físico que sobrevivió a un sharashka y diseñó motores aeronáuticos a cambio de su libertad, una actriz que vio cómo sus compañeros desaparecían uno a uno, una enfermera que atendió a soldados en Stalingrado mientras escribía cartas anónimas para consolar a madres desconocidas: todos ellos son piezas indispensables para comprender la magnitud del fenómeno.</w:t>
      </w:r>
    </w:p>
    <w:p w14:paraId="2EEFB97A" w14:textId="77777777" w:rsidR="00A000A9" w:rsidRPr="00BE059B" w:rsidRDefault="00000000">
      <w:pPr>
        <w:pStyle w:val="Heading2"/>
      </w:pPr>
      <w:bookmarkStart w:id="281" w:name="X82f2f0ba417263a930e0bfb52e7033f928e256c"/>
      <w:bookmarkEnd w:id="280"/>
      <w:r w:rsidRPr="00BE059B">
        <w:t>Humanismo contra mito: comprender sin absolver</w:t>
      </w:r>
    </w:p>
    <w:p w14:paraId="3DAB4BD8" w14:textId="77777777" w:rsidR="00A000A9" w:rsidRPr="00BE059B" w:rsidRDefault="00000000">
      <w:r w:rsidRPr="00BE059B">
        <w:t>Narrar la vida de Stalin obliga a practicar una memoria crítica. Comprender no equivale a justificar. Es necesario desentrañar la lógica interna del estalinismo, reconocer los factores que lo hicieron viable —la guerra civil, la amenaza externa, el retraso económico, la cultura política rusa, las expectativas de redención social—, pero también asumir la responsabilidad ética de quienes ejecutaron órdenes criminales. La historia, cuando se aborda con rigor, permite identificar mecanismos que otros regímenes han replicado: culto a la personalidad, propaganda que glorifica la violencia, manipulación del miedo, instrumentalización de la justicia.</w:t>
      </w:r>
    </w:p>
    <w:p w14:paraId="6F898518" w14:textId="77777777" w:rsidR="00A000A9" w:rsidRPr="00BE059B" w:rsidRDefault="00000000">
      <w:pPr>
        <w:pStyle w:val="BodyText"/>
      </w:pPr>
      <w:r w:rsidRPr="00BE059B">
        <w:t>Es tentador convertir a Stalin en monstruo apartando su figura del resto de la humanidad. Sin embargo, esa visión simplista impide reconocer las estructuras que habilitan el autoritarismo. El estalinismo se alimentó de adhesiones sinceras, de funcionarios convencidos de que la meta justifica el sacrificio, de ciudadanos que, tras décadas de humillación imperial y miseria, creyeron ver en la industrialización y en la victoria militar un camino hacia la dignidad. El peligro reside precisamente en esa mezcla de idealismo y brutalidad.</w:t>
      </w:r>
    </w:p>
    <w:p w14:paraId="09C3CB94" w14:textId="77777777" w:rsidR="00A000A9" w:rsidRPr="00BE059B" w:rsidRDefault="00000000">
      <w:pPr>
        <w:pStyle w:val="BodyText"/>
      </w:pPr>
      <w:r w:rsidRPr="00BE059B">
        <w:t>Para el lector del siglo XXI, enfrentado a nuevas formas de autoritarismo, propaganda digital y polarización global, la historia de Stalin ofrece un espejo incómodo. Las promesas de grandeza, cuando se imponen por encima de la pluralidad y el control ciudadano, desembocan en tragedias. La lección fundamental es clara: la vigilancia social, la libertad de prensa, la autonomía de la justicia y el cultivo del pensamiento crítico son barreras indispensables contra el abuso del poder.</w:t>
      </w:r>
    </w:p>
    <w:p w14:paraId="3765A8EF" w14:textId="77777777" w:rsidR="00A000A9" w:rsidRPr="00BE059B" w:rsidRDefault="00000000">
      <w:pPr>
        <w:pStyle w:val="Heading2"/>
      </w:pPr>
      <w:bookmarkStart w:id="282" w:name="legados-cruzados-ciencia-arte-y-sociedad"/>
      <w:bookmarkEnd w:id="281"/>
      <w:r w:rsidRPr="00BE059B">
        <w:t>Legados cruzados: ciencia, arte y sociedad</w:t>
      </w:r>
    </w:p>
    <w:p w14:paraId="520EAD31" w14:textId="77777777" w:rsidR="00A000A9" w:rsidRPr="00BE059B" w:rsidRDefault="00000000">
      <w:r w:rsidRPr="00BE059B">
        <w:t xml:space="preserve">La URSS estalinista produjo avances científicos notables. Mientras algunos científicos languidecían en campos o sharashkas, otros desarrollaban investigaciones pioneras en física nuclear, matemáticas y medicina. La polio fue combatida con campañas masivas de vacunación; </w:t>
      </w:r>
      <w:r w:rsidRPr="00BE059B">
        <w:lastRenderedPageBreak/>
        <w:t>se diseñaron aceleradores de partículas; se exploraron técnicas de cirugía revolucionarias. La paradoja es brutal: la creatividad se nutría de un sistema que simultáneamente castigaba la disidencia intelectual.</w:t>
      </w:r>
    </w:p>
    <w:p w14:paraId="18171EE0" w14:textId="77777777" w:rsidR="00A000A9" w:rsidRPr="00BE059B" w:rsidRDefault="00000000">
      <w:pPr>
        <w:pStyle w:val="BodyText"/>
      </w:pPr>
      <w:r w:rsidRPr="00BE059B">
        <w:t>Las artes atravesaron etapas de esplendor y censura. La música de Dmitri Shostakovich, compuesta bajo amenaza, alterna movimientos grandiosos con pasajes de susurro casi inaudible. La literatura de Mijaíl Bulgákov, escondida en cajones por miedo a la represión, vio la luz muchos años después para revelar la ironía corrosiva de “El maestro y Margarita”. El cine de Serguéi Eisenstein transformó la narrativa visual con montajes que aún inspiran a directores contemporáneos, a la vez que sirvió de herramienta propagandística. La danza, la pintura, la arquitectura, incluso el diseño gráfico soviético —con sus carteles de tipografías vibrantes y diagonales agresivas— dejaron huellas estéticas imperecederas.</w:t>
      </w:r>
    </w:p>
    <w:p w14:paraId="4A082455" w14:textId="46A44F4F" w:rsidR="00A000A9" w:rsidRPr="00BE059B" w:rsidRDefault="00000000">
      <w:pPr>
        <w:pStyle w:val="BodyText"/>
      </w:pPr>
      <w:r w:rsidRPr="00BE059B">
        <w:t xml:space="preserve">La sociedad civil, a pesar de la presión estatal, generó redes de solidaridad. Los vecinos compartían comida en tiempos de racionamiento, organizaban bibliotecas clandestinas, formaban círculos de lectura de poesía, celebraban bodas con música </w:t>
      </w:r>
      <w:r w:rsidR="00A91F55" w:rsidRPr="00BE059B">
        <w:t>tradicional,</w:t>
      </w:r>
      <w:r w:rsidRPr="00BE059B">
        <w:t xml:space="preserve"> aunque la electricidad fallara. Esa capacidad de resiliencia ayudó a la URSS a sobrevivir a la guerra y a las crisis económicas. También sembró las semillas de futuras demandas de libertad.</w:t>
      </w:r>
    </w:p>
    <w:p w14:paraId="3566AA1F" w14:textId="77777777" w:rsidR="00A000A9" w:rsidRPr="00BE059B" w:rsidRDefault="00000000">
      <w:pPr>
        <w:pStyle w:val="Heading2"/>
      </w:pPr>
      <w:bookmarkStart w:id="283" w:name="X5caac82fbb196fc75d05fee683847b16bc6a4ac"/>
      <w:bookmarkEnd w:id="282"/>
      <w:r w:rsidRPr="00BE059B">
        <w:t>Ecos contemporáneos: el siglo XXI ante el espectro</w:t>
      </w:r>
    </w:p>
    <w:p w14:paraId="3E99278D" w14:textId="77777777" w:rsidR="00A000A9" w:rsidRPr="00BE059B" w:rsidRDefault="00000000">
      <w:r w:rsidRPr="00BE059B">
        <w:t>Hoy, cuando el mundo observa un resurgimiento de discursos autoritarios, la figura de Stalin reaparece en debates públicos, en manifestaciones, en el mercado editorial, en series televisivas, en foros de internet. Su nombre se utiliza para acusar a adversarios políticos, para justificar políticas de seguridad, para comparar líderes actuales con fantasmas del pasado. La revisión constante revela que la humanidad no ha superado el desafío de equilibrar orden y libertad.</w:t>
      </w:r>
    </w:p>
    <w:p w14:paraId="148F2038" w14:textId="553223EC" w:rsidR="00A000A9" w:rsidRPr="00BE059B" w:rsidRDefault="00000000">
      <w:pPr>
        <w:pStyle w:val="BodyText"/>
      </w:pPr>
      <w:r w:rsidRPr="00BE059B">
        <w:t xml:space="preserve">En políticas internacionales, la herencia estalinista se siente en la manera en que Rusia y otras potencias </w:t>
      </w:r>
      <w:r w:rsidR="00A91F55" w:rsidRPr="00BE059B">
        <w:t>postsoviéticas</w:t>
      </w:r>
      <w:r w:rsidRPr="00BE059B">
        <w:t xml:space="preserve"> manejan su memoria histórica para legitimar posiciones geopolíticas. La apelación a la victoria sobre el fascismo sigue siendo un capital simbólico movilizado en conflictos contemporáneos. Al mismo tiempo, organizaciones de derechos humanos insisten en la desclasificación de archivos, en la restitución de bienes confiscados, en la rehabilitación de víctimas ignoradas. El debate está abierto y es global.</w:t>
      </w:r>
    </w:p>
    <w:p w14:paraId="51D3CF92" w14:textId="77777777" w:rsidR="00A000A9" w:rsidRPr="00BE059B" w:rsidRDefault="00000000">
      <w:pPr>
        <w:pStyle w:val="Heading2"/>
      </w:pPr>
      <w:bookmarkStart w:id="284" w:name="ciencia-y-cosmos-el-sputnik-y-más-allá-1"/>
      <w:bookmarkEnd w:id="283"/>
      <w:r w:rsidRPr="00BE059B">
        <w:t>Ciencia y cosmos: el Sputnik y más allá</w:t>
      </w:r>
    </w:p>
    <w:p w14:paraId="45CEFBF7" w14:textId="77777777" w:rsidR="00A000A9" w:rsidRPr="00BE059B" w:rsidRDefault="00000000">
      <w:r w:rsidRPr="00BE059B">
        <w:t>La consolidación del nuevo liderazgo coincidió con avances científicos decisivos. El 4 de octubre de 1957, la URSS lanzó el Sputnik, el primer satélite artificial de la historia. La esfera metálica, con cuatro antenas brillantes, orbitó la Tierra enviando un pitido que captaron radios aficionados en todo el mundo. La noticia provocó júbilo en el país: estudiantes corrieron a las azoteas para buscar la luz fugaz en el cielo nocturno, mientras la prensa proclamaba que el socialismo había alcanzado las estrellas.</w:t>
      </w:r>
    </w:p>
    <w:p w14:paraId="30A50A19" w14:textId="2AC5BAE7" w:rsidR="00A000A9" w:rsidRPr="00BE059B" w:rsidRDefault="00000000">
      <w:pPr>
        <w:pStyle w:val="BodyText"/>
      </w:pPr>
      <w:r w:rsidRPr="00BE059B">
        <w:lastRenderedPageBreak/>
        <w:t xml:space="preserve">El éxito del Sputnik fue fruto de años de trabajo en oficinas de diseño que habían sobrevivido al estalinismo. Serguéi Koroliov, antiguo preso del </w:t>
      </w:r>
      <w:r w:rsidR="00A91F55" w:rsidRPr="00BE059B">
        <w:t>Gulag</w:t>
      </w:r>
      <w:r w:rsidRPr="00BE059B">
        <w:t xml:space="preserve"> se convirtió en héroe anónimo —su nombre era aún secreto para el público—. Ingenieros, matemáticos y obreros celebraron con banquetes improvisados en fábricas iluminadas por luces fluorescentes. El lanzamiento impactó la competencia global: Estados Unidos se apresuró a crear la NASA, intensificando la carrera tecnológica.</w:t>
      </w:r>
    </w:p>
    <w:p w14:paraId="468132FB" w14:textId="77777777" w:rsidR="00A000A9" w:rsidRPr="00BE059B" w:rsidRDefault="00000000">
      <w:pPr>
        <w:pStyle w:val="BodyText"/>
      </w:pPr>
      <w:r w:rsidRPr="00BE059B">
        <w:t>Poco después, en noviembre de 1957, los soviéticos enviaron al espacio a la perrita Laika. Su imagen desplazó a Stalin en muchas portadas, recordando que la URSS había encontrado nuevos símbolos de orgullo. La ciencia se transformó en instrumento de legitimidad para el régimen postestalinista, en narrativa de futuro que prometía superar el dolor del pasado. Cada victoria tecnológica era presentada como triunfo colectivo, un mensaje de que la sociedad podía evolucionar sin renunciar a su identidad socialista.</w:t>
      </w:r>
    </w:p>
    <w:p w14:paraId="658D8F1D" w14:textId="77777777" w:rsidR="00A000A9" w:rsidRPr="00BE059B" w:rsidRDefault="00000000">
      <w:pPr>
        <w:pStyle w:val="Heading2"/>
      </w:pPr>
      <w:bookmarkStart w:id="285" w:name="X92fb975591706f2f47157393673ccc771126c01"/>
      <w:bookmarkEnd w:id="284"/>
      <w:r w:rsidRPr="00BE059B">
        <w:t>Epílogo de una era: preguntas que persisten</w:t>
      </w:r>
    </w:p>
    <w:p w14:paraId="02B833C4" w14:textId="77777777" w:rsidR="00A000A9" w:rsidRPr="00BE059B" w:rsidRDefault="00000000">
      <w:r w:rsidRPr="00BE059B">
        <w:t>El eco de Stalin no se extinguió con su muerte. Sus políticas moldearon vidas durante décadas; su legado se discutió en plazas, universidades, hogares y prisiones. La destalinización temprana mostró que una sociedad puede intentar sanar sin perder la memoria del horror, aunque el proceso esté plagado de contradicciones. El siguiente tramo de la historia soviética se construyó sobre esa ambivalencia: la búsqueda de un socialismo humano sin renunciar al poder, la tensión entre apertura y control, la esperanza de una modernidad luminosa chocando con la realidad de estructuras autoritarias.</w:t>
      </w:r>
    </w:p>
    <w:p w14:paraId="6FA68CB7" w14:textId="583C5BD8" w:rsidR="00A000A9" w:rsidRPr="00BE059B" w:rsidRDefault="00000000">
      <w:pPr>
        <w:pStyle w:val="BodyText"/>
      </w:pPr>
      <w:r w:rsidRPr="00BE059B">
        <w:t xml:space="preserve">La figura de Stalin, omnipresente en el siglo XX, quedó suspendida entre mito y condena. Su sombra siguió proyectándose sobre los líderes que lo sucedieron —Jrushchov, Brézhnev, Gorbachov—, sobre los pueblos que había gobernado y sobre un mundo que aprendió a temer y respetar el poder soviético. En las escuelas de la URSS tardía, los docentes enseñaban su nombre junto al de Lenin y Marx, pero con notas al pie que alertaban sobre los peligros del culto individual. En la literatura </w:t>
      </w:r>
      <w:r w:rsidR="00A91F55" w:rsidRPr="00BE059B">
        <w:t>postsoviética</w:t>
      </w:r>
      <w:r w:rsidRPr="00BE059B">
        <w:t>, su fantasma recorre novelas que intentan comprender cómo un ideal emancipador derivó en campos de trabajo.</w:t>
      </w:r>
    </w:p>
    <w:p w14:paraId="63713042" w14:textId="77777777" w:rsidR="00A000A9" w:rsidRPr="00BE059B" w:rsidRDefault="00000000">
      <w:pPr>
        <w:pStyle w:val="BodyText"/>
      </w:pPr>
      <w:r w:rsidRPr="00BE059B">
        <w:t>Para el lector del presente, comprender a Stalin significa abrirse a la complejidad humana. Significa aceptar que la historia no se mueve en líneas rectas, que el progreso puede coexistir con el sufrimiento y que los proyectos colectivos capaces de transformar el mundo también pueden triturar individualidades. Significa, sobre todo, defender la memoria de quienes perdieron la voz. Cada nombre rehabilitado, cada archivo desclasificado, cada testimonio publicado, cada monumento que reconoce a las víctimas, es un acto de justicia en un panorama marcado por la ambigüedad.</w:t>
      </w:r>
    </w:p>
    <w:p w14:paraId="0855346A" w14:textId="77777777" w:rsidR="00A000A9" w:rsidRPr="00BE059B" w:rsidRDefault="00000000">
      <w:pPr>
        <w:pStyle w:val="BodyText"/>
      </w:pPr>
      <w:r w:rsidRPr="00BE059B">
        <w:t xml:space="preserve">Stalin murió en 1953, pero su sombra se prolongó durante décadas. Las transformaciones posteriores —desde la destalinización hasta la glasnost y la caída de la URSS— dialogaron con su legado. Algunos lo veneran como símbolo de orden; otros lo repudian como sinónimo de terror. La historia, en su paciencia implacable, sigue evaluando su figura. Este epílogo no pretende clausurar el debate, sino invitar a nuevos lectores a preguntarse, una y otra vez, cómo un </w:t>
      </w:r>
      <w:r w:rsidRPr="00BE059B">
        <w:lastRenderedPageBreak/>
        <w:t>hombre, una ideología y un contexto histórico pueden moldear el destino de millones. Comprender a Stalin es comprender una parte esencial del siglo XX y, por extensión, anticipar los dilemas que continúan desafiándonos en el siglo XXI.</w:t>
      </w:r>
    </w:p>
    <w:p w14:paraId="47C87137" w14:textId="77777777" w:rsidR="00A000A9" w:rsidRPr="00BE059B" w:rsidRDefault="00000000">
      <w:pPr>
        <w:pStyle w:val="Heading1"/>
      </w:pPr>
      <w:bookmarkStart w:id="286" w:name="glosario"/>
      <w:bookmarkEnd w:id="273"/>
      <w:bookmarkEnd w:id="285"/>
      <w:r w:rsidRPr="00BE059B">
        <w:lastRenderedPageBreak/>
        <w:t>Glosario</w:t>
      </w:r>
    </w:p>
    <w:p w14:paraId="6FAC3959" w14:textId="77777777" w:rsidR="00A000A9" w:rsidRPr="00BE059B" w:rsidRDefault="00000000">
      <w:pPr>
        <w:pStyle w:val="Heading2"/>
      </w:pPr>
      <w:bookmarkStart w:id="287" w:name="a"/>
      <w:r w:rsidRPr="00BE059B">
        <w:t>A</w:t>
      </w:r>
    </w:p>
    <w:p w14:paraId="3D20FA87" w14:textId="77777777" w:rsidR="00A000A9" w:rsidRPr="00BE059B" w:rsidRDefault="00000000">
      <w:r w:rsidRPr="00BE059B">
        <w:rPr>
          <w:b/>
          <w:bCs/>
        </w:rPr>
        <w:t>Agrónomo</w:t>
      </w:r>
      <w:r w:rsidRPr="00BE059B">
        <w:t xml:space="preserve"> Profesional especializado en ciencias agrícolas que conoce técnicas de cultivo, fertilización y manejo de suelos. En la URSS, su trabajo era clave para modernizar la producción en koljoses y sovjoses.</w:t>
      </w:r>
    </w:p>
    <w:p w14:paraId="3537D5CD" w14:textId="77777777" w:rsidR="00A000A9" w:rsidRPr="00BE059B" w:rsidRDefault="00000000">
      <w:pPr>
        <w:pStyle w:val="BodyText"/>
      </w:pPr>
      <w:r w:rsidRPr="00BE059B">
        <w:rPr>
          <w:b/>
          <w:bCs/>
        </w:rPr>
        <w:t>Armia Krajowa</w:t>
      </w:r>
      <w:r w:rsidRPr="00BE059B">
        <w:t xml:space="preserve"> Resistencia polaca leal al gobierno en el exilio durante la Segunda Guerra Mundial. Protagonizó el Levantamiento de Varsovia en 1944 y se opuso tanto a la ocupación nazi como a la influencia soviética.</w:t>
      </w:r>
    </w:p>
    <w:p w14:paraId="3A11DB43" w14:textId="77777777" w:rsidR="00A000A9" w:rsidRPr="00BE059B" w:rsidRDefault="00000000">
      <w:pPr>
        <w:pStyle w:val="Heading2"/>
      </w:pPr>
      <w:bookmarkStart w:id="288" w:name="b"/>
      <w:bookmarkEnd w:id="287"/>
      <w:r w:rsidRPr="00BE059B">
        <w:t>B</w:t>
      </w:r>
    </w:p>
    <w:p w14:paraId="5A155F3F" w14:textId="77777777" w:rsidR="00A000A9" w:rsidRPr="00BE059B" w:rsidRDefault="00000000">
      <w:r w:rsidRPr="00BE059B">
        <w:rPr>
          <w:b/>
          <w:bCs/>
        </w:rPr>
        <w:t>Bloque socialista</w:t>
      </w:r>
      <w:r w:rsidRPr="00BE059B">
        <w:t xml:space="preserve"> Conjunto de países alineados con la URSS tras la Segunda Guerra Mundial, caracterizados por economías planificadas y regímenes de partido único. Incluía a Polonia, Hungría, Checoslovaquia, Alemania Oriental, Rumania, Bulgaria y, más tarde, otros aliados.</w:t>
      </w:r>
    </w:p>
    <w:p w14:paraId="00F3DFCA" w14:textId="77777777" w:rsidR="00A000A9" w:rsidRPr="00BE059B" w:rsidRDefault="00000000">
      <w:pPr>
        <w:pStyle w:val="BodyText"/>
      </w:pPr>
      <w:r w:rsidRPr="00BE059B">
        <w:rPr>
          <w:b/>
          <w:bCs/>
        </w:rPr>
        <w:t>Bolchevismo</w:t>
      </w:r>
      <w:r w:rsidRPr="00BE059B">
        <w:t xml:space="preserve"> Corriente marxista revolucionaria liderada por Lenin que defendía la toma del poder por una vanguardia proletaria. Sentó las bases ideológicas del Partido Comunista soviético y del gobierno instaurado tras la Revolución de Octubre de 1917.</w:t>
      </w:r>
    </w:p>
    <w:p w14:paraId="26DCEB14" w14:textId="77777777" w:rsidR="00A000A9" w:rsidRPr="00BE059B" w:rsidRDefault="00000000">
      <w:pPr>
        <w:pStyle w:val="Heading2"/>
      </w:pPr>
      <w:bookmarkStart w:id="289" w:name="c"/>
      <w:bookmarkEnd w:id="288"/>
      <w:r w:rsidRPr="00BE059B">
        <w:t>C</w:t>
      </w:r>
    </w:p>
    <w:p w14:paraId="04331591" w14:textId="77777777" w:rsidR="00A000A9" w:rsidRPr="00BE059B" w:rsidRDefault="00000000">
      <w:r w:rsidRPr="00BE059B">
        <w:rPr>
          <w:b/>
          <w:bCs/>
        </w:rPr>
        <w:t>Colectivización</w:t>
      </w:r>
      <w:r w:rsidRPr="00BE059B">
        <w:t xml:space="preserve"> Política impulsada por Stalin a partir de 1929 que abolió la propiedad privada de la tierra y fusionó pequeñas explotaciones en granjas colectivas. Buscaba aumentar la producción agrícola, financiar la industrialización y controlar políticamente al campesinado.</w:t>
      </w:r>
    </w:p>
    <w:p w14:paraId="36CF1C9A" w14:textId="77777777" w:rsidR="00A000A9" w:rsidRPr="00BE059B" w:rsidRDefault="00000000">
      <w:pPr>
        <w:pStyle w:val="BodyText"/>
      </w:pPr>
      <w:r w:rsidRPr="00BE059B">
        <w:rPr>
          <w:b/>
          <w:bCs/>
        </w:rPr>
        <w:t>Cominform</w:t>
      </w:r>
      <w:r w:rsidRPr="00BE059B">
        <w:t xml:space="preserve"> Oficina de Información de los Partidos Comunistas y Obreros creada en 1947 por la URSS para coordinar a los partidos comunistas europeos y contrarrestar el Plan Marshall. Simbolizaba la división del mundo en bloques ideológicos durante la Guerra Fría temprana.</w:t>
      </w:r>
    </w:p>
    <w:p w14:paraId="428915A0" w14:textId="77777777" w:rsidR="00A000A9" w:rsidRPr="00BE059B" w:rsidRDefault="00000000">
      <w:pPr>
        <w:pStyle w:val="BodyText"/>
      </w:pPr>
      <w:r w:rsidRPr="00BE059B">
        <w:rPr>
          <w:b/>
          <w:bCs/>
        </w:rPr>
        <w:t>Culto a la personalidad</w:t>
      </w:r>
      <w:r w:rsidRPr="00BE059B">
        <w:t xml:space="preserve"> Exaltación propagandística de un líder político al nivel de figura infalible. En la URSS, el culto a Stalin implicó control cultural, reescritura de la historia y glorificación masiva de su imagen.</w:t>
      </w:r>
    </w:p>
    <w:p w14:paraId="200F7CD5" w14:textId="77777777" w:rsidR="00A000A9" w:rsidRPr="00BE059B" w:rsidRDefault="00000000">
      <w:pPr>
        <w:pStyle w:val="Heading2"/>
      </w:pPr>
      <w:bookmarkStart w:id="290" w:name="d"/>
      <w:bookmarkEnd w:id="289"/>
      <w:r w:rsidRPr="00BE059B">
        <w:t>D</w:t>
      </w:r>
    </w:p>
    <w:p w14:paraId="0D34CBD4" w14:textId="77777777" w:rsidR="00A000A9" w:rsidRPr="00BE059B" w:rsidRDefault="00000000">
      <w:r w:rsidRPr="00BE059B">
        <w:rPr>
          <w:b/>
          <w:bCs/>
        </w:rPr>
        <w:t>Destalinización</w:t>
      </w:r>
      <w:r w:rsidRPr="00BE059B">
        <w:t xml:space="preserve"> Proceso iniciado tras la muerte de Stalin, especialmente impulsado por Nikita Jrushchov, que buscó denunciar los abusos del régimen, liberar prisioneros y reformar el sistema. Nunca implicó desmantelar completamente la estructura autoritaria.</w:t>
      </w:r>
    </w:p>
    <w:p w14:paraId="3D7C2C54" w14:textId="77777777" w:rsidR="00A000A9" w:rsidRPr="00BE059B" w:rsidRDefault="00000000">
      <w:pPr>
        <w:pStyle w:val="BodyText"/>
      </w:pPr>
      <w:r w:rsidRPr="00BE059B">
        <w:rPr>
          <w:b/>
          <w:bCs/>
        </w:rPr>
        <w:t>Doctrina Truman</w:t>
      </w:r>
      <w:r w:rsidRPr="00BE059B">
        <w:t xml:space="preserve"> Política exterior de Estados Unidos anunciada en 1947 que prometía apoyar a pueblos amenazados por regímenes totalitarios. Fue respuesta a la expansión soviética y base para la estrategia de contención durante la Guerra Fría.</w:t>
      </w:r>
    </w:p>
    <w:p w14:paraId="5FBD61B7" w14:textId="77777777" w:rsidR="00A000A9" w:rsidRPr="00BE059B" w:rsidRDefault="00000000">
      <w:pPr>
        <w:pStyle w:val="Heading2"/>
      </w:pPr>
      <w:bookmarkStart w:id="291" w:name="e"/>
      <w:bookmarkEnd w:id="290"/>
      <w:r w:rsidRPr="00BE059B">
        <w:lastRenderedPageBreak/>
        <w:t>E</w:t>
      </w:r>
    </w:p>
    <w:p w14:paraId="7F5A8317" w14:textId="77777777" w:rsidR="00A000A9" w:rsidRPr="00BE059B" w:rsidRDefault="00000000">
      <w:r w:rsidRPr="00BE059B">
        <w:rPr>
          <w:b/>
          <w:bCs/>
        </w:rPr>
        <w:t>Ejército Rojo</w:t>
      </w:r>
      <w:r w:rsidRPr="00BE059B">
        <w:t xml:space="preserve"> Fuerza armada de la Unión Soviética creada tras la Revolución de 1917. Fue decisiva en la derrota del nazismo y se transformó en símbolo del poder militar soviético.</w:t>
      </w:r>
    </w:p>
    <w:p w14:paraId="4E6412D9" w14:textId="77777777" w:rsidR="00A000A9" w:rsidRPr="00BE059B" w:rsidRDefault="00000000">
      <w:pPr>
        <w:pStyle w:val="BodyText"/>
      </w:pPr>
      <w:r w:rsidRPr="00BE059B">
        <w:rPr>
          <w:b/>
          <w:bCs/>
        </w:rPr>
        <w:t>Espionaje</w:t>
      </w:r>
      <w:r w:rsidRPr="00BE059B">
        <w:t xml:space="preserve"> Conjunto de actividades secretas destinadas a obtener información estratégica. Durante el régimen de Stalin, el espionaje interno y externo fue protagonista: la KGB sucedió al NKVD, y se crearon redes internacionales para vigilar aliados y enemigos.</w:t>
      </w:r>
    </w:p>
    <w:p w14:paraId="7033F4A8" w14:textId="77777777" w:rsidR="00A000A9" w:rsidRPr="00BE059B" w:rsidRDefault="00000000">
      <w:pPr>
        <w:pStyle w:val="Heading2"/>
      </w:pPr>
      <w:bookmarkStart w:id="292" w:name="g"/>
      <w:bookmarkEnd w:id="291"/>
      <w:r w:rsidRPr="00BE059B">
        <w:t>G</w:t>
      </w:r>
    </w:p>
    <w:p w14:paraId="143DCB78" w14:textId="77777777" w:rsidR="00A000A9" w:rsidRPr="00BE059B" w:rsidRDefault="00000000">
      <w:r w:rsidRPr="00BE059B">
        <w:rPr>
          <w:b/>
          <w:bCs/>
        </w:rPr>
        <w:t>Gulag</w:t>
      </w:r>
      <w:r w:rsidRPr="00BE059B">
        <w:t xml:space="preserve"> Sistema de campos de trabajo forzado administrado por la URSS entre 1930 y 1950. Alojaba a presos políticos, criminales comunes y minorías sospechosas. Fue instrumento de represión y fuente de mano de obra para grandes proyectos.</w:t>
      </w:r>
    </w:p>
    <w:p w14:paraId="21B36694" w14:textId="77777777" w:rsidR="00A000A9" w:rsidRPr="00BE059B" w:rsidRDefault="00000000">
      <w:pPr>
        <w:pStyle w:val="BodyText"/>
      </w:pPr>
      <w:r w:rsidRPr="00BE059B">
        <w:rPr>
          <w:b/>
          <w:bCs/>
        </w:rPr>
        <w:t>Gran Guerra Patria</w:t>
      </w:r>
      <w:r w:rsidRPr="00BE059B">
        <w:t xml:space="preserve"> Nombre con que la URSS denominó a la Segunda Guerra Mundial en el frente oriental (1941-1945). El término resalta el carácter patriótico del conflicto contra la invasión nazi.</w:t>
      </w:r>
    </w:p>
    <w:p w14:paraId="7A730724" w14:textId="77777777" w:rsidR="00A000A9" w:rsidRPr="00BE059B" w:rsidRDefault="00000000">
      <w:pPr>
        <w:pStyle w:val="Heading2"/>
      </w:pPr>
      <w:bookmarkStart w:id="293" w:name="h"/>
      <w:bookmarkEnd w:id="292"/>
      <w:r w:rsidRPr="00BE059B">
        <w:t>H</w:t>
      </w:r>
    </w:p>
    <w:p w14:paraId="29E5E5F1" w14:textId="77777777" w:rsidR="00A000A9" w:rsidRPr="00BE059B" w:rsidRDefault="00000000">
      <w:r w:rsidRPr="00BE059B">
        <w:rPr>
          <w:b/>
          <w:bCs/>
        </w:rPr>
        <w:t>Hambruna de 1932-1933 (Holodomor)</w:t>
      </w:r>
      <w:r w:rsidRPr="00BE059B">
        <w:t xml:space="preserve"> Crisis alimentaria que afectó principalmente a Ucrania y al sur de Rusia. Consecuencia de la colectivización forzada, requisiciones de grano y malas cosechas. Causó millones de muertes y dejó una huella traumática en la región.</w:t>
      </w:r>
    </w:p>
    <w:p w14:paraId="73B31DBF" w14:textId="77777777" w:rsidR="00A000A9" w:rsidRPr="00BE059B" w:rsidRDefault="00000000">
      <w:pPr>
        <w:pStyle w:val="BodyText"/>
      </w:pPr>
      <w:r w:rsidRPr="00BE059B">
        <w:rPr>
          <w:b/>
          <w:bCs/>
        </w:rPr>
        <w:t>Homenaje (culto)</w:t>
      </w:r>
      <w:r w:rsidRPr="00BE059B">
        <w:t xml:space="preserve"> Manifestaciones públicas organizadas por el Estado para glorificar a un líder. Incluían desfiles, monumentos, canciones y textos que destacaban virtudes y victorias del dirigente.</w:t>
      </w:r>
    </w:p>
    <w:p w14:paraId="3989285D" w14:textId="77777777" w:rsidR="00A000A9" w:rsidRPr="00BE059B" w:rsidRDefault="00000000">
      <w:pPr>
        <w:pStyle w:val="Heading2"/>
      </w:pPr>
      <w:bookmarkStart w:id="294" w:name="i"/>
      <w:bookmarkEnd w:id="293"/>
      <w:r w:rsidRPr="00BE059B">
        <w:t>I</w:t>
      </w:r>
    </w:p>
    <w:p w14:paraId="5DDE5AEA" w14:textId="77777777" w:rsidR="00A000A9" w:rsidRPr="00BE059B" w:rsidRDefault="00000000">
      <w:r w:rsidRPr="00BE059B">
        <w:rPr>
          <w:b/>
          <w:bCs/>
        </w:rPr>
        <w:t>Industrialización acelerada</w:t>
      </w:r>
      <w:r w:rsidRPr="00BE059B">
        <w:t xml:space="preserve"> Proceso económico intensivo aplicado en la URSS para transformar una economía agraria en potencia industrial. Requirió enormes inversiones, planificación central y sacrificios humanos.</w:t>
      </w:r>
    </w:p>
    <w:p w14:paraId="3652A8C3" w14:textId="77777777" w:rsidR="00A000A9" w:rsidRPr="00BE059B" w:rsidRDefault="00000000">
      <w:pPr>
        <w:pStyle w:val="BodyText"/>
      </w:pPr>
      <w:r w:rsidRPr="00BE059B">
        <w:rPr>
          <w:b/>
          <w:bCs/>
        </w:rPr>
        <w:t>Internacionalismo</w:t>
      </w:r>
      <w:r w:rsidRPr="00BE059B">
        <w:t xml:space="preserve"> Principio ideológico que promueve la solidaridad entre trabajadores de distintos países. En la práctica soviética, se utilizó para justificar la influencia de Moscú en movimientos comunistas y en el bloque socialista.</w:t>
      </w:r>
    </w:p>
    <w:p w14:paraId="1C210DF2" w14:textId="77777777" w:rsidR="00A000A9" w:rsidRPr="00BE059B" w:rsidRDefault="00000000">
      <w:pPr>
        <w:pStyle w:val="Heading2"/>
      </w:pPr>
      <w:bookmarkStart w:id="295" w:name="j"/>
      <w:bookmarkEnd w:id="294"/>
      <w:r w:rsidRPr="00BE059B">
        <w:t>J</w:t>
      </w:r>
    </w:p>
    <w:p w14:paraId="3B20ACDE" w14:textId="77777777" w:rsidR="00A000A9" w:rsidRPr="00BE059B" w:rsidRDefault="00000000">
      <w:r w:rsidRPr="00BE059B">
        <w:rPr>
          <w:b/>
          <w:bCs/>
        </w:rPr>
        <w:t>Jrushchov, Nikita</w:t>
      </w:r>
      <w:r w:rsidRPr="00BE059B">
        <w:t xml:space="preserve"> Dirigente soviético que denunció parcialmente los crímenes de Stalin y promovió la coexistencia pacífica con Occidente. Lideró la Unión Soviética entre 1953 y 1964.</w:t>
      </w:r>
    </w:p>
    <w:p w14:paraId="6F94A413" w14:textId="77777777" w:rsidR="00A000A9" w:rsidRPr="00BE059B" w:rsidRDefault="00000000">
      <w:pPr>
        <w:pStyle w:val="Heading2"/>
      </w:pPr>
      <w:bookmarkStart w:id="296" w:name="k"/>
      <w:bookmarkEnd w:id="295"/>
      <w:r w:rsidRPr="00BE059B">
        <w:t>K</w:t>
      </w:r>
    </w:p>
    <w:p w14:paraId="34676E88" w14:textId="77777777" w:rsidR="00A000A9" w:rsidRPr="00BE059B" w:rsidRDefault="00000000">
      <w:r w:rsidRPr="00BE059B">
        <w:rPr>
          <w:b/>
          <w:bCs/>
        </w:rPr>
        <w:t>KGB</w:t>
      </w:r>
      <w:r w:rsidRPr="00BE059B">
        <w:t xml:space="preserve"> Comité para la Seguridad del Estado creado en 1954. Sucedió al NKVD y al MGB, y se encargó de la inteligencia, contrainteligencia y represión interna durante la Guerra Fría.</w:t>
      </w:r>
    </w:p>
    <w:p w14:paraId="7F08142B" w14:textId="77777777" w:rsidR="00A000A9" w:rsidRPr="00BE059B" w:rsidRDefault="00000000">
      <w:pPr>
        <w:pStyle w:val="BodyText"/>
      </w:pPr>
      <w:r w:rsidRPr="00BE059B">
        <w:rPr>
          <w:b/>
          <w:bCs/>
        </w:rPr>
        <w:lastRenderedPageBreak/>
        <w:t>Koljós</w:t>
      </w:r>
      <w:r w:rsidRPr="00BE059B">
        <w:t xml:space="preserve"> Granja colectiva en la URSS. Sus miembros compartían tierras, equipos y producción, aunque las decisiones claves se subordinaban a la planificación estatal.</w:t>
      </w:r>
    </w:p>
    <w:p w14:paraId="73FAC1BC" w14:textId="77777777" w:rsidR="00A000A9" w:rsidRPr="00BE059B" w:rsidRDefault="00000000">
      <w:pPr>
        <w:pStyle w:val="Heading2"/>
      </w:pPr>
      <w:bookmarkStart w:id="297" w:name="l"/>
      <w:bookmarkEnd w:id="296"/>
      <w:r w:rsidRPr="00BE059B">
        <w:t>L</w:t>
      </w:r>
    </w:p>
    <w:p w14:paraId="75E73CE9" w14:textId="77777777" w:rsidR="00A000A9" w:rsidRPr="00BE059B" w:rsidRDefault="00000000">
      <w:r w:rsidRPr="00BE059B">
        <w:rPr>
          <w:b/>
          <w:bCs/>
        </w:rPr>
        <w:t>Lend-Lease (Préstamo y arriendo)</w:t>
      </w:r>
      <w:r w:rsidRPr="00BE059B">
        <w:t xml:space="preserve"> Programa estadounidense que suministró armamento, transporte y alimentos a aliados durante la Segunda Guerra Mundial. La URSS recibió camiones, aviones y materias primas que fueron cruciales para el esfuerzo bélico.</w:t>
      </w:r>
    </w:p>
    <w:p w14:paraId="43189AF9" w14:textId="77777777" w:rsidR="00A000A9" w:rsidRPr="00BE059B" w:rsidRDefault="00000000">
      <w:pPr>
        <w:pStyle w:val="Heading2"/>
      </w:pPr>
      <w:bookmarkStart w:id="298" w:name="m"/>
      <w:bookmarkEnd w:id="297"/>
      <w:r w:rsidRPr="00BE059B">
        <w:t>M</w:t>
      </w:r>
    </w:p>
    <w:p w14:paraId="21FE24B1" w14:textId="77777777" w:rsidR="00A000A9" w:rsidRPr="00BE059B" w:rsidRDefault="00000000">
      <w:r w:rsidRPr="00BE059B">
        <w:rPr>
          <w:b/>
          <w:bCs/>
        </w:rPr>
        <w:t>Mariscal</w:t>
      </w:r>
      <w:r w:rsidRPr="00BE059B">
        <w:t xml:space="preserve"> Máxima jerarquía militar en la URSS. Oficiales como Zhúkov o Kónev desempeñaron roles fundamentales en la victoria contra el nazismo y en el control del bloque socialista.</w:t>
      </w:r>
    </w:p>
    <w:p w14:paraId="2DD252CC" w14:textId="77777777" w:rsidR="00A000A9" w:rsidRPr="00BE059B" w:rsidRDefault="00000000">
      <w:pPr>
        <w:pStyle w:val="BodyText"/>
      </w:pPr>
      <w:r w:rsidRPr="00BE059B">
        <w:rPr>
          <w:b/>
          <w:bCs/>
        </w:rPr>
        <w:t>Movimiento de Partisanos</w:t>
      </w:r>
      <w:r w:rsidRPr="00BE059B">
        <w:t xml:space="preserve"> Resistencia irregular organizada en territorios ocupados por los nazis. Saboteó líneas de suministro, atacó guarniciones y colaboró con el Ejército Rojo.</w:t>
      </w:r>
    </w:p>
    <w:p w14:paraId="78BF344C" w14:textId="77777777" w:rsidR="00A000A9" w:rsidRPr="00BE059B" w:rsidRDefault="00000000">
      <w:pPr>
        <w:pStyle w:val="Heading2"/>
      </w:pPr>
      <w:bookmarkStart w:id="299" w:name="n"/>
      <w:bookmarkEnd w:id="298"/>
      <w:r w:rsidRPr="00BE059B">
        <w:t>N</w:t>
      </w:r>
    </w:p>
    <w:p w14:paraId="5A463FCB" w14:textId="77777777" w:rsidR="00A000A9" w:rsidRPr="00BE059B" w:rsidRDefault="00000000">
      <w:r w:rsidRPr="00BE059B">
        <w:rPr>
          <w:b/>
          <w:bCs/>
        </w:rPr>
        <w:t>NKVD</w:t>
      </w:r>
      <w:r w:rsidRPr="00BE059B">
        <w:t xml:space="preserve"> Comisariado del Pueblo para Asuntos Internos responsable de la policía secreta, los campos de trabajo y la represión estatal. Fue la institución que ejecutó las grandes purgas de los años treinta.</w:t>
      </w:r>
    </w:p>
    <w:p w14:paraId="540A3612" w14:textId="77777777" w:rsidR="00A000A9" w:rsidRPr="00BE059B" w:rsidRDefault="00000000">
      <w:pPr>
        <w:pStyle w:val="Heading2"/>
      </w:pPr>
      <w:bookmarkStart w:id="300" w:name="o"/>
      <w:bookmarkEnd w:id="299"/>
      <w:r w:rsidRPr="00BE059B">
        <w:t>O</w:t>
      </w:r>
    </w:p>
    <w:p w14:paraId="26C93CE3" w14:textId="77777777" w:rsidR="00A000A9" w:rsidRPr="00BE059B" w:rsidRDefault="00000000">
      <w:r w:rsidRPr="00BE059B">
        <w:rPr>
          <w:b/>
          <w:bCs/>
        </w:rPr>
        <w:t>Operación Bagration</w:t>
      </w:r>
      <w:r w:rsidRPr="00BE059B">
        <w:t xml:space="preserve"> Ofensiva soviética de 1944 que destruyó al Grupo de Ejércitos Centro alemán. Representó uno de los golpes más contundentes del Ejército Rojo y consolidó el avance hacia Berlín.</w:t>
      </w:r>
    </w:p>
    <w:p w14:paraId="11319CF8" w14:textId="77777777" w:rsidR="00A000A9" w:rsidRPr="00BE059B" w:rsidRDefault="00000000">
      <w:pPr>
        <w:pStyle w:val="Heading2"/>
      </w:pPr>
      <w:bookmarkStart w:id="301" w:name="p"/>
      <w:bookmarkEnd w:id="300"/>
      <w:r w:rsidRPr="00BE059B">
        <w:t>P</w:t>
      </w:r>
    </w:p>
    <w:p w14:paraId="375F9B07" w14:textId="77777777" w:rsidR="00A000A9" w:rsidRPr="00BE059B" w:rsidRDefault="00000000">
      <w:r w:rsidRPr="00BE059B">
        <w:rPr>
          <w:b/>
          <w:bCs/>
        </w:rPr>
        <w:t>Plan Marshall</w:t>
      </w:r>
      <w:r w:rsidRPr="00BE059B">
        <w:t xml:space="preserve"> Programa de reconstrucción económica impulsado por Estados Unidos para Europa occidental tras la Segunda Guerra Mundial. La URSS y sus aliados rechazaron la ayuda para evitar subordinación al bloque capitalista.</w:t>
      </w:r>
    </w:p>
    <w:p w14:paraId="69CB3993" w14:textId="77777777" w:rsidR="00A000A9" w:rsidRPr="00BE059B" w:rsidRDefault="00000000">
      <w:pPr>
        <w:pStyle w:val="BodyText"/>
      </w:pPr>
      <w:r w:rsidRPr="00BE059B">
        <w:rPr>
          <w:b/>
          <w:bCs/>
        </w:rPr>
        <w:t>Politburó</w:t>
      </w:r>
      <w:r w:rsidRPr="00BE059B">
        <w:t xml:space="preserve"> Máximo órgano de decisión del Partido Comunista soviético. Bajo Stalin, fue escenario de alianzas y purgas que definieron la política interna y externa del país.</w:t>
      </w:r>
    </w:p>
    <w:p w14:paraId="346CBB08" w14:textId="77777777" w:rsidR="00A000A9" w:rsidRPr="00BE059B" w:rsidRDefault="00000000">
      <w:pPr>
        <w:pStyle w:val="Heading2"/>
      </w:pPr>
      <w:bookmarkStart w:id="302" w:name="r"/>
      <w:bookmarkEnd w:id="301"/>
      <w:r w:rsidRPr="00BE059B">
        <w:t>R</w:t>
      </w:r>
    </w:p>
    <w:p w14:paraId="4A4FFAB2" w14:textId="77777777" w:rsidR="00A000A9" w:rsidRPr="00BE059B" w:rsidRDefault="00000000">
      <w:r w:rsidRPr="00BE059B">
        <w:rPr>
          <w:b/>
          <w:bCs/>
        </w:rPr>
        <w:t>Realismo socialista</w:t>
      </w:r>
      <w:r w:rsidRPr="00BE059B">
        <w:t xml:space="preserve"> Doctrina artística oficial de la URSS. Exigía que la literatura, el cine y las artes exaltaran la construcción del socialismo, mostrando héroes obreros y campesinos idealizados.</w:t>
      </w:r>
    </w:p>
    <w:p w14:paraId="795161DE" w14:textId="77777777" w:rsidR="00A000A9" w:rsidRPr="00BE059B" w:rsidRDefault="00000000">
      <w:pPr>
        <w:pStyle w:val="BodyText"/>
      </w:pPr>
      <w:r w:rsidRPr="00BE059B">
        <w:rPr>
          <w:b/>
          <w:bCs/>
        </w:rPr>
        <w:t>Repúblicas soviéticas</w:t>
      </w:r>
      <w:r w:rsidRPr="00BE059B">
        <w:t xml:space="preserve"> Unidades territoriales federadas que conformaban la URSS. Cada república tenía instituciones propias subordinadas al gobierno central en Moscú.</w:t>
      </w:r>
    </w:p>
    <w:p w14:paraId="42246E5F" w14:textId="77777777" w:rsidR="00A000A9" w:rsidRPr="00BE059B" w:rsidRDefault="00000000">
      <w:pPr>
        <w:pStyle w:val="Heading2"/>
      </w:pPr>
      <w:bookmarkStart w:id="303" w:name="s"/>
      <w:bookmarkEnd w:id="302"/>
      <w:r w:rsidRPr="00BE059B">
        <w:lastRenderedPageBreak/>
        <w:t>S</w:t>
      </w:r>
    </w:p>
    <w:p w14:paraId="0AAAFB92" w14:textId="77777777" w:rsidR="00A000A9" w:rsidRPr="00BE059B" w:rsidRDefault="00000000">
      <w:r w:rsidRPr="00BE059B">
        <w:rPr>
          <w:b/>
          <w:bCs/>
        </w:rPr>
        <w:t>Sovietización</w:t>
      </w:r>
      <w:r w:rsidRPr="00BE059B">
        <w:t xml:space="preserve"> Proceso de adopción forzada del modelo político, económico y cultural soviético en países ocupados o aliados. Incluyó reforma agraria, nacionalizaciones y control del aparato ideológico.</w:t>
      </w:r>
    </w:p>
    <w:p w14:paraId="5C81C756" w14:textId="77777777" w:rsidR="00A000A9" w:rsidRPr="00BE059B" w:rsidRDefault="00000000">
      <w:pPr>
        <w:pStyle w:val="BodyText"/>
      </w:pPr>
      <w:r w:rsidRPr="00BE059B">
        <w:rPr>
          <w:b/>
          <w:bCs/>
        </w:rPr>
        <w:t>Subbotnik</w:t>
      </w:r>
      <w:r w:rsidRPr="00BE059B">
        <w:t xml:space="preserve"> Jornadas de trabajo voluntario, generalmente los sábados, promovidas para movilizar a la población en tareas de limpieza, reconstrucción o producción extra.</w:t>
      </w:r>
    </w:p>
    <w:p w14:paraId="79C90A07" w14:textId="77777777" w:rsidR="00A000A9" w:rsidRPr="00BE059B" w:rsidRDefault="00000000">
      <w:pPr>
        <w:pStyle w:val="Heading2"/>
      </w:pPr>
      <w:bookmarkStart w:id="304" w:name="t"/>
      <w:bookmarkEnd w:id="303"/>
      <w:r w:rsidRPr="00BE059B">
        <w:t>T</w:t>
      </w:r>
    </w:p>
    <w:p w14:paraId="30929BF1" w14:textId="77777777" w:rsidR="00A000A9" w:rsidRPr="00BE059B" w:rsidRDefault="00000000">
      <w:r w:rsidRPr="00BE059B">
        <w:rPr>
          <w:b/>
          <w:bCs/>
        </w:rPr>
        <w:t>Titoísmo</w:t>
      </w:r>
      <w:r w:rsidRPr="00BE059B">
        <w:t xml:space="preserve"> Doctrina revolucionaria asociada al líder yugoslavo Josip Broz Tito. Rechazó la subordinación plena a Moscú y defendió una vía nacional al socialismo basada en la autogestión.</w:t>
      </w:r>
    </w:p>
    <w:p w14:paraId="03752786" w14:textId="77777777" w:rsidR="00A000A9" w:rsidRPr="00BE059B" w:rsidRDefault="00000000">
      <w:pPr>
        <w:pStyle w:val="BodyText"/>
      </w:pPr>
      <w:r w:rsidRPr="00BE059B">
        <w:rPr>
          <w:b/>
          <w:bCs/>
        </w:rPr>
        <w:t>Tierras Vírgenes</w:t>
      </w:r>
      <w:r w:rsidRPr="00BE059B">
        <w:t xml:space="preserve"> Campaña agrícola lanzada por Jrushchov para cultivar amplias zonas en Kazajistán y Siberia. Buscaba aumentar la producción de cereales, pero enfrentó problemas climáticos y de planificación.</w:t>
      </w:r>
    </w:p>
    <w:p w14:paraId="4079F148" w14:textId="77777777" w:rsidR="00A000A9" w:rsidRPr="00BE059B" w:rsidRDefault="00000000">
      <w:pPr>
        <w:pStyle w:val="Heading2"/>
      </w:pPr>
      <w:bookmarkStart w:id="305" w:name="u"/>
      <w:bookmarkEnd w:id="304"/>
      <w:r w:rsidRPr="00BE059B">
        <w:t>U</w:t>
      </w:r>
    </w:p>
    <w:p w14:paraId="212A3A70" w14:textId="77777777" w:rsidR="00A000A9" w:rsidRPr="00BE059B" w:rsidRDefault="00000000">
      <w:r w:rsidRPr="00BE059B">
        <w:rPr>
          <w:b/>
          <w:bCs/>
        </w:rPr>
        <w:t>URSS (Unión de Repúblicas Socialistas Soviéticas)</w:t>
      </w:r>
      <w:r w:rsidRPr="00BE059B">
        <w:t xml:space="preserve"> Estado federal fundado en 1922. Integró múltiples repúblicas bajo un sistema comunista de partido único y economía planificada. Se disolvió en 1991.</w:t>
      </w:r>
    </w:p>
    <w:p w14:paraId="6C10A803" w14:textId="77777777" w:rsidR="00A000A9" w:rsidRPr="00BE059B" w:rsidRDefault="00000000">
      <w:pPr>
        <w:pStyle w:val="Heading2"/>
      </w:pPr>
      <w:bookmarkStart w:id="306" w:name="v"/>
      <w:bookmarkEnd w:id="305"/>
      <w:r w:rsidRPr="00BE059B">
        <w:t>V</w:t>
      </w:r>
    </w:p>
    <w:p w14:paraId="560A6650" w14:textId="77777777" w:rsidR="00A000A9" w:rsidRPr="00BE059B" w:rsidRDefault="00000000">
      <w:r w:rsidRPr="00BE059B">
        <w:rPr>
          <w:b/>
          <w:bCs/>
        </w:rPr>
        <w:t>Victimización política</w:t>
      </w:r>
      <w:r w:rsidRPr="00BE059B">
        <w:t xml:space="preserve"> Situación en que individuos o grupos son perseguidos por motivos ideológicos. En el contexto estalinista, incluyó acusaciones falsas, detenciones sin juicio y ejecuciones sumarias.</w:t>
      </w:r>
    </w:p>
    <w:p w14:paraId="6803E234" w14:textId="77777777" w:rsidR="00A000A9" w:rsidRPr="00BE059B" w:rsidRDefault="00000000">
      <w:pPr>
        <w:pStyle w:val="BodyText"/>
      </w:pPr>
      <w:r w:rsidRPr="00BE059B">
        <w:rPr>
          <w:b/>
          <w:bCs/>
        </w:rPr>
        <w:t>Voroshílov, Kliment</w:t>
      </w:r>
      <w:r w:rsidRPr="00BE059B">
        <w:t xml:space="preserve"> Mariscal soviético, miembro del Politburó y cercano a Stalin. Participó en la Guerra Civil, en la purga de oficiales y en la organización del Ejército Rojo.</w:t>
      </w:r>
    </w:p>
    <w:p w14:paraId="7809C83E" w14:textId="77777777" w:rsidR="00A000A9" w:rsidRPr="00BE059B" w:rsidRDefault="00000000">
      <w:pPr>
        <w:pStyle w:val="Heading2"/>
      </w:pPr>
      <w:bookmarkStart w:id="307" w:name="y"/>
      <w:bookmarkEnd w:id="306"/>
      <w:r w:rsidRPr="00BE059B">
        <w:t>Y</w:t>
      </w:r>
    </w:p>
    <w:p w14:paraId="2A53ED2F" w14:textId="77777777" w:rsidR="00A000A9" w:rsidRPr="00BE059B" w:rsidRDefault="00000000">
      <w:r w:rsidRPr="00BE059B">
        <w:rPr>
          <w:b/>
          <w:bCs/>
        </w:rPr>
        <w:t>Yalta (Conferencia de Yalta)</w:t>
      </w:r>
      <w:r w:rsidRPr="00BE059B">
        <w:t xml:space="preserve"> Cumbre celebrada en febrero de 1945 entre Roosevelt, Churchill y Stalin para definir el mapa del mundo tras la Segunda Guerra Mundial. Estableció zonas de influencia que condicionaron la Guerra Fría.</w:t>
      </w:r>
    </w:p>
    <w:p w14:paraId="70BEE4E2" w14:textId="77777777" w:rsidR="00A000A9" w:rsidRPr="00BE059B" w:rsidRDefault="00000000">
      <w:pPr>
        <w:pStyle w:val="Heading1"/>
      </w:pPr>
      <w:bookmarkStart w:id="308" w:name="dramatis-personae"/>
      <w:bookmarkEnd w:id="286"/>
      <w:bookmarkEnd w:id="307"/>
      <w:r w:rsidRPr="00BE059B">
        <w:lastRenderedPageBreak/>
        <w:t>Dramatis Personae</w:t>
      </w:r>
    </w:p>
    <w:p w14:paraId="665FB6DF" w14:textId="77777777" w:rsidR="00A000A9" w:rsidRPr="00BE059B" w:rsidRDefault="00000000">
      <w:pPr>
        <w:pStyle w:val="Heading2"/>
      </w:pPr>
      <w:bookmarkStart w:id="309" w:name="iósif-stalin-1878-1953"/>
      <w:r w:rsidRPr="00BE059B">
        <w:t>Iósif Stalin (1878-1953)</w:t>
      </w:r>
    </w:p>
    <w:p w14:paraId="00F78420" w14:textId="77777777" w:rsidR="00A000A9" w:rsidRPr="00BE059B" w:rsidRDefault="00000000">
      <w:r w:rsidRPr="00BE059B">
        <w:t>Georgiano de origen humilde, forjado entre seminarios ortodoxos y conspiraciones bolcheviques, se transformó en el epicentro del poder soviético. Su voz grave dictaba ritmos de trabajo inhumanos y decisiones que abarcaban desde la planificación económica hasta la poesía autorizada. Padre de planes quinquenales y de purgas devastadoras, símbolo de la victoria frente al nazismo, fue también la sombra que proyectó miedo sobre cada hogar. Su vida mezcló estrategia fría con intuiciones implacables. Para millones, encarnó el sacrificio y la gloria; para otros tantos, el verdugo que convirtió la esperanza en sobrevivencia silenciosa.</w:t>
      </w:r>
    </w:p>
    <w:p w14:paraId="32945D73" w14:textId="77777777" w:rsidR="00A000A9" w:rsidRPr="00BE059B" w:rsidRDefault="00000000">
      <w:pPr>
        <w:pStyle w:val="Heading2"/>
      </w:pPr>
      <w:bookmarkStart w:id="310" w:name="vladimir-ilich-uliánov-lenin-1870-1924"/>
      <w:bookmarkEnd w:id="309"/>
      <w:r w:rsidRPr="00BE059B">
        <w:t>Vladimir Ilich Uliánov “Lenin” (1870-1924)</w:t>
      </w:r>
    </w:p>
    <w:p w14:paraId="00D1C37F" w14:textId="77777777" w:rsidR="00A000A9" w:rsidRPr="00BE059B" w:rsidRDefault="00000000">
      <w:r w:rsidRPr="00BE059B">
        <w:t>Fundador del estado soviético, Lenin fue el arquitecto ideológico que soñó con un gobierno de obreros y campesinos. Su energía revolucionaria y su talento para el análisis le permitieron orquestar la toma del poder en 1917. Durante sus últimos años, debilitado por ataques cerebrovasculares, observó con preocupación la creciente influencia de Stalin. Sus advertencias sobre el peligro del “brutal georgiano” quedaron encapsuladas en cartas que el partido ocultó. La herencia leninista fundamentó la legitimidad de los sucesores y, paradójicamente, sirvió como estandarte tanto para quienes consolidaron el autoritarismo como para los que buscaron corregirlo.</w:t>
      </w:r>
    </w:p>
    <w:p w14:paraId="0A459F64" w14:textId="77777777" w:rsidR="00A000A9" w:rsidRPr="00BE059B" w:rsidRDefault="00000000">
      <w:pPr>
        <w:pStyle w:val="Heading2"/>
      </w:pPr>
      <w:bookmarkStart w:id="311" w:name="león-trotski-1879-1940"/>
      <w:bookmarkEnd w:id="310"/>
      <w:r w:rsidRPr="00BE059B">
        <w:t>León Trotski (1879-1940)</w:t>
      </w:r>
    </w:p>
    <w:p w14:paraId="2C007CA9" w14:textId="77777777" w:rsidR="00A000A9" w:rsidRPr="00BE059B" w:rsidRDefault="00000000">
      <w:r w:rsidRPr="00BE059B">
        <w:t>Genio militar y teórico brillante, Trotski organizó el Ejército Rojo y defendió la revolución permanente. Su enfrentamiento con Stalin marcó los primeros años del poder soviético. Exiliado, denunció la burocratización y en 1940 pagó con la vida tras el golpe de un piolet en México. Para muchos militantes, Trotski simbolizó la posibilidad de un socialismo internacionalista menos centrado en el temor. Para el régimen, fue el enemigo interno por excelencia: su nombre se convirtió en sinónimo de traición en los juicios espectáculo que marcaron la década de 1930.</w:t>
      </w:r>
    </w:p>
    <w:p w14:paraId="29BB2501" w14:textId="77777777" w:rsidR="00A000A9" w:rsidRPr="00BE059B" w:rsidRDefault="00000000">
      <w:pPr>
        <w:pStyle w:val="Heading2"/>
      </w:pPr>
      <w:bookmarkStart w:id="312" w:name="viacheslav-molotov-1890-1986"/>
      <w:bookmarkEnd w:id="311"/>
      <w:r w:rsidRPr="00BE059B">
        <w:t>Viacheslav Molotov (1890-1986)</w:t>
      </w:r>
    </w:p>
    <w:p w14:paraId="0B876764" w14:textId="77777777" w:rsidR="00A000A9" w:rsidRPr="00BE059B" w:rsidRDefault="00000000">
      <w:r w:rsidRPr="00BE059B">
        <w:t>Canciller firme y pragmático, Molotov fue la voz diplomática de Stalin. Firmó pactos cruciales, desde el acuerdo con la Alemania nazi hasta alianzas con potencias occidentales. En el interior, participó en las purgas y defendió la línea dura incluso cuando su propia esposa fue arrestada. Su fidelidad al sistema lo mantuvo en los círculos de poder durante décadas. El cóctel explosivo que lleva su apellido —creado por finlandeses irónicos— simboliza la mezcla de disciplina férrea y violencia que acompañó su carrera.</w:t>
      </w:r>
    </w:p>
    <w:p w14:paraId="64961A81" w14:textId="77777777" w:rsidR="00A000A9" w:rsidRPr="00BE059B" w:rsidRDefault="00000000">
      <w:pPr>
        <w:pStyle w:val="Heading2"/>
      </w:pPr>
      <w:bookmarkStart w:id="313" w:name="lavrenti-beria-1899-1953"/>
      <w:bookmarkEnd w:id="312"/>
      <w:r w:rsidRPr="00BE059B">
        <w:t>Lavrenti Beria (1899-1953)</w:t>
      </w:r>
    </w:p>
    <w:p w14:paraId="6D83A306" w14:textId="77777777" w:rsidR="00A000A9" w:rsidRPr="00BE059B" w:rsidRDefault="00000000">
      <w:r w:rsidRPr="00BE059B">
        <w:t xml:space="preserve">Jefe de los organismos de seguridad, Beria dirigió el NKVD con eficiencia aterradora. Responsable de deportaciones masivas, ejecuciones y experimentos de ingeniería social, era </w:t>
      </w:r>
      <w:r w:rsidRPr="00BE059B">
        <w:lastRenderedPageBreak/>
        <w:t>temido incluso por sus colegas. Tras la muerte de Stalin, intentó posicionarse como reformista pragmático, pero sus crímenes lo condenaron: fue arrestado y ejecutado por quienes habían compartido sus métodos. Su figura encarna la simbiosis entre el terror estatal y la ambición personal.</w:t>
      </w:r>
    </w:p>
    <w:p w14:paraId="6E12070D" w14:textId="77777777" w:rsidR="00A000A9" w:rsidRPr="00BE059B" w:rsidRDefault="00000000">
      <w:pPr>
        <w:pStyle w:val="Heading2"/>
      </w:pPr>
      <w:bookmarkStart w:id="314" w:name="georgi-zhúkov-1896-1974"/>
      <w:bookmarkEnd w:id="313"/>
      <w:r w:rsidRPr="00BE059B">
        <w:t>Georgi Zhúkov (1896-1974)</w:t>
      </w:r>
    </w:p>
    <w:p w14:paraId="44A570E3" w14:textId="77777777" w:rsidR="00A000A9" w:rsidRPr="00BE059B" w:rsidRDefault="00000000">
      <w:r w:rsidRPr="00BE059B">
        <w:t>Mariscal de temperamento acerado, logró victorias decisivas en Moscú, Stalingrado, Kursk y Berlín. Admirado por soldados y ciudadanos, su popularidad inquietó a Stalin, que lo relegó a puestos menos visibles tras la guerra. Sin embargo, Zhúkov reapareció en 1953 para arrestar a Beria y asegurar la transición. Sus memorias, plagadas de detalles tácticos, revelan una mezcla de audacia y disciplina. Para la mitología soviética, fue el héroe invicto; para colegas contemporáneos, también un rival temible.</w:t>
      </w:r>
    </w:p>
    <w:p w14:paraId="19E8955A" w14:textId="77777777" w:rsidR="00A000A9" w:rsidRPr="00BE059B" w:rsidRDefault="00000000">
      <w:pPr>
        <w:pStyle w:val="Heading2"/>
      </w:pPr>
      <w:bookmarkStart w:id="315" w:name="nikita-jrushchov-1894-1971"/>
      <w:bookmarkEnd w:id="314"/>
      <w:r w:rsidRPr="00BE059B">
        <w:t>Nikita Jrushchov (1894-1971)</w:t>
      </w:r>
    </w:p>
    <w:p w14:paraId="0AB64BDB" w14:textId="77777777" w:rsidR="00A000A9" w:rsidRPr="00BE059B" w:rsidRDefault="00000000">
      <w:r w:rsidRPr="00BE059B">
        <w:t>Campesino de origen, obrero metalúrgico y luego cuadro partidario, Jrushchov se convirtió en líder de la destalinización. Denunció los crímenes del régimen en su discurso secreto de 1956, lanzó la campaña de las Tierras Vírgenes y protagonizó choques con Occidente durante la crisis de los misiles en Cuba. Su estilo impulsivo, a veces burlesco, contrastó con la solemnidad estalinista. Fue derrocado en 1964, pero dejó una huella crucial al abrir la puerta a discusiones sobre el terror pasado.</w:t>
      </w:r>
    </w:p>
    <w:p w14:paraId="0E88BFD7" w14:textId="77777777" w:rsidR="00A000A9" w:rsidRPr="00BE059B" w:rsidRDefault="00000000">
      <w:pPr>
        <w:pStyle w:val="Heading2"/>
      </w:pPr>
      <w:bookmarkStart w:id="316" w:name="winston-churchill-1874-1965"/>
      <w:bookmarkEnd w:id="315"/>
      <w:r w:rsidRPr="00BE059B">
        <w:t>Winston Churchill (1874-1965)</w:t>
      </w:r>
    </w:p>
    <w:p w14:paraId="2F34662F" w14:textId="77777777" w:rsidR="00A000A9" w:rsidRPr="00BE059B" w:rsidRDefault="00000000">
      <w:r w:rsidRPr="00BE059B">
        <w:t>Primer ministro británico durante la Segunda Guerra Mundial, Churchill formó parte del trío aliado que negoció con Stalin y Franklin D. Roosevelt la derrota del nazismo. Admiraba la resistencia soviética, aunque desconfiaba profundamente del comunismo. Sus discursos, llenos de metáforas grandilocuentes, moldearon la percepción occidental de la contienda. Tras la guerra, acuñó la imagen del “telón de acero”, subrayando la división que Stalin había contribuido a consolidar en Europa.</w:t>
      </w:r>
    </w:p>
    <w:p w14:paraId="0840F311" w14:textId="77777777" w:rsidR="00A000A9" w:rsidRPr="00BE059B" w:rsidRDefault="00000000">
      <w:pPr>
        <w:pStyle w:val="Heading2"/>
      </w:pPr>
      <w:bookmarkStart w:id="317" w:name="franklin-d.-roosevelt-1882-1945"/>
      <w:bookmarkEnd w:id="316"/>
      <w:r w:rsidRPr="00BE059B">
        <w:t>Franklin D. Roosevelt (1882-1945)</w:t>
      </w:r>
    </w:p>
    <w:p w14:paraId="3EB98C6C" w14:textId="77777777" w:rsidR="00A000A9" w:rsidRPr="00BE059B" w:rsidRDefault="00000000">
      <w:r w:rsidRPr="00BE059B">
        <w:t>Presidente estadounidense durante la Gran Depresión y la mayor parte de la Segunda Guerra Mundial, Roosevelt vio en Stalin un aliado imprescindible contra Hitler. Impulsó el programa Lend-Lease y asistió a conferencias clave en Teherán y Yalta. Aunque confiaba en la posibilidad de cooperación, murió antes de enfrentar plenamente la tensión entre ambos sistemas. Su pragmatismo permitió la alianza temporal que frenó al fascismo, a la vez que sembró discrepancias futuras.</w:t>
      </w:r>
    </w:p>
    <w:p w14:paraId="6F4CDC61" w14:textId="77777777" w:rsidR="00A000A9" w:rsidRPr="00BE059B" w:rsidRDefault="00000000">
      <w:pPr>
        <w:pStyle w:val="Heading2"/>
      </w:pPr>
      <w:bookmarkStart w:id="318" w:name="adolf-hitler-1889-1945"/>
      <w:bookmarkEnd w:id="317"/>
      <w:r w:rsidRPr="00BE059B">
        <w:t>Adolf Hitler (1889-1945)</w:t>
      </w:r>
    </w:p>
    <w:p w14:paraId="72AF6A93" w14:textId="77777777" w:rsidR="00A000A9" w:rsidRPr="00BE059B" w:rsidRDefault="00000000">
      <w:r w:rsidRPr="00BE059B">
        <w:t xml:space="preserve">Dictador nazi y enemigo mortal de la Unión Soviética. Firmó inicialmente un pacto de no agresión con Stalin, pero violó el acuerdo en 1941 al lanzar la Operación Barbarroja. Su guerra de exterminio contra los pueblos eslavos y judíos provocó la movilización total del Estado </w:t>
      </w:r>
      <w:r w:rsidRPr="00BE059B">
        <w:lastRenderedPageBreak/>
        <w:t>soviético. Su caída en el búnker de Berlín selló la victoria soviética y justificó la expansión de la influencia de Stalin sobre Europa oriental.</w:t>
      </w:r>
    </w:p>
    <w:p w14:paraId="4E9874A0" w14:textId="77777777" w:rsidR="00A000A9" w:rsidRPr="00BE059B" w:rsidRDefault="00000000">
      <w:pPr>
        <w:pStyle w:val="Heading2"/>
      </w:pPr>
      <w:bookmarkStart w:id="319" w:name="josip-broz-tito-1892-1980"/>
      <w:bookmarkEnd w:id="318"/>
      <w:r w:rsidRPr="00BE059B">
        <w:t>Josip Broz “Tito” (1892-1980)</w:t>
      </w:r>
    </w:p>
    <w:p w14:paraId="49BEF544" w14:textId="77777777" w:rsidR="00A000A9" w:rsidRPr="00BE059B" w:rsidRDefault="00000000">
      <w:r w:rsidRPr="00BE059B">
        <w:t>Líder yugoslavo que forjó una resistencia partisana casi autónoma frente a los nazis. Tras la guerra, buscó una vía independiente al socialismo, enfrentándose con Stalin en 1948. Su rechazo a la subordinación generó la expulsión de Yugoslavia del Kominform. Tito se convirtió en referente del movimiento de los no alineados, demostrando que el bloque socialista podía fracturarse. Su figura ofreció un modelo alternativo de comunismo, centrado en la autogestión y el equilibrio diplomático.</w:t>
      </w:r>
    </w:p>
    <w:p w14:paraId="3DD4150F" w14:textId="77777777" w:rsidR="00A000A9" w:rsidRPr="00BE059B" w:rsidRDefault="00000000">
      <w:pPr>
        <w:pStyle w:val="Heading2"/>
      </w:pPr>
      <w:bookmarkStart w:id="320" w:name="mao-zedong-1893-1976"/>
      <w:bookmarkEnd w:id="319"/>
      <w:r w:rsidRPr="00BE059B">
        <w:t>Mao Zedong (1893-1976)</w:t>
      </w:r>
    </w:p>
    <w:p w14:paraId="0C38B4BF" w14:textId="77777777" w:rsidR="00A000A9" w:rsidRPr="00BE059B" w:rsidRDefault="00000000">
      <w:r w:rsidRPr="00BE059B">
        <w:t>Líder de la revolución china, Mao observó con atención cada movimiento de Stalin. Recibió ayuda soviética, pero también defendió los intereses chinos en Corea y en Asia. Tras la muerte del dirigente soviético, su interpretación del comunismo divergió, dando origen al maoísmo. Mao admiró a Stalin y, al mismo tiempo, lo criticó por su supuesta falta de fe revolucionaria. La rivalidad sino-soviética posterior tuvo raíces en las tensiones ideológicas de estos años.</w:t>
      </w:r>
    </w:p>
    <w:p w14:paraId="767AC41F" w14:textId="77777777" w:rsidR="00A000A9" w:rsidRPr="00BE059B" w:rsidRDefault="00000000">
      <w:pPr>
        <w:pStyle w:val="Heading2"/>
      </w:pPr>
      <w:bookmarkStart w:id="321" w:name="harry-s.-truman-1884-1972"/>
      <w:bookmarkEnd w:id="320"/>
      <w:r w:rsidRPr="00BE059B">
        <w:t>Harry S. Truman (1884-1972)</w:t>
      </w:r>
    </w:p>
    <w:p w14:paraId="5EC2D711" w14:textId="77777777" w:rsidR="00A000A9" w:rsidRPr="00BE059B" w:rsidRDefault="00000000">
      <w:r w:rsidRPr="00BE059B">
        <w:t>Sucesor de Roosevelt, Truman supervisó el final de la Segunda Guerra Mundial, autorizó las bombas atómicas en Japón y definió la política de contención frente a la URSS. Su doctrina y el Plan Marshall marcaron el inicio formal de la Guerra Fría. Aunque no compartió la mesa de Yalta, enfrentó a Stalin en Potsdam y estableció un tono mucho más confrontativo. Sus decisiones influyeron directamente en el equilibrio global que heredó la posguerra.</w:t>
      </w:r>
    </w:p>
    <w:p w14:paraId="73C1801D" w14:textId="77777777" w:rsidR="00A000A9" w:rsidRPr="00BE059B" w:rsidRDefault="00000000">
      <w:pPr>
        <w:pStyle w:val="Heading2"/>
      </w:pPr>
      <w:bookmarkStart w:id="322" w:name="andrei-zhdánov-1896-1948"/>
      <w:bookmarkEnd w:id="321"/>
      <w:r w:rsidRPr="00BE059B">
        <w:t>Andrei Zhdánov (1896-1948)</w:t>
      </w:r>
    </w:p>
    <w:p w14:paraId="615CC9AD" w14:textId="77777777" w:rsidR="00A000A9" w:rsidRPr="00BE059B" w:rsidRDefault="00000000">
      <w:r w:rsidRPr="00BE059B">
        <w:t>Ideólogo cultural del stalinismo tardío. Responsable de campañas que exigían a artistas y escritores ajustarse al realismo socialista. Su discurso en la fundación del Kominform dividió el mundo en dos campos irreconciliables: imperialista y democrático. Dirigió purgas contra intelectuales acusados de formalismo y cosmopolitismo. Murió antes de ver la destalinización, pero su doctrina marcó profundamente el paisaje cultural del bloque socialista.</w:t>
      </w:r>
    </w:p>
    <w:p w14:paraId="3FB1D67A" w14:textId="77777777" w:rsidR="00A000A9" w:rsidRPr="00BE059B" w:rsidRDefault="00000000">
      <w:pPr>
        <w:pStyle w:val="Heading2"/>
      </w:pPr>
      <w:bookmarkStart w:id="323" w:name="aleksandr-solzhenitsyn-1918-2008"/>
      <w:bookmarkEnd w:id="322"/>
      <w:r w:rsidRPr="00BE059B">
        <w:t>Aleksandr Solzhenitsyn (1918-2008)</w:t>
      </w:r>
    </w:p>
    <w:p w14:paraId="247DDDFD" w14:textId="77777777" w:rsidR="00A000A9" w:rsidRPr="00BE059B" w:rsidRDefault="00000000">
      <w:r w:rsidRPr="00BE059B">
        <w:t>Veterano de guerra y prisionero del Gulag, Solzhenitsyn se convirtió en cronista de los campos de trabajo forzado. Su novela “Un día en la vida de Iván Denísovich” rompió el silencio oficial sobre el terror. Aunque se publicó durante la era Jrushchov, su crítica del sistema lo llevó al exilio en los años setenta. Representa a las víctimas que, desde la literatura, devolvieron humanidad a quienes habían sido reducidos a estadísticas en informes secretos.</w:t>
      </w:r>
    </w:p>
    <w:p w14:paraId="0BB9FA52" w14:textId="77777777" w:rsidR="00A000A9" w:rsidRPr="00BE059B" w:rsidRDefault="00000000">
      <w:pPr>
        <w:pStyle w:val="Heading2"/>
      </w:pPr>
      <w:bookmarkStart w:id="324" w:name="eleanor-roosevelt-1884-1962"/>
      <w:bookmarkEnd w:id="323"/>
      <w:r w:rsidRPr="00BE059B">
        <w:t>Eleanor Roosevelt (1884-1962)</w:t>
      </w:r>
    </w:p>
    <w:p w14:paraId="78C4D33C" w14:textId="77777777" w:rsidR="00A000A9" w:rsidRPr="00BE059B" w:rsidRDefault="00000000">
      <w:r w:rsidRPr="00BE059B">
        <w:t xml:space="preserve">Primera dama estadounidense, diplomática y defensora de los derechos humanos. Observó la relación entre su esposo y Stalin con mirada crítica y después abogó por una agenda </w:t>
      </w:r>
      <w:r w:rsidRPr="00BE059B">
        <w:lastRenderedPageBreak/>
        <w:t>internacional que incluyera libertades fundamentales. Participó en la redacción de la Declaración Universal de los Derechos Humanos, influenciada por el deseo de evitar nuevas atrocidades masivas como las cometidas bajo regímenes totalitarios.</w:t>
      </w:r>
    </w:p>
    <w:p w14:paraId="31E88E86" w14:textId="77777777" w:rsidR="00A000A9" w:rsidRPr="00BE059B" w:rsidRDefault="00000000">
      <w:pPr>
        <w:pStyle w:val="Heading2"/>
      </w:pPr>
      <w:bookmarkStart w:id="325" w:name="sophie-scholl-1921-1943"/>
      <w:bookmarkEnd w:id="324"/>
      <w:r w:rsidRPr="00BE059B">
        <w:t>Sophie Scholl (1921-1943)</w:t>
      </w:r>
    </w:p>
    <w:p w14:paraId="41B0698B" w14:textId="77777777" w:rsidR="00A000A9" w:rsidRPr="00BE059B" w:rsidRDefault="00000000">
      <w:r w:rsidRPr="00BE059B">
        <w:t>Miembro de la Rosa Blanca, grupo alemán de resistencia estudiantil contra el nazismo. Su ejecución temprana simboliza el costo humano del totalitarismo. Aunque no interactuó directamente con Stalin, su historia resuena como contrapunto moral: jóvenes que arriesgaron todo para denunciar crímenes. Su presencia en este elenco recuerda que el universo estalinista se definió también por enemigos que compartían, sin saberlo, la lucha contra la opresión.</w:t>
      </w:r>
    </w:p>
    <w:p w14:paraId="27CDE28C" w14:textId="77777777" w:rsidR="00A000A9" w:rsidRPr="00BE059B" w:rsidRDefault="00000000">
      <w:pPr>
        <w:pStyle w:val="Heading2"/>
      </w:pPr>
      <w:bookmarkStart w:id="326" w:name="andrei-sájarov-1921-1989"/>
      <w:bookmarkEnd w:id="325"/>
      <w:r w:rsidRPr="00BE059B">
        <w:t>Andrei Sájarov (1921-1989)</w:t>
      </w:r>
    </w:p>
    <w:p w14:paraId="2078E1AA" w14:textId="77777777" w:rsidR="00A000A9" w:rsidRPr="00BE059B" w:rsidRDefault="00000000">
      <w:r w:rsidRPr="00BE059B">
        <w:t>Físico nuclear, parte del equipo que desarrolló la bomba de hidrógeno soviética. Posteriormente se transformó en activista por los derechos civiles, denunciando los riesgos de la Guerra Fría y la represión interna. Su trayectoria encarna la transición de científico estrella del sistema a conciencia crítica. Recibió el Premio Nobel de la Paz en 1975 y se convirtió en símbolo de la oposición moral al legado autoritario.</w:t>
      </w:r>
    </w:p>
    <w:p w14:paraId="5875F133" w14:textId="77777777" w:rsidR="00A000A9" w:rsidRPr="00BE059B" w:rsidRDefault="00000000">
      <w:pPr>
        <w:pStyle w:val="Heading2"/>
      </w:pPr>
      <w:bookmarkStart w:id="327" w:name="anna-ajmátova-1889-1966"/>
      <w:bookmarkEnd w:id="326"/>
      <w:r w:rsidRPr="00BE059B">
        <w:t>Anna Ajmátova (1889-1966)</w:t>
      </w:r>
    </w:p>
    <w:p w14:paraId="3FB32571" w14:textId="77777777" w:rsidR="00A000A9" w:rsidRPr="00BE059B" w:rsidRDefault="00000000">
      <w:r w:rsidRPr="00BE059B">
        <w:t>Poeta de voz íntima y poderosa, vivió los embates del estalinismo en carne propia: su hijo fue arrestado, sus amigos fusilados, sus versos censurados. Su poema “Réquiem” se recitó en susurros durante años, convirtiéndose en memorial para las víctimas del terror. Ajmátova representa a los artistas que resistieron con belleza y memoria, aun cuando el Estado pretendía moldear el lenguaje.</w:t>
      </w:r>
    </w:p>
    <w:p w14:paraId="56B039D0" w14:textId="77777777" w:rsidR="00A000A9" w:rsidRPr="00BE059B" w:rsidRDefault="00000000">
      <w:pPr>
        <w:pStyle w:val="Heading1"/>
      </w:pPr>
      <w:bookmarkStart w:id="328" w:name="fuentes"/>
      <w:bookmarkEnd w:id="308"/>
      <w:bookmarkEnd w:id="327"/>
      <w:r w:rsidRPr="00BE059B">
        <w:lastRenderedPageBreak/>
        <w:t>Fuentes</w:t>
      </w:r>
    </w:p>
    <w:p w14:paraId="41A6D1A1" w14:textId="77777777" w:rsidR="00A000A9" w:rsidRPr="00BE059B" w:rsidRDefault="00000000">
      <w:pPr>
        <w:pStyle w:val="Heading2"/>
      </w:pPr>
      <w:bookmarkStart w:id="329" w:name="fuentes-primarias"/>
      <w:r w:rsidRPr="00BE059B">
        <w:t>Fuentes primarias</w:t>
      </w:r>
    </w:p>
    <w:p w14:paraId="37C4EB00" w14:textId="77777777" w:rsidR="00A000A9" w:rsidRPr="00BE059B" w:rsidRDefault="00000000">
      <w:pPr>
        <w:numPr>
          <w:ilvl w:val="0"/>
          <w:numId w:val="11"/>
        </w:numPr>
      </w:pPr>
      <w:r w:rsidRPr="00BE059B">
        <w:rPr>
          <w:b/>
          <w:bCs/>
        </w:rPr>
        <w:t xml:space="preserve">Comité Estatal de Defensa (GKO). </w:t>
      </w:r>
      <w:r w:rsidRPr="00BE059B">
        <w:rPr>
          <w:b/>
          <w:bCs/>
          <w:i/>
          <w:iCs/>
        </w:rPr>
        <w:t>Decretos del GKO, 1941-1945</w:t>
      </w:r>
      <w:r w:rsidRPr="00BE059B">
        <w:rPr>
          <w:b/>
          <w:bCs/>
        </w:rPr>
        <w:t>. Archivo Estatal de la Federación Rusa.</w:t>
      </w:r>
      <w:r w:rsidRPr="00BE059B">
        <w:t xml:space="preserve"> Colección de decretos y órdenes emitidas por el organismo que coordinó la economía de guerra soviética. Permite conocer la toma de decisiones durante la Gran Guerra Patria.</w:t>
      </w:r>
    </w:p>
    <w:p w14:paraId="18782CDA" w14:textId="77777777" w:rsidR="00A000A9" w:rsidRPr="00BE059B" w:rsidRDefault="00000000">
      <w:pPr>
        <w:numPr>
          <w:ilvl w:val="0"/>
          <w:numId w:val="11"/>
        </w:numPr>
      </w:pPr>
      <w:r w:rsidRPr="00BE059B">
        <w:rPr>
          <w:b/>
          <w:bCs/>
        </w:rPr>
        <w:t xml:space="preserve">Stalin, Iósif. </w:t>
      </w:r>
      <w:r w:rsidRPr="00BE059B">
        <w:rPr>
          <w:b/>
          <w:bCs/>
          <w:i/>
          <w:iCs/>
        </w:rPr>
        <w:t>Correspondencia con Roosevelt y Churchill (1941-1945)</w:t>
      </w:r>
      <w:r w:rsidRPr="00BE059B">
        <w:rPr>
          <w:b/>
          <w:bCs/>
        </w:rPr>
        <w:t>. Moscú: Ediciones Progreso, 1957.</w:t>
      </w:r>
      <w:r w:rsidRPr="00BE059B">
        <w:t xml:space="preserve"> Cartas intercambiadas con los líderes aliados que revelan la diplomacia y los intereses estratégicos soviéticos en la Segunda Guerra Mundial.</w:t>
      </w:r>
    </w:p>
    <w:p w14:paraId="555D7678" w14:textId="77777777" w:rsidR="00A000A9" w:rsidRPr="00BE059B" w:rsidRDefault="00000000">
      <w:pPr>
        <w:numPr>
          <w:ilvl w:val="0"/>
          <w:numId w:val="11"/>
        </w:numPr>
      </w:pPr>
      <w:r w:rsidRPr="00BE059B">
        <w:rPr>
          <w:b/>
          <w:bCs/>
        </w:rPr>
        <w:t xml:space="preserve">Ministerio del Interior (NKVD/MVD). </w:t>
      </w:r>
      <w:r w:rsidRPr="00BE059B">
        <w:rPr>
          <w:b/>
          <w:bCs/>
          <w:i/>
          <w:iCs/>
        </w:rPr>
        <w:t>Informes sobre deportaciones de nacionalidades, 1943-1949</w:t>
      </w:r>
      <w:r w:rsidRPr="00BE059B">
        <w:rPr>
          <w:b/>
          <w:bCs/>
        </w:rPr>
        <w:t>. Archivo Estatal de Historia Socio-Política de Rusia.</w:t>
      </w:r>
      <w:r w:rsidRPr="00BE059B">
        <w:t xml:space="preserve"> Documentos confidenciales que detallan operaciones de traslado de pueblos completos, usados aquí para analizar el alcance del control territorial estalinista.</w:t>
      </w:r>
    </w:p>
    <w:p w14:paraId="7D96BA2C" w14:textId="77777777" w:rsidR="00A000A9" w:rsidRPr="00BE059B" w:rsidRDefault="00000000">
      <w:pPr>
        <w:numPr>
          <w:ilvl w:val="0"/>
          <w:numId w:val="11"/>
        </w:numPr>
      </w:pPr>
      <w:r w:rsidRPr="00BE059B">
        <w:rPr>
          <w:b/>
          <w:bCs/>
        </w:rPr>
        <w:t xml:space="preserve">Conferencias de Yalta y Potsdam. </w:t>
      </w:r>
      <w:r w:rsidRPr="00BE059B">
        <w:rPr>
          <w:b/>
          <w:bCs/>
          <w:i/>
          <w:iCs/>
        </w:rPr>
        <w:t>Actas y protocolos oficiales</w:t>
      </w:r>
      <w:r w:rsidRPr="00BE059B">
        <w:rPr>
          <w:b/>
          <w:bCs/>
        </w:rPr>
        <w:t>. Naciones Unidas, 1945.</w:t>
      </w:r>
      <w:r w:rsidRPr="00BE059B">
        <w:t xml:space="preserve"> Registros de las reuniones celebradas entre los líderes aliados al finalizar la guerra. Fundamentan el análisis de la configuración del mapa geopolítico de posguerra.</w:t>
      </w:r>
    </w:p>
    <w:p w14:paraId="1A712F5C" w14:textId="77777777" w:rsidR="00A000A9" w:rsidRPr="00BE059B" w:rsidRDefault="00000000">
      <w:pPr>
        <w:numPr>
          <w:ilvl w:val="0"/>
          <w:numId w:val="11"/>
        </w:numPr>
      </w:pPr>
      <w:r w:rsidRPr="00BE059B">
        <w:rPr>
          <w:b/>
          <w:bCs/>
        </w:rPr>
        <w:t xml:space="preserve">Stalin, Iósif. </w:t>
      </w:r>
      <w:r w:rsidRPr="00BE059B">
        <w:rPr>
          <w:b/>
          <w:bCs/>
          <w:i/>
          <w:iCs/>
        </w:rPr>
        <w:t>Discursos al Soviet Supremo y al pueblo soviético (1939-1952)</w:t>
      </w:r>
      <w:r w:rsidRPr="00BE059B">
        <w:rPr>
          <w:b/>
          <w:bCs/>
        </w:rPr>
        <w:t>. Moscú: Editorial Estatal.</w:t>
      </w:r>
      <w:r w:rsidRPr="00BE059B">
        <w:t xml:space="preserve"> Compilación de discursos públicos que permiten evaluar el discurso ideológico, las justificaciones de políticas internas y la retórica del culto a la personalidad.</w:t>
      </w:r>
    </w:p>
    <w:p w14:paraId="03329C31" w14:textId="77777777" w:rsidR="00A000A9" w:rsidRPr="00BE059B" w:rsidRDefault="00000000">
      <w:pPr>
        <w:numPr>
          <w:ilvl w:val="0"/>
          <w:numId w:val="11"/>
        </w:numPr>
      </w:pPr>
      <w:r w:rsidRPr="00BE059B">
        <w:rPr>
          <w:b/>
          <w:bCs/>
        </w:rPr>
        <w:t xml:space="preserve">Molotov, Viacheslav. </w:t>
      </w:r>
      <w:r w:rsidRPr="00BE059B">
        <w:rPr>
          <w:b/>
          <w:bCs/>
          <w:i/>
          <w:iCs/>
        </w:rPr>
        <w:t>Memorandos diplomáticos sobre el Plan Marshall, 1947</w:t>
      </w:r>
      <w:r w:rsidRPr="00BE059B">
        <w:rPr>
          <w:b/>
          <w:bCs/>
        </w:rPr>
        <w:t>. Archivo del Ministerio de Relaciones Exteriores de Rusia.</w:t>
      </w:r>
      <w:r w:rsidRPr="00BE059B">
        <w:t xml:space="preserve"> Notas diplomáticas que registran la posición soviética frente a la reconstrucción europea propuesta por Estados Unidos.</w:t>
      </w:r>
    </w:p>
    <w:p w14:paraId="479EA704" w14:textId="77777777" w:rsidR="00A000A9" w:rsidRPr="00BE059B" w:rsidRDefault="00000000">
      <w:pPr>
        <w:pStyle w:val="Heading2"/>
      </w:pPr>
      <w:bookmarkStart w:id="330" w:name="fuentes-secundarias"/>
      <w:bookmarkEnd w:id="329"/>
      <w:r w:rsidRPr="00BE059B">
        <w:t>Fuentes secundarias</w:t>
      </w:r>
    </w:p>
    <w:p w14:paraId="2C7A2C88" w14:textId="77777777" w:rsidR="00A000A9" w:rsidRPr="00BE059B" w:rsidRDefault="00000000">
      <w:pPr>
        <w:numPr>
          <w:ilvl w:val="0"/>
          <w:numId w:val="12"/>
        </w:numPr>
      </w:pPr>
      <w:r w:rsidRPr="00BE059B">
        <w:rPr>
          <w:b/>
          <w:bCs/>
        </w:rPr>
        <w:t xml:space="preserve">Applebaum, Anne. </w:t>
      </w:r>
      <w:r w:rsidRPr="00BE059B">
        <w:rPr>
          <w:b/>
          <w:bCs/>
          <w:i/>
          <w:iCs/>
        </w:rPr>
        <w:t>Gulag: Historia de los campos de concentración soviéticos</w:t>
      </w:r>
      <w:r w:rsidRPr="00BE059B">
        <w:rPr>
          <w:b/>
          <w:bCs/>
        </w:rPr>
        <w:t>. Barcelona: Debate, 2004.</w:t>
      </w:r>
      <w:r w:rsidRPr="00BE059B">
        <w:t xml:space="preserve"> Investigación exhaustiva sobre el sistema de campos de trabajo forzado, fundamentada en testimonios y archivos desclasificados.</w:t>
      </w:r>
    </w:p>
    <w:p w14:paraId="660B3359" w14:textId="77777777" w:rsidR="00A000A9" w:rsidRPr="00BE059B" w:rsidRDefault="00000000">
      <w:pPr>
        <w:numPr>
          <w:ilvl w:val="0"/>
          <w:numId w:val="12"/>
        </w:numPr>
      </w:pPr>
      <w:r w:rsidRPr="00BE059B">
        <w:rPr>
          <w:b/>
          <w:bCs/>
        </w:rPr>
        <w:t xml:space="preserve">Figes, Orlando. </w:t>
      </w:r>
      <w:r w:rsidRPr="00BE059B">
        <w:rPr>
          <w:b/>
          <w:bCs/>
          <w:i/>
          <w:iCs/>
        </w:rPr>
        <w:t>La Revolución Rusa (1891-1924): La tragedia de un pueblo</w:t>
      </w:r>
      <w:r w:rsidRPr="00BE059B">
        <w:rPr>
          <w:b/>
          <w:bCs/>
        </w:rPr>
        <w:t>. Barcelona: Edhasa, 2007.</w:t>
      </w:r>
      <w:r w:rsidRPr="00BE059B">
        <w:t xml:space="preserve"> Estudio detallado del proceso revolucionario y del ascenso de Stalin en el contexto del colapso zarista.</w:t>
      </w:r>
    </w:p>
    <w:p w14:paraId="56BDC448" w14:textId="77777777" w:rsidR="00A000A9" w:rsidRPr="00BE059B" w:rsidRDefault="00000000">
      <w:pPr>
        <w:numPr>
          <w:ilvl w:val="0"/>
          <w:numId w:val="12"/>
        </w:numPr>
      </w:pPr>
      <w:r w:rsidRPr="00BE059B">
        <w:rPr>
          <w:b/>
          <w:bCs/>
        </w:rPr>
        <w:t xml:space="preserve">Khlevniuk, Oleg. </w:t>
      </w:r>
      <w:r w:rsidRPr="00BE059B">
        <w:rPr>
          <w:b/>
          <w:bCs/>
          <w:i/>
          <w:iCs/>
        </w:rPr>
        <w:t>Stalin: New Biography of a Dictator</w:t>
      </w:r>
      <w:r w:rsidRPr="00BE059B">
        <w:rPr>
          <w:b/>
          <w:bCs/>
        </w:rPr>
        <w:t>. New Haven: Yale University Press, 2015.</w:t>
      </w:r>
      <w:r w:rsidRPr="00BE059B">
        <w:t xml:space="preserve"> Biografía que utiliza documentación archivística inédita para reinterpretar la figura de Stalin y su estilo de gobierno.</w:t>
      </w:r>
    </w:p>
    <w:p w14:paraId="491FEE06" w14:textId="77777777" w:rsidR="00A000A9" w:rsidRPr="00BE059B" w:rsidRDefault="00000000">
      <w:pPr>
        <w:numPr>
          <w:ilvl w:val="0"/>
          <w:numId w:val="12"/>
        </w:numPr>
      </w:pPr>
      <w:r w:rsidRPr="00BE059B">
        <w:rPr>
          <w:b/>
          <w:bCs/>
        </w:rPr>
        <w:lastRenderedPageBreak/>
        <w:t xml:space="preserve">Service, Robert. </w:t>
      </w:r>
      <w:r w:rsidRPr="00BE059B">
        <w:rPr>
          <w:b/>
          <w:bCs/>
          <w:i/>
          <w:iCs/>
        </w:rPr>
        <w:t>Stalin: A Biography</w:t>
      </w:r>
      <w:r w:rsidRPr="00BE059B">
        <w:rPr>
          <w:b/>
          <w:bCs/>
        </w:rPr>
        <w:t>. Londres: Macmillan, 2004.</w:t>
      </w:r>
      <w:r w:rsidRPr="00BE059B">
        <w:t xml:space="preserve"> Revisión integral de la vida de Stalin con enfoque en la política interna y la interacción con el Politburó.</w:t>
      </w:r>
    </w:p>
    <w:p w14:paraId="68FB3D49" w14:textId="77777777" w:rsidR="00A000A9" w:rsidRPr="00BE059B" w:rsidRDefault="00000000">
      <w:pPr>
        <w:numPr>
          <w:ilvl w:val="0"/>
          <w:numId w:val="12"/>
        </w:numPr>
      </w:pPr>
      <w:r w:rsidRPr="00BE059B">
        <w:rPr>
          <w:b/>
          <w:bCs/>
        </w:rPr>
        <w:t xml:space="preserve">Snyder, Timothy. </w:t>
      </w:r>
      <w:r w:rsidRPr="00BE059B">
        <w:rPr>
          <w:b/>
          <w:bCs/>
          <w:i/>
          <w:iCs/>
        </w:rPr>
        <w:t>Tierras de sangre: Europa entre Hitler y Stalin</w:t>
      </w:r>
      <w:r w:rsidRPr="00BE059B">
        <w:rPr>
          <w:b/>
          <w:bCs/>
        </w:rPr>
        <w:t>. Barcelona: Galaxia Gutenberg, 2011.</w:t>
      </w:r>
      <w:r w:rsidRPr="00BE059B">
        <w:t xml:space="preserve"> Análisis de los crímenes totalitarios en Europa oriental, útil para contextualizar la violencia estalinista en un marco comparativo.</w:t>
      </w:r>
    </w:p>
    <w:p w14:paraId="096B02F3" w14:textId="77777777" w:rsidR="00A000A9" w:rsidRPr="00BE059B" w:rsidRDefault="00000000">
      <w:pPr>
        <w:numPr>
          <w:ilvl w:val="0"/>
          <w:numId w:val="12"/>
        </w:numPr>
      </w:pPr>
      <w:r w:rsidRPr="00BE059B">
        <w:rPr>
          <w:b/>
          <w:bCs/>
        </w:rPr>
        <w:t xml:space="preserve">Tucker, Robert C. </w:t>
      </w:r>
      <w:r w:rsidRPr="00BE059B">
        <w:rPr>
          <w:b/>
          <w:bCs/>
          <w:i/>
          <w:iCs/>
        </w:rPr>
        <w:t>Stalin in Power: The Revolution from Above, 1928-1941</w:t>
      </w:r>
      <w:r w:rsidRPr="00BE059B">
        <w:rPr>
          <w:b/>
          <w:bCs/>
        </w:rPr>
        <w:t>. Nueva York: W. W. Norton, 1990.</w:t>
      </w:r>
      <w:r w:rsidRPr="00BE059B">
        <w:t xml:space="preserve"> Estudia el periodo de consolidación del poder estalinista, enfatizando las políticas sociales y los mecanismos de control.</w:t>
      </w:r>
    </w:p>
    <w:p w14:paraId="695CC731" w14:textId="77777777" w:rsidR="00A000A9" w:rsidRPr="00BE059B" w:rsidRDefault="00000000">
      <w:pPr>
        <w:numPr>
          <w:ilvl w:val="0"/>
          <w:numId w:val="12"/>
        </w:numPr>
      </w:pPr>
      <w:r w:rsidRPr="00BE059B">
        <w:rPr>
          <w:b/>
          <w:bCs/>
        </w:rPr>
        <w:t xml:space="preserve">Kotkin, Stephen. </w:t>
      </w:r>
      <w:r w:rsidRPr="00BE059B">
        <w:rPr>
          <w:b/>
          <w:bCs/>
          <w:i/>
          <w:iCs/>
        </w:rPr>
        <w:t>Stalin: Paradoxes of Power, 1878-1928</w:t>
      </w:r>
      <w:r w:rsidRPr="00BE059B">
        <w:rPr>
          <w:b/>
          <w:bCs/>
        </w:rPr>
        <w:t>. Nueva York: Penguin Press, 2014.</w:t>
      </w:r>
      <w:r w:rsidRPr="00BE059B">
        <w:t xml:space="preserve"> Primera parte de una trilogía que examina la formación intelectual y política de Stalin antes de alcanzar el poder absoluto.</w:t>
      </w:r>
    </w:p>
    <w:p w14:paraId="2752955E" w14:textId="77777777" w:rsidR="00A000A9" w:rsidRPr="00BE059B" w:rsidRDefault="00000000">
      <w:pPr>
        <w:numPr>
          <w:ilvl w:val="0"/>
          <w:numId w:val="12"/>
        </w:numPr>
      </w:pPr>
      <w:r w:rsidRPr="00BE059B">
        <w:rPr>
          <w:b/>
          <w:bCs/>
        </w:rPr>
        <w:t xml:space="preserve">Gaddis, John Lewis. </w:t>
      </w:r>
      <w:r w:rsidRPr="00BE059B">
        <w:rPr>
          <w:b/>
          <w:bCs/>
          <w:i/>
          <w:iCs/>
        </w:rPr>
        <w:t>La Guerra Fría</w:t>
      </w:r>
      <w:r w:rsidRPr="00BE059B">
        <w:rPr>
          <w:b/>
          <w:bCs/>
        </w:rPr>
        <w:t>. Madrid: Taurus, 2006.</w:t>
      </w:r>
      <w:r w:rsidRPr="00BE059B">
        <w:t xml:space="preserve"> Visión global que contextualiza el papel de Stalin en el surgimiento del conflicto bipolar.</w:t>
      </w:r>
    </w:p>
    <w:p w14:paraId="26390693" w14:textId="77777777" w:rsidR="00A000A9" w:rsidRPr="00BE059B" w:rsidRDefault="00000000">
      <w:pPr>
        <w:numPr>
          <w:ilvl w:val="0"/>
          <w:numId w:val="12"/>
        </w:numPr>
      </w:pPr>
      <w:r w:rsidRPr="00BE059B">
        <w:rPr>
          <w:b/>
          <w:bCs/>
        </w:rPr>
        <w:t xml:space="preserve">Fitzpatrick, Sheila. </w:t>
      </w:r>
      <w:r w:rsidRPr="00BE059B">
        <w:rPr>
          <w:b/>
          <w:bCs/>
          <w:i/>
          <w:iCs/>
        </w:rPr>
        <w:t>Everyday Stalinism</w:t>
      </w:r>
      <w:r w:rsidRPr="00BE059B">
        <w:rPr>
          <w:b/>
          <w:bCs/>
        </w:rPr>
        <w:t>. Oxford: Oxford University Press, 1999.</w:t>
      </w:r>
      <w:r w:rsidRPr="00BE059B">
        <w:t xml:space="preserve"> Investigación sobre la vida cotidiana en la URSS estalinista, con énfasis en la dinámica social y las adaptaciones populares a la represión.</w:t>
      </w:r>
    </w:p>
    <w:p w14:paraId="74BDFD8E" w14:textId="77777777" w:rsidR="00A000A9" w:rsidRPr="00BE059B" w:rsidRDefault="00000000">
      <w:pPr>
        <w:pStyle w:val="Heading2"/>
      </w:pPr>
      <w:bookmarkStart w:id="331" w:name="fuentes-terciarias"/>
      <w:bookmarkEnd w:id="330"/>
      <w:r w:rsidRPr="00BE059B">
        <w:t>Fuentes terciarias</w:t>
      </w:r>
    </w:p>
    <w:p w14:paraId="37B52DB8" w14:textId="77777777" w:rsidR="00A000A9" w:rsidRPr="00BE059B" w:rsidRDefault="00000000">
      <w:pPr>
        <w:numPr>
          <w:ilvl w:val="0"/>
          <w:numId w:val="13"/>
        </w:numPr>
      </w:pPr>
      <w:r w:rsidRPr="00BE059B">
        <w:rPr>
          <w:b/>
          <w:bCs/>
        </w:rPr>
        <w:t>Enciclopedia Británica. “Joseph Stalin”. Disponible en: https://www.britannica.com/biography/Joseph-Stalin.</w:t>
      </w:r>
      <w:r w:rsidRPr="00BE059B">
        <w:t xml:space="preserve"> Síntesis de la trayectoria del líder soviético con referencias cruzadas a historiadores reconocidos.</w:t>
      </w:r>
    </w:p>
    <w:p w14:paraId="3CA7AC82" w14:textId="77777777" w:rsidR="00A000A9" w:rsidRPr="00BE059B" w:rsidRDefault="00000000">
      <w:pPr>
        <w:numPr>
          <w:ilvl w:val="0"/>
          <w:numId w:val="13"/>
        </w:numPr>
      </w:pPr>
      <w:r w:rsidRPr="00BE059B">
        <w:rPr>
          <w:b/>
          <w:bCs/>
        </w:rPr>
        <w:t>BBC History. “Joseph Stalin (1878-1953)”. Disponible en: https://www.bbc.co.uk/history/historic_figures/stalin_joseph.shtml.</w:t>
      </w:r>
      <w:r w:rsidRPr="00BE059B">
        <w:t xml:space="preserve"> Reseña divulgativa que resume los principales hitos y controversias del régimen estalinista.</w:t>
      </w:r>
    </w:p>
    <w:p w14:paraId="0791C7B4" w14:textId="77777777" w:rsidR="00A000A9" w:rsidRPr="00BE059B" w:rsidRDefault="00000000">
      <w:pPr>
        <w:numPr>
          <w:ilvl w:val="0"/>
          <w:numId w:val="13"/>
        </w:numPr>
      </w:pPr>
      <w:r w:rsidRPr="00BE059B">
        <w:rPr>
          <w:b/>
          <w:bCs/>
        </w:rPr>
        <w:t>Smithsonian Magazine. “How Stalin Became Stalin”. Washington D.C., 2017.</w:t>
      </w:r>
      <w:r w:rsidRPr="00BE059B">
        <w:t xml:space="preserve"> Artículo de divulgación que explora la formación del líder y su relación con el aparato soviético.</w:t>
      </w:r>
    </w:p>
    <w:p w14:paraId="7EA6FB03" w14:textId="77777777" w:rsidR="00A000A9" w:rsidRPr="00BE059B" w:rsidRDefault="00000000">
      <w:pPr>
        <w:numPr>
          <w:ilvl w:val="0"/>
          <w:numId w:val="13"/>
        </w:numPr>
      </w:pPr>
      <w:r w:rsidRPr="00BE059B">
        <w:rPr>
          <w:b/>
          <w:bCs/>
        </w:rPr>
        <w:t>The Wilson Center Digital Archive. “Cold War International History Project”.</w:t>
      </w:r>
      <w:r w:rsidRPr="00BE059B">
        <w:t xml:space="preserve"> Base de datos que compila documentos desclasificados de la Guerra Fría, incluyendo memorandos y telegramas soviéticos relevantes.</w:t>
      </w:r>
    </w:p>
    <w:p w14:paraId="66F88BE3" w14:textId="77777777" w:rsidR="00A000A9" w:rsidRPr="00BE059B" w:rsidRDefault="00000000">
      <w:pPr>
        <w:numPr>
          <w:ilvl w:val="0"/>
          <w:numId w:val="13"/>
        </w:numPr>
      </w:pPr>
      <w:r w:rsidRPr="00BE059B">
        <w:rPr>
          <w:b/>
          <w:bCs/>
        </w:rPr>
        <w:t>Fundación Aleksandr Solzhenitsyn. “Testimonios del Gulag”. Disponible en: https://www.solzhenitsyncenter.org.</w:t>
      </w:r>
      <w:r w:rsidRPr="00BE059B">
        <w:t xml:space="preserve"> Plataforma que reúne testimonios, mapas y estadísticas sobre los campos de trabajo, útil para la contextualización general.</w:t>
      </w:r>
    </w:p>
    <w:p w14:paraId="681B6F96" w14:textId="77777777" w:rsidR="00A000A9" w:rsidRPr="00A87DF9" w:rsidRDefault="00000000">
      <w:pPr>
        <w:numPr>
          <w:ilvl w:val="0"/>
          <w:numId w:val="13"/>
        </w:numPr>
      </w:pPr>
      <w:r w:rsidRPr="00BE059B">
        <w:rPr>
          <w:b/>
          <w:bCs/>
        </w:rPr>
        <w:t>Routledge Encyclopedia of Modern History. “Soviet Union”. Londres: Routledge, 2010.</w:t>
      </w:r>
      <w:r w:rsidRPr="00BE059B">
        <w:t xml:space="preserve"> Entrada enciclopédica que aporta definiciones y cronologías comparativas para el estudio de la URSS.</w:t>
      </w:r>
      <w:bookmarkEnd w:id="328"/>
      <w:bookmarkEnd w:id="331"/>
    </w:p>
    <w:sectPr w:rsidR="00A000A9" w:rsidRPr="00A87D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E6642C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A0568B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93101353">
    <w:abstractNumId w:val="8"/>
  </w:num>
  <w:num w:numId="2" w16cid:durableId="1226602816">
    <w:abstractNumId w:val="6"/>
  </w:num>
  <w:num w:numId="3" w16cid:durableId="1163427013">
    <w:abstractNumId w:val="5"/>
  </w:num>
  <w:num w:numId="4" w16cid:durableId="1568690990">
    <w:abstractNumId w:val="4"/>
  </w:num>
  <w:num w:numId="5" w16cid:durableId="722869327">
    <w:abstractNumId w:val="7"/>
  </w:num>
  <w:num w:numId="6" w16cid:durableId="822237381">
    <w:abstractNumId w:val="3"/>
  </w:num>
  <w:num w:numId="7" w16cid:durableId="1937130734">
    <w:abstractNumId w:val="2"/>
  </w:num>
  <w:num w:numId="8" w16cid:durableId="556817376">
    <w:abstractNumId w:val="1"/>
  </w:num>
  <w:num w:numId="9" w16cid:durableId="137260862">
    <w:abstractNumId w:val="0"/>
  </w:num>
  <w:num w:numId="10" w16cid:durableId="132138722">
    <w:abstractNumId w:val="9"/>
  </w:num>
  <w:num w:numId="11" w16cid:durableId="1285773488">
    <w:abstractNumId w:val="10"/>
  </w:num>
  <w:num w:numId="12" w16cid:durableId="1653631107">
    <w:abstractNumId w:val="10"/>
  </w:num>
  <w:num w:numId="13" w16cid:durableId="17829206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9D6"/>
    <w:rsid w:val="00601AA3"/>
    <w:rsid w:val="00645DE6"/>
    <w:rsid w:val="00A000A9"/>
    <w:rsid w:val="00A87DF9"/>
    <w:rsid w:val="00A91634"/>
    <w:rsid w:val="00A91F55"/>
    <w:rsid w:val="00AA1D8D"/>
    <w:rsid w:val="00B47730"/>
    <w:rsid w:val="00BE059B"/>
    <w:rsid w:val="00CB0664"/>
    <w:rsid w:val="00DA52F8"/>
    <w:rsid w:val="00E21953"/>
    <w:rsid w:val="00E5309C"/>
    <w:rsid w:val="00E73137"/>
    <w:rsid w:val="00E860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60349"/>
  <w15:docId w15:val="{8A742D95-96B6-41F1-B6CB-B09149FE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D6"/>
    <w:pPr>
      <w:ind w:firstLine="284"/>
    </w:pPr>
    <w:rPr>
      <w:rFonts w:ascii="Calibri" w:eastAsia="Calibri" w:hAnsi="Calibri"/>
      <w:color w:val="000000"/>
      <w:lang w:val="es-419"/>
    </w:rPr>
  </w:style>
  <w:style w:type="paragraph" w:styleId="Heading1">
    <w:name w:val="heading 1"/>
    <w:basedOn w:val="Normal"/>
    <w:next w:val="Normal"/>
    <w:link w:val="Heading1Char"/>
    <w:uiPriority w:val="9"/>
    <w:qFormat/>
    <w:rsid w:val="00645DE6"/>
    <w:pPr>
      <w:keepNext/>
      <w:keepLines/>
      <w:pageBreakBefore/>
      <w:spacing w:before="480" w:after="0"/>
      <w:ind w:firstLine="0"/>
      <w:outlineLvl w:val="0"/>
    </w:pPr>
    <w:rPr>
      <w:rFonts w:asciiTheme="majorHAnsi" w:eastAsiaTheme="majorEastAsia" w:hAnsiTheme="majorHAnsi" w:cstheme="majorBidi"/>
      <w:b/>
      <w:bCs/>
      <w:color w:val="1F497D"/>
      <w:sz w:val="32"/>
      <w:szCs w:val="28"/>
    </w:rPr>
  </w:style>
  <w:style w:type="paragraph" w:styleId="Heading2">
    <w:name w:val="heading 2"/>
    <w:basedOn w:val="Normal"/>
    <w:next w:val="Normal"/>
    <w:link w:val="Heading2Char"/>
    <w:uiPriority w:val="9"/>
    <w:unhideWhenUsed/>
    <w:qFormat/>
    <w:rsid w:val="00645DE6"/>
    <w:pPr>
      <w:keepNext/>
      <w:keepLines/>
      <w:spacing w:before="200" w:after="0"/>
      <w:ind w:firstLine="0"/>
      <w:outlineLvl w:val="1"/>
    </w:pPr>
    <w:rPr>
      <w:rFonts w:asciiTheme="majorHAnsi" w:eastAsiaTheme="majorEastAsia" w:hAnsiTheme="majorHAnsi" w:cstheme="majorBidi"/>
      <w:b/>
      <w:bCs/>
      <w:color w:val="4F81BD"/>
      <w:sz w:val="28"/>
      <w:szCs w:val="26"/>
    </w:rPr>
  </w:style>
  <w:style w:type="paragraph" w:styleId="Heading3">
    <w:name w:val="heading 3"/>
    <w:basedOn w:val="Normal"/>
    <w:next w:val="Normal"/>
    <w:link w:val="Heading3Char"/>
    <w:uiPriority w:val="9"/>
    <w:unhideWhenUsed/>
    <w:qFormat/>
    <w:rsid w:val="004B79D6"/>
    <w:pPr>
      <w:keepNext/>
      <w:keepLines/>
      <w:spacing w:before="200" w:after="0"/>
      <w:ind w:firstLine="0"/>
      <w:outlineLvl w:val="2"/>
    </w:pPr>
    <w:rPr>
      <w:rFonts w:asciiTheme="majorHAnsi" w:eastAsiaTheme="majorEastAsia" w:hAnsiTheme="majorHAnsi" w:cstheme="majorBidi"/>
      <w:b/>
      <w:bCs/>
      <w:color w:val="365F9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45DE6"/>
    <w:rPr>
      <w:rFonts w:asciiTheme="majorHAnsi" w:eastAsiaTheme="majorEastAsia" w:hAnsiTheme="majorHAnsi" w:cstheme="majorBidi"/>
      <w:b/>
      <w:bCs/>
      <w:color w:val="1F497D"/>
      <w:sz w:val="32"/>
      <w:szCs w:val="28"/>
    </w:rPr>
  </w:style>
  <w:style w:type="character" w:customStyle="1" w:styleId="Heading2Char">
    <w:name w:val="Heading 2 Char"/>
    <w:basedOn w:val="DefaultParagraphFont"/>
    <w:link w:val="Heading2"/>
    <w:uiPriority w:val="9"/>
    <w:rsid w:val="00645DE6"/>
    <w:rPr>
      <w:rFonts w:asciiTheme="majorHAnsi" w:eastAsiaTheme="majorEastAsia" w:hAnsiTheme="majorHAnsi" w:cstheme="majorBidi"/>
      <w:b/>
      <w:bCs/>
      <w:color w:val="4F81BD"/>
      <w:sz w:val="28"/>
      <w:szCs w:val="26"/>
    </w:rPr>
  </w:style>
  <w:style w:type="character" w:customStyle="1" w:styleId="Heading3Char">
    <w:name w:val="Heading 3 Char"/>
    <w:basedOn w:val="DefaultParagraphFont"/>
    <w:link w:val="Heading3"/>
    <w:uiPriority w:val="9"/>
    <w:rsid w:val="004B79D6"/>
    <w:rPr>
      <w:rFonts w:asciiTheme="majorHAnsi" w:eastAsiaTheme="majorEastAsia" w:hAnsiTheme="majorHAnsi" w:cstheme="majorBidi"/>
      <w:b/>
      <w:bCs/>
      <w:color w:val="365F9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80A26-91C2-4F13-8870-57DB3628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148</Pages>
  <Words>63320</Words>
  <Characters>348263</Characters>
  <Application>Microsoft Office Word</Application>
  <DocSecurity>0</DocSecurity>
  <Lines>2902</Lines>
  <Paragraphs>821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Juan Pablo Marichal Catalan</cp:lastModifiedBy>
  <cp:revision>4</cp:revision>
  <dcterms:created xsi:type="dcterms:W3CDTF">2025-10-05T04:03:00Z</dcterms:created>
  <dcterms:modified xsi:type="dcterms:W3CDTF">2025-10-05T08:07:00Z</dcterms:modified>
</cp:coreProperties>
</file>