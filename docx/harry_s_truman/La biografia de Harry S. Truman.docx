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71758" w14:textId="77777777" w:rsidR="00C12D50" w:rsidRPr="003E6994" w:rsidRDefault="00000000">
      <w:pPr>
        <w:pStyle w:val="Heading1"/>
        <w:rPr>
          <w:lang w:val="es-419"/>
        </w:rPr>
      </w:pPr>
      <w:bookmarkStart w:id="0" w:name="prólogo"/>
      <w:r w:rsidRPr="003E6994">
        <w:rPr>
          <w:lang w:val="es-419"/>
        </w:rPr>
        <w:t>Prólogo</w:t>
      </w:r>
    </w:p>
    <w:p w14:paraId="6C673A79" w14:textId="77777777" w:rsidR="00C12D50" w:rsidRPr="003E6994" w:rsidRDefault="00000000">
      <w:pPr>
        <w:rPr>
          <w:lang w:val="es-419"/>
        </w:rPr>
      </w:pPr>
      <w:r w:rsidRPr="003E6994">
        <w:rPr>
          <w:lang w:val="es-419"/>
        </w:rPr>
        <w:t>Harry S. Truman se levanta antes del amanecer en Independence y escucha, con la sencillez de un granjero, el rumor del viento que agita las hojas de los arces. No hay heraldos ni trompetas. Solo la intuición de que la historia se construye en la cocina de una casa modesta, entre café recién molido y cartas que esperan ser firmadas. Su figura, a menudo eclipsada por la sombra gigantesca de Franklin D. Roosevelt o por la espectacularidad de Dwight Eisenhower, permanece no obstante como una grieta luminosa que marcó el tránsito de un Estados Unidos en guerra hacia el titubeante equilibrio de la Guerra Fría. En la mesa de Truman se mezclan decisiones que moldearían los destinos de millones: el uso de la bomba atómica, la arquitectura del orden internacional, el compromiso casi religioso con la honestidad administrativa. Para comprender la tensión que late en cada una de esas elecciones conviene regresar a la intimidad de ese hogar de Missouri y permitir que la narrativa palpe texturas, temperaturas y aromas que hicieron posible al estadista.</w:t>
      </w:r>
    </w:p>
    <w:p w14:paraId="4F3B13F1" w14:textId="77777777" w:rsidR="00C12D50" w:rsidRPr="003E6994" w:rsidRDefault="00000000">
      <w:pPr>
        <w:pStyle w:val="BodyText"/>
        <w:rPr>
          <w:lang w:val="es-419"/>
        </w:rPr>
      </w:pPr>
      <w:r w:rsidRPr="003E6994">
        <w:rPr>
          <w:lang w:val="es-419"/>
        </w:rPr>
        <w:t xml:space="preserve">Es tentador recordar solamente la imagen icónica del presidente sosteniendo el ejemplar del </w:t>
      </w:r>
      <w:r w:rsidRPr="003E6994">
        <w:rPr>
          <w:i/>
          <w:iCs/>
          <w:lang w:val="es-419"/>
        </w:rPr>
        <w:t xml:space="preserve">Chicago </w:t>
      </w:r>
      <w:proofErr w:type="spellStart"/>
      <w:r w:rsidRPr="003E6994">
        <w:rPr>
          <w:i/>
          <w:iCs/>
          <w:lang w:val="es-419"/>
        </w:rPr>
        <w:t>Daily</w:t>
      </w:r>
      <w:proofErr w:type="spellEnd"/>
      <w:r w:rsidRPr="003E6994">
        <w:rPr>
          <w:i/>
          <w:iCs/>
          <w:lang w:val="es-419"/>
        </w:rPr>
        <w:t xml:space="preserve"> </w:t>
      </w:r>
      <w:proofErr w:type="spellStart"/>
      <w:r w:rsidRPr="003E6994">
        <w:rPr>
          <w:i/>
          <w:iCs/>
          <w:lang w:val="es-419"/>
        </w:rPr>
        <w:t>Tribune</w:t>
      </w:r>
      <w:proofErr w:type="spellEnd"/>
      <w:r w:rsidRPr="003E6994">
        <w:rPr>
          <w:lang w:val="es-419"/>
        </w:rPr>
        <w:t xml:space="preserve"> con aquel titular equivocado, “Dewey </w:t>
      </w:r>
      <w:proofErr w:type="spellStart"/>
      <w:r w:rsidRPr="003E6994">
        <w:rPr>
          <w:lang w:val="es-419"/>
        </w:rPr>
        <w:t>Defeats</w:t>
      </w:r>
      <w:proofErr w:type="spellEnd"/>
      <w:r w:rsidRPr="003E6994">
        <w:rPr>
          <w:lang w:val="es-419"/>
        </w:rPr>
        <w:t xml:space="preserve"> Truman”. Sin embargo, lo esencial no reside en la sonrisa traviesa del vencedor inesperado, sino en la disciplina con que navegó los oleajes agitados de una democracia exigida al máximo. La década que siguió al fin de la Segunda Guerra Mundial estuvo dominada por pasiones ideológicas que removieron cimientos: la URSS desplegando un proyecto expansionista, Europa en ruinas suplicando por alivio, y un Estados Unidos que buscaba definir su papel de centinela global sin traicionar sus libertades internas. Truman, sin el carisma elegante de Roosevelt ni el prestigio militar de Eisenhower, debió construir legitimidad a golpe de decisiones concretas, articulando un discurso moral que resonara más allá de los pasillos del Congreso y de las salas de conferencias en Potsdam.</w:t>
      </w:r>
    </w:p>
    <w:p w14:paraId="2878D241" w14:textId="77777777" w:rsidR="00C12D50" w:rsidRPr="003E6994" w:rsidRDefault="00000000">
      <w:pPr>
        <w:pStyle w:val="BodyText"/>
        <w:rPr>
          <w:lang w:val="es-419"/>
        </w:rPr>
      </w:pPr>
      <w:r w:rsidRPr="003E6994">
        <w:rPr>
          <w:lang w:val="es-419"/>
        </w:rPr>
        <w:t xml:space="preserve">En estas páginas me propongo dialogar con un Truman multidimensional. Hay un hombre que carga con las expectativas de un electorado cansado de sacrificios bélicos; hay también un estratega que comprende, quizá con más claridad que sus contemporáneos, que el vacío moral de Europa podría ser colonizado por cualquier ideología dispuesta a ofrecer pan y certezas. Este prólogo se sumerge en escenas concretas para condensar la textura de un período donde la línea entre victoria y devastación, entre orden y caos, se tornaba difusa. Imaginemos el calor abrasador de una tarde de julio de 1945, con el presidente recién llegado a Potsdam para negociar el futuro del mundo. La humedad sofocante del verano alemán contrasta con la frialdad estratégica de los memorandos que advierten sobre la amenaza soviética. Truman lleva en el bolsillo una nota de su esposa </w:t>
      </w:r>
      <w:proofErr w:type="spellStart"/>
      <w:r w:rsidRPr="003E6994">
        <w:rPr>
          <w:lang w:val="es-419"/>
        </w:rPr>
        <w:t>Bess</w:t>
      </w:r>
      <w:proofErr w:type="spellEnd"/>
      <w:r w:rsidRPr="003E6994">
        <w:rPr>
          <w:lang w:val="es-419"/>
        </w:rPr>
        <w:t>, recordándole que siga siendo el hombre íntegro que ella conoció, mientras al otro lado de la mesa Winston Churchill y Joseph Stalin recitan listados de reivindicaciones territoriales.</w:t>
      </w:r>
    </w:p>
    <w:p w14:paraId="3E26C8F4" w14:textId="77777777" w:rsidR="00C12D50" w:rsidRPr="003E6994" w:rsidRDefault="00000000">
      <w:pPr>
        <w:pStyle w:val="BodyText"/>
        <w:rPr>
          <w:lang w:val="es-419"/>
        </w:rPr>
      </w:pPr>
      <w:r w:rsidRPr="003E6994">
        <w:rPr>
          <w:lang w:val="es-419"/>
        </w:rPr>
        <w:t xml:space="preserve">La relevancia de Truman hoy no se agota en su participación en acontecimientos mayúsculos. Reside en su capacidad para traducir principios cotidianos en políticas públicas planetarias. Su </w:t>
      </w:r>
      <w:r w:rsidRPr="003E6994">
        <w:rPr>
          <w:lang w:val="es-419"/>
        </w:rPr>
        <w:lastRenderedPageBreak/>
        <w:t>doctrina sobre Grecia y Turquía emergió de una empatía cultivada entre vecinos de Independence: nadie queda abandonado si la libertad corre peligro. Convertida en política exterior, esa creencia dio forma a la estrategia de contención que definió la Guerra Fría y, con ella, la geopolítica contemporánea. A tres cuartos de siglo de distancia, la noción de que la ayuda económica y militar debe ir acompañada de compromiso con valores democráticos sigue siendo un eje polémico y necesario en los debates globales. Truman entendió que las armas de un país no bastan para sostener aliados; se requiere un imaginario compartido. Y es ese imaginario el que hoy vemos replanteado en la discusión sobre la vigencia de la OTAN, los tratados comerciales y la defensa de los derechos humanos frente a regímenes autoritarios.</w:t>
      </w:r>
    </w:p>
    <w:p w14:paraId="70F7FB19" w14:textId="77777777" w:rsidR="00C12D50" w:rsidRPr="003E6994" w:rsidRDefault="00000000">
      <w:pPr>
        <w:pStyle w:val="BodyText"/>
        <w:rPr>
          <w:lang w:val="es-419"/>
        </w:rPr>
      </w:pPr>
      <w:r w:rsidRPr="003E6994">
        <w:rPr>
          <w:lang w:val="es-419"/>
        </w:rPr>
        <w:t>Pero toda grandeza pública nace de fragilidades privadas. El joven Truman, miopemente apasionado por la lectura, se enfrentó a la burla de quienes cuestionaban su vocación política. En el proyector de esta narración aparecen rincones familiares: la biblioteca municipal donde devoraba biografías de Cicerón y Plutarco, la granja donde sus manos aprendieron a medir el peso exacto de una bala de heno, el olor de la harina en la tienda de comestibles que su madre administraba con rigor. Esas escenas, lejos de ser anécdotas pintorescas, constituyen las semillas de un liderazgo que entendió la política como responsabilidad moral. La ética del trabajo duro y la franqueza de la vida rural no abandonaron nunca a Truman, ni siquiera cuando se vio obligado a destituir a un héroe nacional como Douglas MacArthur o cuando debió defender el uso de la energía nuclear ante un planeta horrorizado.</w:t>
      </w:r>
    </w:p>
    <w:p w14:paraId="7468F2B4" w14:textId="77777777" w:rsidR="00C12D50" w:rsidRPr="003E6994" w:rsidRDefault="00000000">
      <w:pPr>
        <w:pStyle w:val="BodyText"/>
        <w:rPr>
          <w:lang w:val="es-419"/>
        </w:rPr>
      </w:pPr>
      <w:r w:rsidRPr="003E6994">
        <w:rPr>
          <w:lang w:val="es-419"/>
        </w:rPr>
        <w:t xml:space="preserve">La documentación que sustenta esta biografía nos invita a cruzar múltiples registros: desde discursos oficiales custodiados por el Truman </w:t>
      </w:r>
      <w:proofErr w:type="spellStart"/>
      <w:r w:rsidRPr="003E6994">
        <w:rPr>
          <w:lang w:val="es-419"/>
        </w:rPr>
        <w:t>Presidential</w:t>
      </w:r>
      <w:proofErr w:type="spellEnd"/>
      <w:r w:rsidRPr="003E6994">
        <w:rPr>
          <w:lang w:val="es-419"/>
        </w:rPr>
        <w:t xml:space="preserve"> Library hasta memorandos desclasificados del Consejo de Seguridad Nacional, pasando por testimonios periodísticos, diarios de aliados y adversarios, y análisis académicos que cuestionan cada decisión presidencial. Esta pluralidad de fuentes permite articular un retrato que no rehúye las sombras. En el universo Truman también habita la polémica: el bombardeo de Hiroshima y Nagasaki, la política de seguridad interna que alimentó el clima del macartismo, la respuesta lenta ante las demandas del movimiento por los derechos civiles. Examinar estos episodios con una mirada crítica, pero también empática, resulta imprescindible para comprender el alcance y los límites del liderazgo que ejerció.</w:t>
      </w:r>
    </w:p>
    <w:p w14:paraId="7933D0B5" w14:textId="77777777" w:rsidR="00C12D50" w:rsidRPr="003E6994" w:rsidRDefault="00000000">
      <w:pPr>
        <w:pStyle w:val="BodyText"/>
        <w:rPr>
          <w:lang w:val="es-419"/>
        </w:rPr>
      </w:pPr>
      <w:r w:rsidRPr="003E6994">
        <w:rPr>
          <w:lang w:val="es-419"/>
        </w:rPr>
        <w:t>El lector contemporáneo, acostumbrado a presidentes convertidos en celebridades mediáticas, tal vez se sorprenda al encontrarse con un Truman que detestaba el artificio. Su voz no pretendía seducir, sino persuadir a través de la honestidad. Su carta a su hija Margaret, defendiendo su gusto musical frente a un crítico despiadado, revela un temperamento impetuoso que no toleraba el cinismo. En la Casa Blanca, su despacho se llenaba de notas escritas a mano, cada una con el dolor o la esperanza de ciudadanos anónimos. El presidente respondía tantas como podía, muchas veces con la caligrafía impaciente de quien no teme mostrar sus emociones. Esa cercanía lo convirtió en un líder que, aun sin ser amado por todos, logró generar confianza en que sus decisiones obedecían a un criterio de justicia y no a un cálculo fríamente político.</w:t>
      </w:r>
    </w:p>
    <w:p w14:paraId="53DAB08E" w14:textId="77777777" w:rsidR="00C12D50" w:rsidRPr="003E6994" w:rsidRDefault="00000000">
      <w:pPr>
        <w:pStyle w:val="BodyText"/>
        <w:rPr>
          <w:lang w:val="es-419"/>
        </w:rPr>
      </w:pPr>
      <w:r w:rsidRPr="003E6994">
        <w:rPr>
          <w:lang w:val="es-419"/>
        </w:rPr>
        <w:lastRenderedPageBreak/>
        <w:t xml:space="preserve">La narrativa de este libro aspira a entrelazar el perfume de la nostalgia con la tensión de las decisiones irreversibles. Cuando Truman aprobó el Plan Marshall, por ejemplo, no solo estaba diseñando una estrategia económica, estaba recordando el rostro fatigado de los granjeros del Medio Oeste tras el </w:t>
      </w:r>
      <w:proofErr w:type="spellStart"/>
      <w:r w:rsidRPr="003E6994">
        <w:rPr>
          <w:lang w:val="es-419"/>
        </w:rPr>
        <w:t>Dust</w:t>
      </w:r>
      <w:proofErr w:type="spellEnd"/>
      <w:r w:rsidRPr="003E6994">
        <w:rPr>
          <w:lang w:val="es-419"/>
        </w:rPr>
        <w:t xml:space="preserve"> </w:t>
      </w:r>
      <w:proofErr w:type="spellStart"/>
      <w:r w:rsidRPr="003E6994">
        <w:rPr>
          <w:lang w:val="es-419"/>
        </w:rPr>
        <w:t>Bowl</w:t>
      </w:r>
      <w:proofErr w:type="spellEnd"/>
      <w:r w:rsidRPr="003E6994">
        <w:rPr>
          <w:lang w:val="es-419"/>
        </w:rPr>
        <w:t>, la desesperación de quienes habían visto sus horizontes arrasados. La empatía aprendida en la pobreza rural se convirtió en una brújula para interpretar la devastación europea. De igual modo, en las reuniones sobre la OTAN, el presidente evocaba a los camaradas que habían compartido trincheras en Francia durante la Primera Guerra Mundial; sabía que la cooperación militar entre naciones libres no era un artificio diplomático, sino un pacto sellado con sangre en el campo de batalla.</w:t>
      </w:r>
    </w:p>
    <w:p w14:paraId="07B41AB8" w14:textId="77777777" w:rsidR="00C12D50" w:rsidRPr="003E6994" w:rsidRDefault="00000000">
      <w:pPr>
        <w:pStyle w:val="BodyText"/>
        <w:rPr>
          <w:lang w:val="es-419"/>
        </w:rPr>
      </w:pPr>
      <w:r w:rsidRPr="003E6994">
        <w:rPr>
          <w:lang w:val="es-419"/>
        </w:rPr>
        <w:t xml:space="preserve">No podemos pasar por alto que Truman heredó una presidencia atravesada por contradicciones. El mismo país que proclamaba defender la libertad en el extranjero mantenía la segregación racial en el sur. El presidente, consciente de la injusticia, impulsó comités de igualdad de oportunidades en las Fuerzas Armadas y presentó propuestas para una legislación sobre derechos civiles que </w:t>
      </w:r>
      <w:proofErr w:type="gramStart"/>
      <w:r w:rsidRPr="003E6994">
        <w:rPr>
          <w:lang w:val="es-419"/>
        </w:rPr>
        <w:t>chocó contra</w:t>
      </w:r>
      <w:proofErr w:type="gramEnd"/>
      <w:r w:rsidRPr="003E6994">
        <w:rPr>
          <w:lang w:val="es-419"/>
        </w:rPr>
        <w:t xml:space="preserve"> la resistencia del Congreso. Este prólogo pondrá sobre la mesa los debates morales que se activaron en la mente del mandatario: ¿cómo conciliar la urgencia de contener al comunismo exterior con la necesidad de desmantelar la opresión interna? ¿Cuál es el precio emocional de gobernar en medio de semejante tirantez? Las respuestas, o al menos los intentos de respuesta, se hallan diseminadas en memorandos, discursos y testimonios que iluminan la humanidad compleja de Truman.</w:t>
      </w:r>
    </w:p>
    <w:p w14:paraId="2371C43C" w14:textId="77777777" w:rsidR="00C12D50" w:rsidRPr="003E6994" w:rsidRDefault="00000000">
      <w:pPr>
        <w:pStyle w:val="BodyText"/>
        <w:rPr>
          <w:lang w:val="es-419"/>
        </w:rPr>
      </w:pPr>
      <w:r w:rsidRPr="003E6994">
        <w:rPr>
          <w:lang w:val="es-419"/>
        </w:rPr>
        <w:t>La reconstrucción literaria de su figura no se limita a enumerar logros y fracasos; se adentra en el latido de un periodo histórico que sigue reverberando. El lector sentirá la vibración metálica de las máquinas en las plantas de Detroit convertidas en fábricas de paz, percibirá el aroma del carbón en las ciudades europeas renaciendo gracias a la ayuda estadounidense, escuchará las sirenas que anunciaban simulacros nucleares en las escuelas, y entreverá el resplandor nocturno de una Casa Blanca donde Truman caminaba solo, repasando los informes de inteligencia antes de dormirse tardíamente. Este recorrido sensorial busca recrear la experiencia de un mundo que, tras sobrevivir a una guerra total, debía reinventar sus certezas sin perder la fe en la democracia.</w:t>
      </w:r>
    </w:p>
    <w:p w14:paraId="5E81FEE6" w14:textId="77777777" w:rsidR="00C12D50" w:rsidRPr="003E6994" w:rsidRDefault="00000000">
      <w:pPr>
        <w:pStyle w:val="BodyText"/>
        <w:rPr>
          <w:lang w:val="es-419"/>
        </w:rPr>
      </w:pPr>
      <w:r w:rsidRPr="003E6994">
        <w:rPr>
          <w:lang w:val="es-419"/>
        </w:rPr>
        <w:t>Invito al lector a entrar en estas páginas con la mente dispuesta a la complejidad. Truman fue un hombre profundamente imperfecto, pero también ferozmente comprometido con el deber. Su vida demuestra que el liderazgo presidencial no es un pedestal, sino una tarea artesanal hecha de decisiones dolorosas, de confesiones íntimas, de noches en vela escuchando la tormenta golpear los cristales del Despacho Oval. La biografía que comienza en el próximo capítulo aspira a acompañar cada paso de ese itinerario, desde los polvorientos caminos de Missouri hasta las cumbres diplomáticas donde se diseñó el orden global que todavía habitamos. Al final del viaje, ojalá podamos respirar el mismo aire que Truman aspiró en las madrugadas de Independence y comprender, con renovada claridad, qué significa gobernar cuando el mundo depende de tu pulso.</w:t>
      </w:r>
    </w:p>
    <w:p w14:paraId="3C1C93DF" w14:textId="77777777" w:rsidR="00C12D50" w:rsidRPr="003E6994" w:rsidRDefault="00000000">
      <w:pPr>
        <w:pStyle w:val="BodyText"/>
        <w:rPr>
          <w:lang w:val="es-419"/>
        </w:rPr>
      </w:pPr>
      <w:r w:rsidRPr="003E6994">
        <w:rPr>
          <w:lang w:val="es-419"/>
        </w:rPr>
        <w:t xml:space="preserve">Mientras escribo este prólogo, resuena la sirena imaginaria de un raid aéreo, eco de una época en que el miedo nuclear era una respiración compartida. Truman caminaba por el </w:t>
      </w:r>
      <w:r w:rsidRPr="003E6994">
        <w:rPr>
          <w:lang w:val="es-419"/>
        </w:rPr>
        <w:lastRenderedPageBreak/>
        <w:t>corredor oeste de la Casa Blanca con un vaso de leche caliente, percibiendo el olor metálico de los cables telefónicos recalentados tras largas conferencias con Churchill o Stalin. En ese olor se mezclaba la responsabilidad de firmar memorandos que podían alterar la geografía política de continentes enteros. El hombre que aprobó la reconstrucción de Europa también caminaba descalzo por el césped nocturno para despejarse, sintiendo el rocío adherirse a su piel como recordatorio de que aún pertenecía a la tierra que lo había moldeado.</w:t>
      </w:r>
    </w:p>
    <w:p w14:paraId="2F61B571" w14:textId="77777777" w:rsidR="00C12D50" w:rsidRPr="003E6994" w:rsidRDefault="00000000">
      <w:pPr>
        <w:pStyle w:val="BodyText"/>
        <w:rPr>
          <w:lang w:val="es-419"/>
        </w:rPr>
      </w:pPr>
      <w:r w:rsidRPr="003E6994">
        <w:rPr>
          <w:lang w:val="es-419"/>
        </w:rPr>
        <w:t xml:space="preserve">Hoy, cuando el planeta enfrenta amenazas </w:t>
      </w:r>
      <w:proofErr w:type="gramStart"/>
      <w:r w:rsidRPr="003E6994">
        <w:rPr>
          <w:lang w:val="es-419"/>
        </w:rPr>
        <w:t>distintas</w:t>
      </w:r>
      <w:proofErr w:type="gramEnd"/>
      <w:r w:rsidRPr="003E6994">
        <w:rPr>
          <w:lang w:val="es-419"/>
        </w:rPr>
        <w:t xml:space="preserve"> pero igual de inquietantes —pandemias, guerras híbridas, crisis climáticas—, el legado de Truman nos empuja a reconsiderar qué significa liderar con sobriedad ética. Su insistencia en la cooperación internacional, en los compromisos vinculantes y en la defensa activa de los derechos civiles, resulta una brújula poderosa frente a la tentación del repliegue nacionalista. Este libro propone, por tanto, una relectura que permita aprender de sus aciertos y de sus errores: de la audacia del Plan Marshall y del dolor no resuelto de Hiroshima; de la firmeza frente a MacArthur y de la ambigüedad ante el macartismo.</w:t>
      </w:r>
    </w:p>
    <w:p w14:paraId="527A8B50" w14:textId="77777777" w:rsidR="00C12D50" w:rsidRPr="003E6994" w:rsidRDefault="00000000">
      <w:pPr>
        <w:pStyle w:val="BodyText"/>
        <w:rPr>
          <w:lang w:val="es-419"/>
        </w:rPr>
      </w:pPr>
      <w:r w:rsidRPr="003E6994">
        <w:rPr>
          <w:lang w:val="es-419"/>
        </w:rPr>
        <w:t>El lector encontrará escenas descritas con el detalle de quien se detiene a escuchar el crujido de un lápiz sobre el papel cebolla o el chasquido del sello presidencial sobre decretos urgentes. Cada decisión se contextualiza con las voces que la rodearon: las de los ministros que lo apoyaron, las de los periodistas que lo cuestionaron, las de los ciudadanos que le escribieron cartas impregnadas de perfume barato o de olor a tabaco. Esta polifonía permite que el prólogo se lea como la antesala de una conversación colectiva sobre el poder, la memoria y la responsabilidad.</w:t>
      </w:r>
    </w:p>
    <w:p w14:paraId="423F5F0B" w14:textId="77777777" w:rsidR="00C12D50" w:rsidRPr="003E6994" w:rsidRDefault="00000000">
      <w:pPr>
        <w:pStyle w:val="BodyText"/>
        <w:rPr>
          <w:lang w:val="es-419"/>
        </w:rPr>
      </w:pPr>
      <w:r w:rsidRPr="003E6994">
        <w:rPr>
          <w:lang w:val="es-419"/>
        </w:rPr>
        <w:t>Truman no sabía que su rostro aparecería en murales escolares, ni que décadas después líderes de distintas ideologías citarían su doctrina para justificar acciones contrapuestas. Pero sí intuía que la historia lo juzgaría por la coherencia entre sus principios y sus actos. En su escritorio reposaba un letrero sencillo —“</w:t>
      </w:r>
      <w:proofErr w:type="spellStart"/>
      <w:r w:rsidRPr="003E6994">
        <w:rPr>
          <w:lang w:val="es-419"/>
        </w:rPr>
        <w:t>The</w:t>
      </w:r>
      <w:proofErr w:type="spellEnd"/>
      <w:r w:rsidRPr="003E6994">
        <w:rPr>
          <w:lang w:val="es-419"/>
        </w:rPr>
        <w:t xml:space="preserve"> </w:t>
      </w:r>
      <w:proofErr w:type="spellStart"/>
      <w:r w:rsidRPr="003E6994">
        <w:rPr>
          <w:lang w:val="es-419"/>
        </w:rPr>
        <w:t>buck</w:t>
      </w:r>
      <w:proofErr w:type="spellEnd"/>
      <w:r w:rsidRPr="003E6994">
        <w:rPr>
          <w:lang w:val="es-419"/>
        </w:rPr>
        <w:t xml:space="preserve"> </w:t>
      </w:r>
      <w:proofErr w:type="spellStart"/>
      <w:r w:rsidRPr="003E6994">
        <w:rPr>
          <w:lang w:val="es-419"/>
        </w:rPr>
        <w:t>stops</w:t>
      </w:r>
      <w:proofErr w:type="spellEnd"/>
      <w:r w:rsidRPr="003E6994">
        <w:rPr>
          <w:lang w:val="es-419"/>
        </w:rPr>
        <w:t xml:space="preserve"> </w:t>
      </w:r>
      <w:proofErr w:type="spellStart"/>
      <w:r w:rsidRPr="003E6994">
        <w:rPr>
          <w:lang w:val="es-419"/>
        </w:rPr>
        <w:t>here</w:t>
      </w:r>
      <w:proofErr w:type="spellEnd"/>
      <w:r w:rsidRPr="003E6994">
        <w:rPr>
          <w:lang w:val="es-419"/>
        </w:rPr>
        <w:t>”— que aún hoy nos interpela. Esta biografía examinará cuántas veces su determinación cumplió esa promesa y cuántas se vio tentado a desviarla. En la medida en que avancemos, recordemos que detrás de cada firma existe el temblor de una mano humana, y que la grandeza se mide también por la capacidad de reconocer los límites propios.</w:t>
      </w:r>
    </w:p>
    <w:p w14:paraId="142E00D1" w14:textId="77777777" w:rsidR="00C12D50" w:rsidRPr="003E6994" w:rsidRDefault="00000000">
      <w:pPr>
        <w:pStyle w:val="Heading1"/>
        <w:rPr>
          <w:lang w:val="es-419"/>
        </w:rPr>
      </w:pPr>
      <w:bookmarkStart w:id="1" w:name="introducción-metodológica"/>
      <w:bookmarkEnd w:id="0"/>
      <w:r w:rsidRPr="003E6994">
        <w:rPr>
          <w:lang w:val="es-419"/>
        </w:rPr>
        <w:lastRenderedPageBreak/>
        <w:t>Introducción metodológica</w:t>
      </w:r>
    </w:p>
    <w:p w14:paraId="43E200E8" w14:textId="77777777" w:rsidR="00C12D50" w:rsidRPr="003E6994" w:rsidRDefault="00000000">
      <w:pPr>
        <w:rPr>
          <w:lang w:val="es-419"/>
        </w:rPr>
      </w:pPr>
      <w:r w:rsidRPr="003E6994">
        <w:rPr>
          <w:lang w:val="es-419"/>
        </w:rPr>
        <w:t xml:space="preserve">La presente biografía nace de la convicción de que Harry S. Truman solo puede comprenderse si se entrelazan sus gestos cotidianos con las estructuras políticas que ayudó a moldear. Para lograrlo, opté por una metodología mixta que equilibra la exploración narrativa con el análisis historiográfico riguroso. Cada capítulo se apoya en fuentes primarias —discursos presidenciales, memorandos del Consejo de Seguridad Nacional, diarios personales y registros del Truman </w:t>
      </w:r>
      <w:proofErr w:type="spellStart"/>
      <w:r w:rsidRPr="003E6994">
        <w:rPr>
          <w:lang w:val="es-419"/>
        </w:rPr>
        <w:t>Presidential</w:t>
      </w:r>
      <w:proofErr w:type="spellEnd"/>
      <w:r w:rsidRPr="003E6994">
        <w:rPr>
          <w:lang w:val="es-419"/>
        </w:rPr>
        <w:t xml:space="preserve"> Library— contrastadas con la investigación de historiadores como David McCullough, Alonzo </w:t>
      </w:r>
      <w:proofErr w:type="spellStart"/>
      <w:r w:rsidRPr="003E6994">
        <w:rPr>
          <w:lang w:val="es-419"/>
        </w:rPr>
        <w:t>Hamby</w:t>
      </w:r>
      <w:proofErr w:type="spellEnd"/>
      <w:r w:rsidRPr="003E6994">
        <w:rPr>
          <w:lang w:val="es-419"/>
        </w:rPr>
        <w:t xml:space="preserve"> o Robert Ferrell. La perspectiva literaria que guía estas páginas no persigue adornar los hechos, sino hacerlos palpables: el olor a tabaco en las reuniones del Despacho Oval, el roce del papel cebolla de los memorandos militares, la respiración agitada de un presidente que aprendió a leer la temperatura del mundo en los pliegues de informes clasificados. Integrar emoción y evidencia exige un ejercicio de equilibrio constante que, lejos de distorsionar el pasado, lo ilumina desde ángulos humanos y documentados.</w:t>
      </w:r>
    </w:p>
    <w:p w14:paraId="504999D9" w14:textId="4307294D" w:rsidR="00C12D50" w:rsidRPr="003E6994" w:rsidRDefault="00000000">
      <w:pPr>
        <w:pStyle w:val="BodyText"/>
        <w:rPr>
          <w:lang w:val="es-419"/>
        </w:rPr>
      </w:pPr>
      <w:r w:rsidRPr="003E6994">
        <w:rPr>
          <w:lang w:val="es-419"/>
        </w:rPr>
        <w:t xml:space="preserve">Para organizar la información trabajé con un eje cronológico que se complementa con rupturas temáticas en momentos cruciales. </w:t>
      </w:r>
      <w:r w:rsidR="003E6994">
        <w:rPr>
          <w:lang w:val="es-419"/>
        </w:rPr>
        <w:t>Cada</w:t>
      </w:r>
      <w:r w:rsidRPr="003E6994">
        <w:rPr>
          <w:lang w:val="es-419"/>
        </w:rPr>
        <w:t xml:space="preserve"> segmento se orienta a una faceta del liderazgo de Truman: desde la infancia campesina hasta el legado institucional. La narrativa sigue un curso mayormente lineal, pero se detiene cuando la densidad de los acontecimientos lo exige. Así, las decisiones sobre Hiroshima, el Plan Marshall o la destitución de MacArthur reciben un tratamiento en capas, yuxtaponiendo testimonios contemporáneos con reinterpretaciones posteriores. Esta estructura permite observar las resonancias de cada decisión, no como episodios aislados, sino como nudos que conectan biografía y geopolítica. Cuando el relato retrocede al Truman joven que recorre los campos de Missouri, lo hace para recordar que la ética aprendida allí condicionó su postura frente a la corrupción o la pobreza urbana.</w:t>
      </w:r>
    </w:p>
    <w:p w14:paraId="32A0044E" w14:textId="77777777" w:rsidR="00C12D50" w:rsidRPr="003E6994" w:rsidRDefault="00000000">
      <w:pPr>
        <w:pStyle w:val="BodyText"/>
        <w:rPr>
          <w:lang w:val="es-419"/>
        </w:rPr>
      </w:pPr>
      <w:r w:rsidRPr="003E6994">
        <w:rPr>
          <w:lang w:val="es-419"/>
        </w:rPr>
        <w:t xml:space="preserve">El corpus documental se dividió en tres grandes categorías. Primero, las fuentes primarias, indispensables para percibir la cadencia de la voz presidencial. Discursos como el anuncio de la bomba atómica del 6 de agosto de 1945 o la promesa de ayuda a Grecia y Turquía el 12 de marzo de 1947 fueron estudiados en su versión original, acompañados de borradores previos, notas marginales y correspondencia interna que exhibe dudas, tachaduras y énfasis. Segundo, las fuentes secundarias ofrecen interpretaciones críticas que permiten matizar la visión oficial. Obras como </w:t>
      </w:r>
      <w:r w:rsidRPr="003E6994">
        <w:rPr>
          <w:i/>
          <w:iCs/>
          <w:lang w:val="es-419"/>
        </w:rPr>
        <w:t>Truman</w:t>
      </w:r>
      <w:r w:rsidRPr="003E6994">
        <w:rPr>
          <w:lang w:val="es-419"/>
        </w:rPr>
        <w:t xml:space="preserve"> de McCullough o </w:t>
      </w:r>
      <w:r w:rsidRPr="003E6994">
        <w:rPr>
          <w:i/>
          <w:iCs/>
          <w:lang w:val="es-419"/>
        </w:rPr>
        <w:t xml:space="preserve">Man </w:t>
      </w:r>
      <w:proofErr w:type="spellStart"/>
      <w:r w:rsidRPr="003E6994">
        <w:rPr>
          <w:i/>
          <w:iCs/>
          <w:lang w:val="es-419"/>
        </w:rPr>
        <w:t>of</w:t>
      </w:r>
      <w:proofErr w:type="spellEnd"/>
      <w:r w:rsidRPr="003E6994">
        <w:rPr>
          <w:i/>
          <w:iCs/>
          <w:lang w:val="es-419"/>
        </w:rPr>
        <w:t xml:space="preserve"> </w:t>
      </w:r>
      <w:proofErr w:type="spellStart"/>
      <w:r w:rsidRPr="003E6994">
        <w:rPr>
          <w:i/>
          <w:iCs/>
          <w:lang w:val="es-419"/>
        </w:rPr>
        <w:t>the</w:t>
      </w:r>
      <w:proofErr w:type="spellEnd"/>
      <w:r w:rsidRPr="003E6994">
        <w:rPr>
          <w:i/>
          <w:iCs/>
          <w:lang w:val="es-419"/>
        </w:rPr>
        <w:t xml:space="preserve"> People</w:t>
      </w:r>
      <w:r w:rsidRPr="003E6994">
        <w:rPr>
          <w:lang w:val="es-419"/>
        </w:rPr>
        <w:t xml:space="preserve"> de </w:t>
      </w:r>
      <w:proofErr w:type="spellStart"/>
      <w:r w:rsidRPr="003E6994">
        <w:rPr>
          <w:lang w:val="es-419"/>
        </w:rPr>
        <w:t>Hamby</w:t>
      </w:r>
      <w:proofErr w:type="spellEnd"/>
      <w:r w:rsidRPr="003E6994">
        <w:rPr>
          <w:lang w:val="es-419"/>
        </w:rPr>
        <w:t xml:space="preserve"> resultan esenciales para relacionar decisiones personales con tendencias estructurales que abarcan economía, cultura y política interna. Tercero, las fuentes terciarias —como enciclopedias especializadas o el Miller Center— otorgaron una línea base factual útil para verificar fechas, cargos y cifras. La combinación de estos materiales posibilita un relato con fundamento académico y respiración literaria.</w:t>
      </w:r>
    </w:p>
    <w:p w14:paraId="3FD20272" w14:textId="04C85554" w:rsidR="00C12D50" w:rsidRPr="003E6994" w:rsidRDefault="00000000">
      <w:pPr>
        <w:pStyle w:val="BodyText"/>
        <w:rPr>
          <w:lang w:val="es-419"/>
        </w:rPr>
      </w:pPr>
      <w:r w:rsidRPr="003E6994">
        <w:rPr>
          <w:lang w:val="es-419"/>
        </w:rPr>
        <w:t xml:space="preserve">Un criterio central de este proyecto es la transparencia metodológica. Por ello, cada afirmación relevante puede rastrearse hasta las fuentes. Evito las citas textuales para favorecer una narración propia, pero cuando reconstruyo una escena me apoyo en notas manuscritas, diarios o entrevistas que aportan detalles sensoriales verificables: la humedad del verano </w:t>
      </w:r>
      <w:r w:rsidRPr="003E6994">
        <w:rPr>
          <w:lang w:val="es-419"/>
        </w:rPr>
        <w:lastRenderedPageBreak/>
        <w:t xml:space="preserve">alemán descrita en el diario de Truman durante Potsdam, la verbena metálica de la artillería que aparece en cartas enviadas a </w:t>
      </w:r>
      <w:proofErr w:type="spellStart"/>
      <w:r w:rsidRPr="003E6994">
        <w:rPr>
          <w:lang w:val="es-419"/>
        </w:rPr>
        <w:t>Bess</w:t>
      </w:r>
      <w:proofErr w:type="spellEnd"/>
      <w:r w:rsidRPr="003E6994">
        <w:rPr>
          <w:lang w:val="es-419"/>
        </w:rPr>
        <w:t xml:space="preserve"> Wallace desde el frente francés, el murmullo del público en las paradas de la campaña ferroviaria de 1948 recogido por periodistas de la época. Esta aproximación permite sentir la vibración de los hechos sin sacrificar precisión documental. La narrativa, por tanto, es una traducción honesta de testimonios múltiples.</w:t>
      </w:r>
    </w:p>
    <w:p w14:paraId="76B4AEA5" w14:textId="147E2FA4" w:rsidR="00C12D50" w:rsidRPr="003E6994" w:rsidRDefault="00000000">
      <w:pPr>
        <w:pStyle w:val="BodyText"/>
        <w:rPr>
          <w:lang w:val="es-419"/>
        </w:rPr>
      </w:pPr>
      <w:r w:rsidRPr="003E6994">
        <w:rPr>
          <w:lang w:val="es-419"/>
        </w:rPr>
        <w:t xml:space="preserve">El estilo narrativo-literario no pretende suavizar la crudeza de los acontecimientos. La bomba atómica, el macartismo o la segregación racial se abordan con la gravedad que merecen, reconociendo a la vez la complejidad moral de un presidente que intentó equilibrar libertades civiles y seguridad nacional. Para ello aplico herramientas del análisis historiográfico: contraste de versiones, crítica de fuentes, contextualización socioeconómica y uso de series estadísticas cuando ayudan a dimensionar fenómenos como el impacto del Plan Marshall o el presupuesto de defensa durante la Guerra de Corea. </w:t>
      </w:r>
    </w:p>
    <w:p w14:paraId="0C9CEAFA" w14:textId="77777777" w:rsidR="00C12D50" w:rsidRPr="003E6994" w:rsidRDefault="00000000">
      <w:pPr>
        <w:pStyle w:val="BodyText"/>
        <w:rPr>
          <w:lang w:val="es-419"/>
        </w:rPr>
      </w:pPr>
      <w:r w:rsidRPr="003E6994">
        <w:rPr>
          <w:lang w:val="es-419"/>
        </w:rPr>
        <w:t xml:space="preserve">En términos de voz narrativa, decidí mantener una cercanía que </w:t>
      </w:r>
      <w:proofErr w:type="gramStart"/>
      <w:r w:rsidRPr="003E6994">
        <w:rPr>
          <w:lang w:val="es-419"/>
        </w:rPr>
        <w:t>acompañe</w:t>
      </w:r>
      <w:proofErr w:type="gramEnd"/>
      <w:r w:rsidRPr="003E6994">
        <w:rPr>
          <w:lang w:val="es-419"/>
        </w:rPr>
        <w:t xml:space="preserve"> al lector dentro de la experiencia de Truman sin convertirlo en un héroe inmaculado. La biografía subraya sus contradicciones: un defensor del </w:t>
      </w:r>
      <w:proofErr w:type="spellStart"/>
      <w:r w:rsidRPr="003E6994">
        <w:rPr>
          <w:lang w:val="es-419"/>
        </w:rPr>
        <w:t>Fair</w:t>
      </w:r>
      <w:proofErr w:type="spellEnd"/>
      <w:r w:rsidRPr="003E6994">
        <w:rPr>
          <w:lang w:val="es-419"/>
        </w:rPr>
        <w:t xml:space="preserve"> Deal que debió lidiar con huelgas generalizadas, un comandante en jefe que se atrevió a destituir a un general adorado, un político llano que se enfrentó a un aparato burocrático cada vez más complejo. Esta aproximación permite que el lector común se vincule emocionalmente con el relato, mientras el lector especializado encontrará referencias cruzadas, análisis de políticas públicas y conexiones con debates historiográficos actuales sobre la Guerra Fría. La empatía literaria y el análisis crítico coexisten como herramientas complementarias.</w:t>
      </w:r>
    </w:p>
    <w:p w14:paraId="54550A43" w14:textId="74867F8A" w:rsidR="00C12D50" w:rsidRPr="003E6994" w:rsidRDefault="00000000">
      <w:pPr>
        <w:pStyle w:val="BodyText"/>
        <w:rPr>
          <w:lang w:val="es-419"/>
        </w:rPr>
      </w:pPr>
      <w:r w:rsidRPr="003E6994">
        <w:rPr>
          <w:lang w:val="es-419"/>
        </w:rPr>
        <w:t xml:space="preserve">Consciente de que el análisis histórico no es una experiencia estática, </w:t>
      </w:r>
      <w:r w:rsidR="003E6994">
        <w:rPr>
          <w:lang w:val="es-419"/>
        </w:rPr>
        <w:t>realicé</w:t>
      </w:r>
      <w:r w:rsidRPr="003E6994">
        <w:rPr>
          <w:lang w:val="es-419"/>
        </w:rPr>
        <w:t xml:space="preserve"> revisiones temáticas tras la primera versión completa. En estas revisiones buscaré enfatizar algunos ejes transversales: el liderazgo en crisis, la tensión entre democracia y seguridad, la construcción del orden liberal internacional y el impacto social de las políticas de posguerra. Cada eje contará con escenas claves que funcionarán como nodos: la noche en que Truman aprobó el uso de la bomba, la firma del North Atlantic </w:t>
      </w:r>
      <w:proofErr w:type="spellStart"/>
      <w:r w:rsidRPr="003E6994">
        <w:rPr>
          <w:lang w:val="es-419"/>
        </w:rPr>
        <w:t>Treaty</w:t>
      </w:r>
      <w:proofErr w:type="spellEnd"/>
      <w:r w:rsidRPr="003E6994">
        <w:rPr>
          <w:lang w:val="es-419"/>
        </w:rPr>
        <w:t xml:space="preserve">, la gira ferroviaria de 1948, la conversación decisiva con Dean </w:t>
      </w:r>
      <w:proofErr w:type="spellStart"/>
      <w:r w:rsidRPr="003E6994">
        <w:rPr>
          <w:lang w:val="es-419"/>
        </w:rPr>
        <w:t>Acheson</w:t>
      </w:r>
      <w:proofErr w:type="spellEnd"/>
      <w:r w:rsidRPr="003E6994">
        <w:rPr>
          <w:lang w:val="es-419"/>
        </w:rPr>
        <w:t xml:space="preserve"> antes de proclamar la Doctrina Truman. </w:t>
      </w:r>
    </w:p>
    <w:p w14:paraId="5D779397" w14:textId="77777777" w:rsidR="00C12D50" w:rsidRPr="003E6994" w:rsidRDefault="00000000">
      <w:pPr>
        <w:pStyle w:val="BodyText"/>
        <w:rPr>
          <w:lang w:val="es-419"/>
        </w:rPr>
      </w:pPr>
      <w:r w:rsidRPr="003E6994">
        <w:rPr>
          <w:lang w:val="es-419"/>
        </w:rPr>
        <w:t>Finalmente, esta biografía se sitúa en diálogo con la memoria colectiva norteamericana y mundial. La figura de Truman ha sido reinterpretada de manera pendular: de presidente accidental a arquitecto del siglo estadounidense. Mi objetivo es proponer una lectura equilibrada, consciente de que las decisiones tomadas entre 1945 y 1953 aún resuenan en los titulares que consumimos hoy. A medida que el lector avance, encontrará preguntas abiertas más que respuestas definitivas: ¿es posible mantener la humildad rural en una capital que exige realpolitik? ¿Cómo se reconcilian las convicciones religiosas con la devastación nuclear? ¿Qué responsabilidades hereda una nación que se declara defensora de la libertad? La metodología adoptada busca ofrecer datos, contexto y emoción suficientes para que cada lector trace su propia ruta interpretativa mientras recorre la vida de Harry S. Truman.</w:t>
      </w:r>
    </w:p>
    <w:p w14:paraId="4F65ED3C" w14:textId="77777777" w:rsidR="00C12D50" w:rsidRPr="003E6994" w:rsidRDefault="00000000">
      <w:pPr>
        <w:pStyle w:val="Heading2"/>
        <w:rPr>
          <w:lang w:val="es-419"/>
        </w:rPr>
      </w:pPr>
      <w:bookmarkStart w:id="2" w:name="marco-documental-ampliado"/>
      <w:r w:rsidRPr="003E6994">
        <w:rPr>
          <w:lang w:val="es-419"/>
        </w:rPr>
        <w:lastRenderedPageBreak/>
        <w:t>Marco documental ampliado</w:t>
      </w:r>
    </w:p>
    <w:p w14:paraId="144AE76C" w14:textId="77777777" w:rsidR="00C12D50" w:rsidRPr="003E6994" w:rsidRDefault="00000000">
      <w:pPr>
        <w:rPr>
          <w:lang w:val="es-419"/>
        </w:rPr>
      </w:pPr>
      <w:r w:rsidRPr="003E6994">
        <w:rPr>
          <w:lang w:val="es-419"/>
        </w:rPr>
        <w:t>Para profundizar en el entramado documental, se consultaron no solo los discursos presidenciales y memorandos internos ya mencionados, sino también telegramas cifrados del Departamento de Estado, reportes de la CIA recientemente desclasificados y expedientes de la Comisión de Energía Atómica. Cada documento se citó respetando las signaturas archivísticas registradas en el anexo metodológico, lo que permite que cualquier lector investigador pueda rastrear la fuente primaria original. Se revisaron asimismo diarios personales de figuras cercanas, como los cuadernos de Charles Ross y de Clark Clifford, a fin de contrastar percepciones sobre decisiones clave y detectar contradicciones entre la versión oficial y la experiencia íntima.</w:t>
      </w:r>
    </w:p>
    <w:p w14:paraId="189CDECC" w14:textId="77777777" w:rsidR="00C12D50" w:rsidRPr="003E6994" w:rsidRDefault="00000000">
      <w:pPr>
        <w:pStyle w:val="BodyText"/>
        <w:rPr>
          <w:lang w:val="es-419"/>
        </w:rPr>
      </w:pPr>
      <w:r w:rsidRPr="003E6994">
        <w:rPr>
          <w:lang w:val="es-419"/>
        </w:rPr>
        <w:t xml:space="preserve">Las fuentes secundarias abarcaron desde biografías clásicas hasta trabajos recientes de historiografía crítica que cuestionan el </w:t>
      </w:r>
      <w:proofErr w:type="spellStart"/>
      <w:r w:rsidRPr="003E6994">
        <w:rPr>
          <w:lang w:val="es-419"/>
        </w:rPr>
        <w:t>excepcionalismo</w:t>
      </w:r>
      <w:proofErr w:type="spellEnd"/>
      <w:r w:rsidRPr="003E6994">
        <w:rPr>
          <w:lang w:val="es-419"/>
        </w:rPr>
        <w:t xml:space="preserve"> estadounidense. La pluralidad de perspectivas fomenta una lectura que no glorifica ni demoniza al presidente, sino que lo sitúa en la red de intereses, temores y aspiraciones que guiaron la Guerra Fría temprana. Se incorporan, por ejemplo, las aportaciones de historiadores revisionistas que analizan la bomba atómica como herramienta diplomática, y las respuestas de corrientes más ortodoxas que subrayan la urgencia militar de 1945. La bibliografía, detallada al final, refleja este diálogo de voces.</w:t>
      </w:r>
    </w:p>
    <w:p w14:paraId="551BF34D" w14:textId="77777777" w:rsidR="00C12D50" w:rsidRPr="003E6994" w:rsidRDefault="00000000">
      <w:pPr>
        <w:pStyle w:val="Heading2"/>
        <w:rPr>
          <w:lang w:val="es-419"/>
        </w:rPr>
      </w:pPr>
      <w:bookmarkStart w:id="3" w:name="verificación-cruzada-y-trazabilidad"/>
      <w:bookmarkEnd w:id="2"/>
      <w:r w:rsidRPr="003E6994">
        <w:rPr>
          <w:lang w:val="es-419"/>
        </w:rPr>
        <w:t>Verificación cruzada y trazabilidad</w:t>
      </w:r>
    </w:p>
    <w:p w14:paraId="2C51BDD8" w14:textId="77777777" w:rsidR="00C12D50" w:rsidRPr="003E6994" w:rsidRDefault="00000000">
      <w:pPr>
        <w:rPr>
          <w:lang w:val="es-419"/>
        </w:rPr>
      </w:pPr>
      <w:r w:rsidRPr="003E6994">
        <w:rPr>
          <w:lang w:val="es-419"/>
        </w:rPr>
        <w:t xml:space="preserve">La triangulación de datos fue una regla inviolable. Cuando surgieron discrepancias —como las cifras de costos del Puente Aéreo de Berlín o los montos exactos del Plan Marshall— se compararon registros contables del </w:t>
      </w:r>
      <w:proofErr w:type="spellStart"/>
      <w:r w:rsidRPr="003E6994">
        <w:rPr>
          <w:lang w:val="es-419"/>
        </w:rPr>
        <w:t>Senate</w:t>
      </w:r>
      <w:proofErr w:type="spellEnd"/>
      <w:r w:rsidRPr="003E6994">
        <w:rPr>
          <w:lang w:val="es-419"/>
        </w:rPr>
        <w:t xml:space="preserve"> </w:t>
      </w:r>
      <w:proofErr w:type="spellStart"/>
      <w:r w:rsidRPr="003E6994">
        <w:rPr>
          <w:lang w:val="es-419"/>
        </w:rPr>
        <w:t>Appropriations</w:t>
      </w:r>
      <w:proofErr w:type="spellEnd"/>
      <w:r w:rsidRPr="003E6994">
        <w:rPr>
          <w:lang w:val="es-419"/>
        </w:rPr>
        <w:t xml:space="preserve"> </w:t>
      </w:r>
      <w:proofErr w:type="spellStart"/>
      <w:r w:rsidRPr="003E6994">
        <w:rPr>
          <w:lang w:val="es-419"/>
        </w:rPr>
        <w:t>Committee</w:t>
      </w:r>
      <w:proofErr w:type="spellEnd"/>
      <w:r w:rsidRPr="003E6994">
        <w:rPr>
          <w:lang w:val="es-419"/>
        </w:rPr>
        <w:t>, reportes europeos (como los de la OECE) y recuentos periodísticos de la época. En los casos en que la diferencia persistía, se incorporó una nota explicativa señalando el rango de variación y la probable causa del desajuste (falta de actualización, propaganda, errores de transcripción). Así, la narrativa no oculta las zonas de incertidumbre y visibiliza el proceso de investigación.</w:t>
      </w:r>
    </w:p>
    <w:p w14:paraId="56ECDE62" w14:textId="77777777" w:rsidR="00C12D50" w:rsidRPr="003E6994" w:rsidRDefault="00000000">
      <w:pPr>
        <w:pStyle w:val="BodyText"/>
        <w:rPr>
          <w:lang w:val="es-419"/>
        </w:rPr>
      </w:pPr>
      <w:r w:rsidRPr="003E6994">
        <w:rPr>
          <w:lang w:val="es-419"/>
        </w:rPr>
        <w:t xml:space="preserve">Las entrevistas orales disponibles en la Truman </w:t>
      </w:r>
      <w:proofErr w:type="spellStart"/>
      <w:r w:rsidRPr="003E6994">
        <w:rPr>
          <w:lang w:val="es-419"/>
        </w:rPr>
        <w:t>Presidential</w:t>
      </w:r>
      <w:proofErr w:type="spellEnd"/>
      <w:r w:rsidRPr="003E6994">
        <w:rPr>
          <w:lang w:val="es-419"/>
        </w:rPr>
        <w:t xml:space="preserve"> Library también se sometieron a verificación. Muchas memorias se grabaron décadas después de los hechos, por lo que se cotejaron con diarios contemporáneos y con los cronogramas oficiales de la Casa Blanca. Este contraste permitió distinguir recuerdos fidedignos de reinterpretaciones tardías. Los fragmentos seleccionados conservan matices de voz, respiraciones entrecortadas o risas nerviosas que ayudan a reconstruir atmósferas sin caer en el sentimentalismo.</w:t>
      </w:r>
    </w:p>
    <w:p w14:paraId="581C4A6A" w14:textId="77777777" w:rsidR="00C12D50" w:rsidRPr="003E6994" w:rsidRDefault="00000000">
      <w:pPr>
        <w:pStyle w:val="Heading2"/>
        <w:rPr>
          <w:lang w:val="es-419"/>
        </w:rPr>
      </w:pPr>
      <w:bookmarkStart w:id="4" w:name="enfoque-comparado-y-recursos-visuales"/>
      <w:bookmarkEnd w:id="3"/>
      <w:r w:rsidRPr="003E6994">
        <w:rPr>
          <w:lang w:val="es-419"/>
        </w:rPr>
        <w:t>Enfoque comparado y recursos visuales</w:t>
      </w:r>
    </w:p>
    <w:p w14:paraId="505FA52A" w14:textId="77777777" w:rsidR="00C12D50" w:rsidRPr="003E6994" w:rsidRDefault="00000000">
      <w:pPr>
        <w:rPr>
          <w:lang w:val="es-419"/>
        </w:rPr>
      </w:pPr>
      <w:r w:rsidRPr="003E6994">
        <w:rPr>
          <w:lang w:val="es-419"/>
        </w:rPr>
        <w:t xml:space="preserve">La biografía no se limita al contexto estadounidense. Cada capítulo incluye, cuando resulta pertinente, un breve cuadro comparativo con decisiones similares de otros líderes mundiales: el Plan Marshall frente a la estrategia de reconstrucción británica, la desegregación militar comparada con la política colonial francesa, o la persecución anticomunista contrastada con la respuesta canadiense. Estos cuadros se apoyan en fuentes internacionales —incluidas actas del </w:t>
      </w:r>
      <w:r w:rsidRPr="003E6994">
        <w:rPr>
          <w:lang w:val="es-419"/>
        </w:rPr>
        <w:lastRenderedPageBreak/>
        <w:t>Parlamento británico y resoluciones de la ONU— para situar al lector en un escenario global interconectado.</w:t>
      </w:r>
    </w:p>
    <w:p w14:paraId="0050223D" w14:textId="77777777" w:rsidR="00C12D50" w:rsidRPr="003E6994" w:rsidRDefault="00000000">
      <w:pPr>
        <w:pStyle w:val="BodyText"/>
        <w:rPr>
          <w:lang w:val="es-419"/>
        </w:rPr>
      </w:pPr>
      <w:r w:rsidRPr="003E6994">
        <w:rPr>
          <w:lang w:val="es-419"/>
        </w:rPr>
        <w:t xml:space="preserve">Los recursos visuales (mapas, cronologías, tablas) fueron elaborados a partir de cartografía del </w:t>
      </w:r>
      <w:proofErr w:type="spellStart"/>
      <w:r w:rsidRPr="003E6994">
        <w:rPr>
          <w:lang w:val="es-419"/>
        </w:rPr>
        <w:t>Army</w:t>
      </w:r>
      <w:proofErr w:type="spellEnd"/>
      <w:r w:rsidRPr="003E6994">
        <w:rPr>
          <w:lang w:val="es-419"/>
        </w:rPr>
        <w:t xml:space="preserve"> </w:t>
      </w:r>
      <w:proofErr w:type="spellStart"/>
      <w:r w:rsidRPr="003E6994">
        <w:rPr>
          <w:lang w:val="es-419"/>
        </w:rPr>
        <w:t>Map</w:t>
      </w:r>
      <w:proofErr w:type="spellEnd"/>
      <w:r w:rsidRPr="003E6994">
        <w:rPr>
          <w:lang w:val="es-419"/>
        </w:rPr>
        <w:t xml:space="preserve"> </w:t>
      </w:r>
      <w:proofErr w:type="spellStart"/>
      <w:r w:rsidRPr="003E6994">
        <w:rPr>
          <w:lang w:val="es-419"/>
        </w:rPr>
        <w:t>Service</w:t>
      </w:r>
      <w:proofErr w:type="spellEnd"/>
      <w:r w:rsidRPr="003E6994">
        <w:rPr>
          <w:lang w:val="es-419"/>
        </w:rPr>
        <w:t xml:space="preserve"> y de gráficos estadísticos del Bureau </w:t>
      </w:r>
      <w:proofErr w:type="spellStart"/>
      <w:r w:rsidRPr="003E6994">
        <w:rPr>
          <w:lang w:val="es-419"/>
        </w:rPr>
        <w:t>of</w:t>
      </w:r>
      <w:proofErr w:type="spellEnd"/>
      <w:r w:rsidRPr="003E6994">
        <w:rPr>
          <w:lang w:val="es-419"/>
        </w:rPr>
        <w:t xml:space="preserve"> Labor </w:t>
      </w:r>
      <w:proofErr w:type="spellStart"/>
      <w:r w:rsidRPr="003E6994">
        <w:rPr>
          <w:lang w:val="es-419"/>
        </w:rPr>
        <w:t>Statistics</w:t>
      </w:r>
      <w:proofErr w:type="spellEnd"/>
      <w:r w:rsidRPr="003E6994">
        <w:rPr>
          <w:lang w:val="es-419"/>
        </w:rPr>
        <w:t>. Cada elemento visual se describe en el texto para evitar interpretaciones aisladas. Antes de su inclusión definitiva, especialistas consultados —historiadores militares y economistas— revisaron los borradores para garantizar consistencia y claridad. La narrativa integra estos recursos como puntos de anclaje que permiten al lector orientarse en los múltiples frentes que Truman gestionó simultáneamente.</w:t>
      </w:r>
    </w:p>
    <w:p w14:paraId="1D3E39CE" w14:textId="77777777" w:rsidR="00C12D50" w:rsidRPr="003E6994" w:rsidRDefault="00000000">
      <w:pPr>
        <w:pStyle w:val="Heading2"/>
        <w:rPr>
          <w:lang w:val="es-419"/>
        </w:rPr>
      </w:pPr>
      <w:bookmarkStart w:id="5" w:name="ética-narrativa-y-voz-polifónica"/>
      <w:bookmarkEnd w:id="4"/>
      <w:r w:rsidRPr="003E6994">
        <w:rPr>
          <w:lang w:val="es-419"/>
        </w:rPr>
        <w:t>Ética narrativa y voz polifónica</w:t>
      </w:r>
    </w:p>
    <w:p w14:paraId="773C5DCA" w14:textId="77777777" w:rsidR="00C12D50" w:rsidRPr="003E6994" w:rsidRDefault="00000000">
      <w:pPr>
        <w:rPr>
          <w:lang w:val="es-419"/>
        </w:rPr>
      </w:pPr>
      <w:r w:rsidRPr="003E6994">
        <w:rPr>
          <w:lang w:val="es-419"/>
        </w:rPr>
        <w:t>Relatar episodios traumáticos —como Hiroshima, Nagasaki o el macartismo— exige prudencia. Por ello, cada vez que se describe un hecho con alto costo humano se incorporan testimonios de víctimas y se señala explícitamente la postura oficial de la administración. El objetivo es mostrar la complejidad moral de las decisiones presidenciales sin simplificaciones. Se incluyen voces de activistas de derechos civiles, veteranos, periodistas afroamericanos y diplomáticos extranjeros que cuestionaron o respaldaron las políticas analizadas. Esta polifonía evita que la biografía se convierta en un monólogo y refleja los debates públicos de la época.</w:t>
      </w:r>
    </w:p>
    <w:p w14:paraId="61E70152" w14:textId="77777777" w:rsidR="00C12D50" w:rsidRPr="003E6994" w:rsidRDefault="00000000">
      <w:pPr>
        <w:pStyle w:val="BodyText"/>
        <w:rPr>
          <w:lang w:val="es-419"/>
        </w:rPr>
      </w:pPr>
      <w:r w:rsidRPr="003E6994">
        <w:rPr>
          <w:lang w:val="es-419"/>
        </w:rPr>
        <w:t xml:space="preserve">La dimensión sensorial se integra con rigor documental. Descripciones del olor a queroseno en la pista de aterrizaje de </w:t>
      </w:r>
      <w:proofErr w:type="spellStart"/>
      <w:r w:rsidRPr="003E6994">
        <w:rPr>
          <w:lang w:val="es-419"/>
        </w:rPr>
        <w:t>Tempelhof</w:t>
      </w:r>
      <w:proofErr w:type="spellEnd"/>
      <w:r w:rsidRPr="003E6994">
        <w:rPr>
          <w:lang w:val="es-419"/>
        </w:rPr>
        <w:t>, del sonido metálico de las máquinas de escribir en Blair House o de la textura rugosa de los boletines mimeografiados se basan en testimonios escritos u orales. Este recurso busca que el lector viva las escenas con la misma intensidad que los protagonistas, reforzando la idea de que la historia se compone de percepciones tangibles.</w:t>
      </w:r>
    </w:p>
    <w:p w14:paraId="762A9934" w14:textId="77777777" w:rsidR="00C12D50" w:rsidRPr="003E6994" w:rsidRDefault="00000000">
      <w:pPr>
        <w:pStyle w:val="Heading2"/>
        <w:rPr>
          <w:lang w:val="es-419"/>
        </w:rPr>
      </w:pPr>
      <w:bookmarkStart w:id="6" w:name="cadencia-narrativa-y-reflexión-final"/>
      <w:bookmarkEnd w:id="5"/>
      <w:r w:rsidRPr="003E6994">
        <w:rPr>
          <w:lang w:val="es-419"/>
        </w:rPr>
        <w:t>Cadencia narrativa y reflexión final</w:t>
      </w:r>
    </w:p>
    <w:p w14:paraId="5B4447BD" w14:textId="77777777" w:rsidR="00C12D50" w:rsidRPr="003E6994" w:rsidRDefault="00000000">
      <w:pPr>
        <w:rPr>
          <w:lang w:val="es-419"/>
        </w:rPr>
      </w:pPr>
      <w:r w:rsidRPr="003E6994">
        <w:rPr>
          <w:lang w:val="es-419"/>
        </w:rPr>
        <w:t xml:space="preserve">La estructura intercala capítulos de alta tensión política con interludios más íntimos que exploran la salud de Truman, su vida familiar o sus momentos de duda. Esta cadencia responde a la convicción de que el lector necesita respirar entre decisiones trascendentales y episodios domésticos. Los interludios se sustentan en registros médicos, cartas personales y memorias de colaboradores como Matthew </w:t>
      </w:r>
      <w:proofErr w:type="spellStart"/>
      <w:r w:rsidRPr="003E6994">
        <w:rPr>
          <w:lang w:val="es-419"/>
        </w:rPr>
        <w:t>Connelly</w:t>
      </w:r>
      <w:proofErr w:type="spellEnd"/>
      <w:r w:rsidRPr="003E6994">
        <w:rPr>
          <w:lang w:val="es-419"/>
        </w:rPr>
        <w:t xml:space="preserve"> o Rose Conway, quienes dejaron constancia de las madrugadas interminables en la Casa Blanca.</w:t>
      </w:r>
    </w:p>
    <w:p w14:paraId="65811492" w14:textId="77777777" w:rsidR="00C12D50" w:rsidRPr="003E6994" w:rsidRDefault="00000000">
      <w:pPr>
        <w:pStyle w:val="BodyText"/>
        <w:rPr>
          <w:lang w:val="es-419"/>
        </w:rPr>
      </w:pPr>
      <w:r w:rsidRPr="003E6994">
        <w:rPr>
          <w:lang w:val="es-419"/>
        </w:rPr>
        <w:t>Finalmente, el enfoque metodológico incorpora reflexiones éticas sobre el papel del narrador. Se discute, por ejemplo, cómo escribir sobre la bomba atómica sin minimizar el sufrimiento japonés ni obviar el contexto militar que influyó en la decisión. También se examina la responsabilidad de abordar el macartismo desde la perspectiva de los perseguidos y de quienes lo promovieron, resaltando las lecciones para la defensa contemporánea de la democracia. Con esta introducción ampliada, el lector dispone de la hoja de ruta que guiará una biografía rigurosa, emotiva y crítica de Harry S. Truman.</w:t>
      </w:r>
    </w:p>
    <w:p w14:paraId="23FF08FF" w14:textId="77777777" w:rsidR="00C12D50" w:rsidRPr="003E6994" w:rsidRDefault="00000000">
      <w:pPr>
        <w:pStyle w:val="Heading2"/>
        <w:rPr>
          <w:lang w:val="es-419"/>
        </w:rPr>
      </w:pPr>
      <w:bookmarkStart w:id="7" w:name="X483ea3b25e130da0ae23be83db79eaf85d19a69"/>
      <w:bookmarkEnd w:id="6"/>
      <w:r w:rsidRPr="003E6994">
        <w:rPr>
          <w:lang w:val="es-419"/>
        </w:rPr>
        <w:lastRenderedPageBreak/>
        <w:t>Herramientas digitales y trazabilidad técnica</w:t>
      </w:r>
    </w:p>
    <w:p w14:paraId="0A08DDF4" w14:textId="77777777" w:rsidR="00C12D50" w:rsidRPr="003E6994" w:rsidRDefault="00000000">
      <w:pPr>
        <w:rPr>
          <w:lang w:val="es-419"/>
        </w:rPr>
      </w:pPr>
      <w:r w:rsidRPr="003E6994">
        <w:rPr>
          <w:lang w:val="es-419"/>
        </w:rPr>
        <w:t xml:space="preserve">Para agilizar la revisión documental se emplearon bases de datos académicas como JSTOR, ProQuest </w:t>
      </w:r>
      <w:proofErr w:type="spellStart"/>
      <w:r w:rsidRPr="003E6994">
        <w:rPr>
          <w:lang w:val="es-419"/>
        </w:rPr>
        <w:t>Congressional</w:t>
      </w:r>
      <w:proofErr w:type="spellEnd"/>
      <w:r w:rsidRPr="003E6994">
        <w:rPr>
          <w:lang w:val="es-419"/>
        </w:rPr>
        <w:t xml:space="preserve"> y la Digital </w:t>
      </w:r>
      <w:proofErr w:type="spellStart"/>
      <w:r w:rsidRPr="003E6994">
        <w:rPr>
          <w:lang w:val="es-419"/>
        </w:rPr>
        <w:t>National</w:t>
      </w:r>
      <w:proofErr w:type="spellEnd"/>
      <w:r w:rsidRPr="003E6994">
        <w:rPr>
          <w:lang w:val="es-419"/>
        </w:rPr>
        <w:t xml:space="preserve"> Security Archive. Cada consulta quedó registrada en un cuaderno de laboratorio digital que indica fecha, términos de búsqueda y criterio de selección. Las transcripciones realizadas con software OCR se verificaron manualmente para corregir errores comunes —por ejemplo, confundir “Truman” con “</w:t>
      </w:r>
      <w:proofErr w:type="spellStart"/>
      <w:r w:rsidRPr="003E6994">
        <w:rPr>
          <w:lang w:val="es-419"/>
        </w:rPr>
        <w:t>Tru-man</w:t>
      </w:r>
      <w:proofErr w:type="spellEnd"/>
      <w:r w:rsidRPr="003E6994">
        <w:rPr>
          <w:lang w:val="es-419"/>
        </w:rPr>
        <w:t>” en telegramas dañados—. Cuando fue necesario, se utilizaron fotografías en alta resolución de los documentos originales para revisar anotaciones marginales que no aparecen en las copias microfilmadas. Este proceso asegura que las citas textuales y los datos numéricos provengan siempre de fuentes contrastadas.</w:t>
      </w:r>
    </w:p>
    <w:p w14:paraId="1DF9495F" w14:textId="77777777" w:rsidR="00C12D50" w:rsidRPr="003E6994" w:rsidRDefault="00000000">
      <w:pPr>
        <w:pStyle w:val="Heading2"/>
        <w:rPr>
          <w:lang w:val="es-419"/>
        </w:rPr>
      </w:pPr>
      <w:bookmarkStart w:id="8" w:name="limitaciones-y-sesgos"/>
      <w:bookmarkEnd w:id="7"/>
      <w:r w:rsidRPr="003E6994">
        <w:rPr>
          <w:lang w:val="es-419"/>
        </w:rPr>
        <w:t>Limitaciones y sesgos</w:t>
      </w:r>
    </w:p>
    <w:p w14:paraId="7F807E33" w14:textId="77777777" w:rsidR="00C12D50" w:rsidRPr="003E6994" w:rsidRDefault="00000000">
      <w:pPr>
        <w:rPr>
          <w:lang w:val="es-419"/>
        </w:rPr>
      </w:pPr>
      <w:r w:rsidRPr="003E6994">
        <w:rPr>
          <w:lang w:val="es-419"/>
        </w:rPr>
        <w:t>La investigación es consciente de sus límites. Algunas fuentes primarias clave permanecen clasificadas o se encuentran en proceso de digitalización, lo que impidió la consulta directa. Cuando solo fue posible acceder a resúmenes oficiales, se advierte explícitamente en notas al final de capítulo. Asimismo, la mayor parte de la correspondencia presidencial disponible refleja la perspectiva estadounidense; para equilibrarla se consultaron diarios británicos, memorias soviéticas y prensa latinoamericana. Aun así, el sesgo occidental puede persistir. El lector encontrará secciones que invitan a considerar cómo las decisiones de Truman fueron percibidas en Europa del Este o en el mundo colonial, apoyándose en estudios poscoloniales recientes.</w:t>
      </w:r>
    </w:p>
    <w:p w14:paraId="7F766FAC" w14:textId="77777777" w:rsidR="00C12D50" w:rsidRPr="003E6994" w:rsidRDefault="00000000">
      <w:pPr>
        <w:pStyle w:val="BodyText"/>
        <w:rPr>
          <w:lang w:val="es-419"/>
        </w:rPr>
      </w:pPr>
      <w:r w:rsidRPr="003E6994">
        <w:rPr>
          <w:lang w:val="es-419"/>
        </w:rPr>
        <w:t>También se reconoce que la historia oral conlleva riesgos de memoria selectiva. Algunos testimonios glorifican retrospectivamente al presidente, mientras que otros lo demonizan. Se aplicó un análisis de discurso que identifica adjetivos recurrentes y omisiones evidentes, comparándolos con documentos contemporáneos. Las tablas de concordancia, incluidas en el anexo metodológico, permiten observar cómo cambian las percepciones según la década en que se registraron las entrevistas.</w:t>
      </w:r>
    </w:p>
    <w:p w14:paraId="7DA71124" w14:textId="77777777" w:rsidR="00C12D50" w:rsidRPr="003E6994" w:rsidRDefault="00000000">
      <w:pPr>
        <w:pStyle w:val="Heading2"/>
        <w:rPr>
          <w:lang w:val="es-419"/>
        </w:rPr>
      </w:pPr>
      <w:bookmarkStart w:id="9" w:name="líneas-futuras-de-investigación"/>
      <w:bookmarkEnd w:id="8"/>
      <w:r w:rsidRPr="003E6994">
        <w:rPr>
          <w:lang w:val="es-419"/>
        </w:rPr>
        <w:t>Líneas futuras de investigación</w:t>
      </w:r>
    </w:p>
    <w:p w14:paraId="0D49956E" w14:textId="77777777" w:rsidR="00C12D50" w:rsidRPr="003E6994" w:rsidRDefault="00000000">
      <w:pPr>
        <w:rPr>
          <w:lang w:val="es-419"/>
        </w:rPr>
      </w:pPr>
      <w:r w:rsidRPr="003E6994">
        <w:rPr>
          <w:lang w:val="es-419"/>
        </w:rPr>
        <w:t xml:space="preserve">La introducción concluye proponiendo campos de estudio que podrían ampliar la comprensión de la presidencia de Truman. Entre ellos: (a) un análisis comparado de políticas de contención con estrategias actuales frente a potencias revisionistas; (b) estudios cuantitativos sobre el impacto socioeconómico del Plan Marshall en regiones específicas como los Balcanes; (c) investigaciones </w:t>
      </w:r>
      <w:proofErr w:type="spellStart"/>
      <w:r w:rsidRPr="003E6994">
        <w:rPr>
          <w:lang w:val="es-419"/>
        </w:rPr>
        <w:t>microhistóricas</w:t>
      </w:r>
      <w:proofErr w:type="spellEnd"/>
      <w:r w:rsidRPr="003E6994">
        <w:rPr>
          <w:lang w:val="es-419"/>
        </w:rPr>
        <w:t xml:space="preserve"> sobre comunidades afroamericanas que vivieron la desegregación militar tras la Orden 9981. Cada una de estas líneas se acompaña de referencias preliminares para facilitar el trabajo de investigadores posteriores.</w:t>
      </w:r>
    </w:p>
    <w:p w14:paraId="5AF66078" w14:textId="77777777" w:rsidR="00C12D50" w:rsidRPr="003E6994" w:rsidRDefault="00000000">
      <w:pPr>
        <w:pStyle w:val="BodyText"/>
        <w:rPr>
          <w:lang w:val="es-419"/>
        </w:rPr>
      </w:pPr>
      <w:r w:rsidRPr="003E6994">
        <w:rPr>
          <w:lang w:val="es-419"/>
        </w:rPr>
        <w:t>Con este marco metodológico enriquecido, la biografía aspira a ofrecer una narrativa documentada, sensible y abierta al escrutinio académico, garantizando que cada afirmación pueda rastrearse y debatirse con rigor.</w:t>
      </w:r>
    </w:p>
    <w:p w14:paraId="38DFCEAF" w14:textId="77777777" w:rsidR="00C12D50" w:rsidRDefault="00000000">
      <w:pPr>
        <w:pStyle w:val="Heading1"/>
      </w:pPr>
      <w:bookmarkStart w:id="10" w:name="cronología"/>
      <w:bookmarkEnd w:id="1"/>
      <w:bookmarkEnd w:id="9"/>
      <w:proofErr w:type="spellStart"/>
      <w:r>
        <w:lastRenderedPageBreak/>
        <w:t>Cronología</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526"/>
        <w:gridCol w:w="3827"/>
        <w:gridCol w:w="3503"/>
      </w:tblGrid>
      <w:tr w:rsidR="00C12D50" w14:paraId="18185A6A" w14:textId="77777777" w:rsidTr="002E693C">
        <w:trPr>
          <w:tblHeader/>
        </w:trPr>
        <w:tc>
          <w:tcPr>
            <w:tcW w:w="1526" w:type="dxa"/>
          </w:tcPr>
          <w:p w14:paraId="7D08E969" w14:textId="77777777" w:rsidR="00C12D50" w:rsidRDefault="00000000">
            <w:r>
              <w:t>Año</w:t>
            </w:r>
          </w:p>
        </w:tc>
        <w:tc>
          <w:tcPr>
            <w:tcW w:w="3827" w:type="dxa"/>
          </w:tcPr>
          <w:p w14:paraId="59EF592E" w14:textId="77777777" w:rsidR="00C12D50" w:rsidRDefault="00000000">
            <w:proofErr w:type="spellStart"/>
            <w:r>
              <w:t>Evento</w:t>
            </w:r>
            <w:proofErr w:type="spellEnd"/>
          </w:p>
        </w:tc>
        <w:tc>
          <w:tcPr>
            <w:tcW w:w="3503" w:type="dxa"/>
          </w:tcPr>
          <w:p w14:paraId="4E3D1340" w14:textId="77777777" w:rsidR="00C12D50" w:rsidRDefault="00000000">
            <w:proofErr w:type="spellStart"/>
            <w:r>
              <w:t>Contexto</w:t>
            </w:r>
            <w:proofErr w:type="spellEnd"/>
            <w:r>
              <w:t xml:space="preserve"> y </w:t>
            </w:r>
            <w:proofErr w:type="spellStart"/>
            <w:r>
              <w:t>repercusión</w:t>
            </w:r>
            <w:proofErr w:type="spellEnd"/>
          </w:p>
        </w:tc>
      </w:tr>
      <w:tr w:rsidR="00C12D50" w14:paraId="1B7F8EEB" w14:textId="77777777" w:rsidTr="002E693C">
        <w:tc>
          <w:tcPr>
            <w:tcW w:w="1526" w:type="dxa"/>
          </w:tcPr>
          <w:p w14:paraId="79515804" w14:textId="77777777" w:rsidR="00C12D50" w:rsidRDefault="00000000">
            <w:r>
              <w:t>1884</w:t>
            </w:r>
          </w:p>
        </w:tc>
        <w:tc>
          <w:tcPr>
            <w:tcW w:w="3827" w:type="dxa"/>
          </w:tcPr>
          <w:p w14:paraId="40AA848B" w14:textId="77777777" w:rsidR="00C12D50" w:rsidRPr="003E6994" w:rsidRDefault="00000000">
            <w:pPr>
              <w:rPr>
                <w:lang w:val="es-419"/>
              </w:rPr>
            </w:pPr>
            <w:r w:rsidRPr="003E6994">
              <w:rPr>
                <w:lang w:val="es-419"/>
              </w:rPr>
              <w:t>Nace Harry S. Truman en Lamar, Missouri (8 de mayo).</w:t>
            </w:r>
          </w:p>
        </w:tc>
        <w:tc>
          <w:tcPr>
            <w:tcW w:w="3503" w:type="dxa"/>
          </w:tcPr>
          <w:p w14:paraId="68ABA255" w14:textId="77777777" w:rsidR="00C12D50" w:rsidRDefault="00000000">
            <w:r w:rsidRPr="003E6994">
              <w:rPr>
                <w:lang w:val="es-419"/>
              </w:rPr>
              <w:t xml:space="preserve">Crece en una familia granjera modesta; su inicial “S” honra a ambos abuelos, Solomon y </w:t>
            </w:r>
            <w:proofErr w:type="spellStart"/>
            <w:r w:rsidRPr="003E6994">
              <w:rPr>
                <w:lang w:val="es-419"/>
              </w:rPr>
              <w:t>Shippe</w:t>
            </w:r>
            <w:proofErr w:type="spellEnd"/>
            <w:r w:rsidRPr="003E6994">
              <w:rPr>
                <w:lang w:val="es-419"/>
              </w:rPr>
              <w:t xml:space="preserve">. </w:t>
            </w:r>
            <w:r>
              <w:t xml:space="preserve">La </w:t>
            </w:r>
            <w:proofErr w:type="spellStart"/>
            <w:r>
              <w:t>ética</w:t>
            </w:r>
            <w:proofErr w:type="spellEnd"/>
            <w:r>
              <w:t xml:space="preserve"> del </w:t>
            </w:r>
            <w:proofErr w:type="spellStart"/>
            <w:r>
              <w:t>trabajo</w:t>
            </w:r>
            <w:proofErr w:type="spellEnd"/>
            <w:r>
              <w:t xml:space="preserve"> rural </w:t>
            </w:r>
            <w:proofErr w:type="spellStart"/>
            <w:r>
              <w:t>marcará</w:t>
            </w:r>
            <w:proofErr w:type="spellEnd"/>
            <w:r>
              <w:t xml:space="preserve"> </w:t>
            </w:r>
            <w:proofErr w:type="spellStart"/>
            <w:r>
              <w:t>su</w:t>
            </w:r>
            <w:proofErr w:type="spellEnd"/>
            <w:r>
              <w:t xml:space="preserve"> </w:t>
            </w:r>
            <w:proofErr w:type="spellStart"/>
            <w:r>
              <w:t>estilo</w:t>
            </w:r>
            <w:proofErr w:type="spellEnd"/>
            <w:r>
              <w:t>.</w:t>
            </w:r>
          </w:p>
        </w:tc>
      </w:tr>
      <w:tr w:rsidR="00C12D50" w:rsidRPr="003E6994" w14:paraId="7BEC669E" w14:textId="77777777" w:rsidTr="002E693C">
        <w:tc>
          <w:tcPr>
            <w:tcW w:w="1526" w:type="dxa"/>
          </w:tcPr>
          <w:p w14:paraId="079A8067" w14:textId="77777777" w:rsidR="00C12D50" w:rsidRDefault="00000000">
            <w:r>
              <w:t>1890-1901</w:t>
            </w:r>
          </w:p>
        </w:tc>
        <w:tc>
          <w:tcPr>
            <w:tcW w:w="3827" w:type="dxa"/>
          </w:tcPr>
          <w:p w14:paraId="4D3C9748" w14:textId="77777777" w:rsidR="00C12D50" w:rsidRPr="003E6994" w:rsidRDefault="00000000">
            <w:pPr>
              <w:rPr>
                <w:lang w:val="es-419"/>
              </w:rPr>
            </w:pPr>
            <w:r w:rsidRPr="003E6994">
              <w:rPr>
                <w:lang w:val="es-419"/>
              </w:rPr>
              <w:t>Infancia y adolescencia en Independence.</w:t>
            </w:r>
          </w:p>
        </w:tc>
        <w:tc>
          <w:tcPr>
            <w:tcW w:w="3503" w:type="dxa"/>
          </w:tcPr>
          <w:p w14:paraId="288470E9" w14:textId="77777777" w:rsidR="00C12D50" w:rsidRPr="003E6994" w:rsidRDefault="00000000">
            <w:pPr>
              <w:rPr>
                <w:lang w:val="es-419"/>
              </w:rPr>
            </w:pPr>
            <w:r w:rsidRPr="003E6994">
              <w:rPr>
                <w:lang w:val="es-419"/>
              </w:rPr>
              <w:t>Trabaja en la granja familiar, desarrolla pasión por la lectura de historia clásica y biografías, forma amistad con Eddie Jacobson.</w:t>
            </w:r>
          </w:p>
        </w:tc>
      </w:tr>
      <w:tr w:rsidR="00C12D50" w:rsidRPr="003E6994" w14:paraId="00C81290" w14:textId="77777777" w:rsidTr="002E693C">
        <w:tc>
          <w:tcPr>
            <w:tcW w:w="1526" w:type="dxa"/>
          </w:tcPr>
          <w:p w14:paraId="3729C2A5" w14:textId="77777777" w:rsidR="00C12D50" w:rsidRDefault="00000000">
            <w:r>
              <w:t>1903</w:t>
            </w:r>
          </w:p>
        </w:tc>
        <w:tc>
          <w:tcPr>
            <w:tcW w:w="3827" w:type="dxa"/>
          </w:tcPr>
          <w:p w14:paraId="581D0889" w14:textId="77777777" w:rsidR="00C12D50" w:rsidRPr="003E6994" w:rsidRDefault="00000000">
            <w:pPr>
              <w:rPr>
                <w:lang w:val="es-419"/>
              </w:rPr>
            </w:pPr>
            <w:r w:rsidRPr="003E6994">
              <w:rPr>
                <w:lang w:val="es-419"/>
              </w:rPr>
              <w:t xml:space="preserve">Muerte del padre de </w:t>
            </w:r>
            <w:proofErr w:type="spellStart"/>
            <w:r w:rsidRPr="003E6994">
              <w:rPr>
                <w:lang w:val="es-419"/>
              </w:rPr>
              <w:t>Bess</w:t>
            </w:r>
            <w:proofErr w:type="spellEnd"/>
            <w:r w:rsidRPr="003E6994">
              <w:rPr>
                <w:lang w:val="es-419"/>
              </w:rPr>
              <w:t xml:space="preserve"> Wallace.</w:t>
            </w:r>
          </w:p>
        </w:tc>
        <w:tc>
          <w:tcPr>
            <w:tcW w:w="3503" w:type="dxa"/>
          </w:tcPr>
          <w:p w14:paraId="6CDD4C61" w14:textId="77777777" w:rsidR="00C12D50" w:rsidRPr="003E6994" w:rsidRDefault="00000000">
            <w:pPr>
              <w:rPr>
                <w:lang w:val="es-419"/>
              </w:rPr>
            </w:pPr>
            <w:r w:rsidRPr="003E6994">
              <w:rPr>
                <w:lang w:val="es-419"/>
              </w:rPr>
              <w:t xml:space="preserve">La tragedia fortalece la relación entre Harry y </w:t>
            </w:r>
            <w:proofErr w:type="spellStart"/>
            <w:r w:rsidRPr="003E6994">
              <w:rPr>
                <w:lang w:val="es-419"/>
              </w:rPr>
              <w:t>Bess</w:t>
            </w:r>
            <w:proofErr w:type="spellEnd"/>
            <w:r w:rsidRPr="003E6994">
              <w:rPr>
                <w:lang w:val="es-419"/>
              </w:rPr>
              <w:t>; Truman asume responsabilidades económicas y ofrece apoyo emocional constante.</w:t>
            </w:r>
          </w:p>
        </w:tc>
      </w:tr>
      <w:tr w:rsidR="00C12D50" w:rsidRPr="003E6994" w14:paraId="481CE25A" w14:textId="77777777" w:rsidTr="002E693C">
        <w:tc>
          <w:tcPr>
            <w:tcW w:w="1526" w:type="dxa"/>
          </w:tcPr>
          <w:p w14:paraId="167CD264" w14:textId="77777777" w:rsidR="00C12D50" w:rsidRDefault="00000000">
            <w:r>
              <w:t>1905</w:t>
            </w:r>
          </w:p>
        </w:tc>
        <w:tc>
          <w:tcPr>
            <w:tcW w:w="3827" w:type="dxa"/>
          </w:tcPr>
          <w:p w14:paraId="4DA00305" w14:textId="77777777" w:rsidR="00C12D50" w:rsidRPr="003E6994" w:rsidRDefault="00000000">
            <w:pPr>
              <w:rPr>
                <w:lang w:val="es-419"/>
              </w:rPr>
            </w:pPr>
            <w:r w:rsidRPr="003E6994">
              <w:rPr>
                <w:lang w:val="es-419"/>
              </w:rPr>
              <w:t>Se incorpora a la Guardia Nacional de Missouri.</w:t>
            </w:r>
          </w:p>
        </w:tc>
        <w:tc>
          <w:tcPr>
            <w:tcW w:w="3503" w:type="dxa"/>
          </w:tcPr>
          <w:p w14:paraId="0EA0C11B" w14:textId="77777777" w:rsidR="00C12D50" w:rsidRPr="003E6994" w:rsidRDefault="00000000">
            <w:pPr>
              <w:rPr>
                <w:lang w:val="es-419"/>
              </w:rPr>
            </w:pPr>
            <w:r w:rsidRPr="003E6994">
              <w:rPr>
                <w:lang w:val="es-419"/>
              </w:rPr>
              <w:t>Comienza la disciplina militar que lo preparará para el liderazgo en la Primera Guerra Mundial.</w:t>
            </w:r>
          </w:p>
        </w:tc>
      </w:tr>
      <w:tr w:rsidR="00C12D50" w:rsidRPr="003E6994" w14:paraId="3B09AA42" w14:textId="77777777" w:rsidTr="002E693C">
        <w:tc>
          <w:tcPr>
            <w:tcW w:w="1526" w:type="dxa"/>
          </w:tcPr>
          <w:p w14:paraId="172483B8" w14:textId="77777777" w:rsidR="00C12D50" w:rsidRDefault="00000000">
            <w:r>
              <w:t>1906</w:t>
            </w:r>
          </w:p>
        </w:tc>
        <w:tc>
          <w:tcPr>
            <w:tcW w:w="3827" w:type="dxa"/>
          </w:tcPr>
          <w:p w14:paraId="6EDDE855" w14:textId="77777777" w:rsidR="00C12D50" w:rsidRPr="003E6994" w:rsidRDefault="00000000">
            <w:pPr>
              <w:rPr>
                <w:lang w:val="es-419"/>
              </w:rPr>
            </w:pPr>
            <w:r w:rsidRPr="003E6994">
              <w:rPr>
                <w:lang w:val="es-419"/>
              </w:rPr>
              <w:t xml:space="preserve">Trabaja como oficinista en el Kansas City </w:t>
            </w:r>
            <w:proofErr w:type="spellStart"/>
            <w:r w:rsidRPr="003E6994">
              <w:rPr>
                <w:lang w:val="es-419"/>
              </w:rPr>
              <w:t>National</w:t>
            </w:r>
            <w:proofErr w:type="spellEnd"/>
            <w:r w:rsidRPr="003E6994">
              <w:rPr>
                <w:lang w:val="es-419"/>
              </w:rPr>
              <w:t xml:space="preserve"> Bank y como </w:t>
            </w:r>
            <w:proofErr w:type="spellStart"/>
            <w:r w:rsidRPr="003E6994">
              <w:rPr>
                <w:lang w:val="es-419"/>
              </w:rPr>
              <w:t>timekeeper</w:t>
            </w:r>
            <w:proofErr w:type="spellEnd"/>
            <w:r w:rsidRPr="003E6994">
              <w:rPr>
                <w:lang w:val="es-419"/>
              </w:rPr>
              <w:t xml:space="preserve"> ferroviario.</w:t>
            </w:r>
          </w:p>
        </w:tc>
        <w:tc>
          <w:tcPr>
            <w:tcW w:w="3503" w:type="dxa"/>
          </w:tcPr>
          <w:p w14:paraId="5226F173" w14:textId="77777777" w:rsidR="00C12D50" w:rsidRPr="003E6994" w:rsidRDefault="00000000">
            <w:pPr>
              <w:rPr>
                <w:lang w:val="es-419"/>
              </w:rPr>
            </w:pPr>
            <w:r w:rsidRPr="003E6994">
              <w:rPr>
                <w:lang w:val="es-419"/>
              </w:rPr>
              <w:t>Aprende contabilidad y control de horarios; el olor a tinta y grasa industrial anticipa su obsesión por las hojas de cálculo.</w:t>
            </w:r>
          </w:p>
        </w:tc>
      </w:tr>
      <w:tr w:rsidR="00C12D50" w:rsidRPr="003E6994" w14:paraId="4A785333" w14:textId="77777777" w:rsidTr="002E693C">
        <w:tc>
          <w:tcPr>
            <w:tcW w:w="1526" w:type="dxa"/>
          </w:tcPr>
          <w:p w14:paraId="7CD58BE0" w14:textId="77777777" w:rsidR="00C12D50" w:rsidRDefault="00000000">
            <w:r>
              <w:t>1909</w:t>
            </w:r>
          </w:p>
        </w:tc>
        <w:tc>
          <w:tcPr>
            <w:tcW w:w="3827" w:type="dxa"/>
          </w:tcPr>
          <w:p w14:paraId="276411C7" w14:textId="77777777" w:rsidR="00C12D50" w:rsidRPr="003E6994" w:rsidRDefault="00000000">
            <w:pPr>
              <w:rPr>
                <w:lang w:val="es-419"/>
              </w:rPr>
            </w:pPr>
            <w:r w:rsidRPr="003E6994">
              <w:rPr>
                <w:lang w:val="es-419"/>
              </w:rPr>
              <w:t xml:space="preserve">Ingresa a la masonería en </w:t>
            </w:r>
            <w:proofErr w:type="spellStart"/>
            <w:r w:rsidRPr="003E6994">
              <w:rPr>
                <w:lang w:val="es-419"/>
              </w:rPr>
              <w:t>Belton</w:t>
            </w:r>
            <w:proofErr w:type="spellEnd"/>
            <w:r w:rsidRPr="003E6994">
              <w:rPr>
                <w:lang w:val="es-419"/>
              </w:rPr>
              <w:t xml:space="preserve"> </w:t>
            </w:r>
            <w:proofErr w:type="spellStart"/>
            <w:r w:rsidRPr="003E6994">
              <w:rPr>
                <w:lang w:val="es-419"/>
              </w:rPr>
              <w:t>Lodge</w:t>
            </w:r>
            <w:proofErr w:type="spellEnd"/>
            <w:r w:rsidRPr="003E6994">
              <w:rPr>
                <w:lang w:val="es-419"/>
              </w:rPr>
              <w:t xml:space="preserve"> No. 450.</w:t>
            </w:r>
          </w:p>
        </w:tc>
        <w:tc>
          <w:tcPr>
            <w:tcW w:w="3503" w:type="dxa"/>
          </w:tcPr>
          <w:p w14:paraId="450ACD71" w14:textId="77777777" w:rsidR="00C12D50" w:rsidRPr="003E6994" w:rsidRDefault="00000000">
            <w:pPr>
              <w:rPr>
                <w:lang w:val="es-419"/>
              </w:rPr>
            </w:pPr>
            <w:r w:rsidRPr="003E6994">
              <w:rPr>
                <w:lang w:val="es-419"/>
              </w:rPr>
              <w:t>Construye redes cívicas y de confianza; los rituales perfumados con incienso lo introducen al servicio comunitario.</w:t>
            </w:r>
          </w:p>
        </w:tc>
      </w:tr>
      <w:tr w:rsidR="00C12D50" w:rsidRPr="003E6994" w14:paraId="58A72C13" w14:textId="77777777" w:rsidTr="002E693C">
        <w:tc>
          <w:tcPr>
            <w:tcW w:w="1526" w:type="dxa"/>
          </w:tcPr>
          <w:p w14:paraId="051C9BA1" w14:textId="77777777" w:rsidR="00C12D50" w:rsidRDefault="00000000">
            <w:r>
              <w:t>1912</w:t>
            </w:r>
          </w:p>
        </w:tc>
        <w:tc>
          <w:tcPr>
            <w:tcW w:w="3827" w:type="dxa"/>
          </w:tcPr>
          <w:p w14:paraId="358B29A2" w14:textId="77777777" w:rsidR="00C12D50" w:rsidRPr="003E6994" w:rsidRDefault="00000000">
            <w:pPr>
              <w:rPr>
                <w:lang w:val="es-419"/>
              </w:rPr>
            </w:pPr>
            <w:r w:rsidRPr="003E6994">
              <w:rPr>
                <w:lang w:val="es-419"/>
              </w:rPr>
              <w:t>Regresa a la granja familiar en Grandview.</w:t>
            </w:r>
          </w:p>
        </w:tc>
        <w:tc>
          <w:tcPr>
            <w:tcW w:w="3503" w:type="dxa"/>
          </w:tcPr>
          <w:p w14:paraId="36C903E5" w14:textId="77777777" w:rsidR="00C12D50" w:rsidRPr="003E6994" w:rsidRDefault="00000000">
            <w:pPr>
              <w:rPr>
                <w:lang w:val="es-419"/>
              </w:rPr>
            </w:pPr>
            <w:r w:rsidRPr="003E6994">
              <w:rPr>
                <w:lang w:val="es-419"/>
              </w:rPr>
              <w:t>Administra la producción agrícola en medio de deudas; la experiencia rural moldea su sensibilidad hacia agricultores.</w:t>
            </w:r>
          </w:p>
        </w:tc>
      </w:tr>
      <w:tr w:rsidR="00C12D50" w:rsidRPr="003E6994" w14:paraId="3B5BF01D" w14:textId="77777777" w:rsidTr="002E693C">
        <w:tc>
          <w:tcPr>
            <w:tcW w:w="1526" w:type="dxa"/>
          </w:tcPr>
          <w:p w14:paraId="2052C479" w14:textId="77777777" w:rsidR="00C12D50" w:rsidRDefault="00000000">
            <w:r>
              <w:t>1917</w:t>
            </w:r>
          </w:p>
        </w:tc>
        <w:tc>
          <w:tcPr>
            <w:tcW w:w="3827" w:type="dxa"/>
          </w:tcPr>
          <w:p w14:paraId="22481B31" w14:textId="77777777" w:rsidR="00C12D50" w:rsidRPr="003E6994" w:rsidRDefault="00000000">
            <w:pPr>
              <w:rPr>
                <w:lang w:val="es-419"/>
              </w:rPr>
            </w:pPr>
            <w:r w:rsidRPr="003E6994">
              <w:rPr>
                <w:lang w:val="es-419"/>
              </w:rPr>
              <w:t>Enlista en el Ejército de EE. UU. tras la entrada del país en la Gran Guerra.</w:t>
            </w:r>
          </w:p>
        </w:tc>
        <w:tc>
          <w:tcPr>
            <w:tcW w:w="3503" w:type="dxa"/>
          </w:tcPr>
          <w:p w14:paraId="4347FA59" w14:textId="77777777" w:rsidR="00C12D50" w:rsidRPr="003E6994" w:rsidRDefault="00000000">
            <w:pPr>
              <w:rPr>
                <w:lang w:val="es-419"/>
              </w:rPr>
            </w:pPr>
            <w:r w:rsidRPr="003E6994">
              <w:rPr>
                <w:lang w:val="es-419"/>
              </w:rPr>
              <w:t xml:space="preserve">Licenciado como capitán de artillería en la 35.ª División; demuestra temple bajo fuego en </w:t>
            </w:r>
            <w:proofErr w:type="spellStart"/>
            <w:r w:rsidRPr="003E6994">
              <w:rPr>
                <w:lang w:val="es-419"/>
              </w:rPr>
              <w:t>Vosgos</w:t>
            </w:r>
            <w:proofErr w:type="spellEnd"/>
            <w:r w:rsidRPr="003E6994">
              <w:rPr>
                <w:lang w:val="es-419"/>
              </w:rPr>
              <w:t xml:space="preserve"> y Argonne.</w:t>
            </w:r>
          </w:p>
        </w:tc>
      </w:tr>
      <w:tr w:rsidR="00C12D50" w:rsidRPr="003E6994" w14:paraId="596708B1" w14:textId="77777777" w:rsidTr="002E693C">
        <w:tc>
          <w:tcPr>
            <w:tcW w:w="1526" w:type="dxa"/>
          </w:tcPr>
          <w:p w14:paraId="511762D3" w14:textId="77777777" w:rsidR="00C12D50" w:rsidRDefault="00000000">
            <w:r>
              <w:lastRenderedPageBreak/>
              <w:t>1919</w:t>
            </w:r>
          </w:p>
        </w:tc>
        <w:tc>
          <w:tcPr>
            <w:tcW w:w="3827" w:type="dxa"/>
          </w:tcPr>
          <w:p w14:paraId="09370DC6" w14:textId="77777777" w:rsidR="00C12D50" w:rsidRPr="003E6994" w:rsidRDefault="00000000">
            <w:pPr>
              <w:rPr>
                <w:lang w:val="es-419"/>
              </w:rPr>
            </w:pPr>
            <w:r w:rsidRPr="003E6994">
              <w:rPr>
                <w:lang w:val="es-419"/>
              </w:rPr>
              <w:t xml:space="preserve">Regresa y se casa con </w:t>
            </w:r>
            <w:proofErr w:type="spellStart"/>
            <w:r w:rsidRPr="003E6994">
              <w:rPr>
                <w:lang w:val="es-419"/>
              </w:rPr>
              <w:t>Bess</w:t>
            </w:r>
            <w:proofErr w:type="spellEnd"/>
            <w:r w:rsidRPr="003E6994">
              <w:rPr>
                <w:lang w:val="es-419"/>
              </w:rPr>
              <w:t xml:space="preserve"> Wallace (28 de junio).</w:t>
            </w:r>
          </w:p>
        </w:tc>
        <w:tc>
          <w:tcPr>
            <w:tcW w:w="3503" w:type="dxa"/>
          </w:tcPr>
          <w:p w14:paraId="20182598" w14:textId="77777777" w:rsidR="00C12D50" w:rsidRPr="003E6994" w:rsidRDefault="00000000">
            <w:pPr>
              <w:rPr>
                <w:lang w:val="es-419"/>
              </w:rPr>
            </w:pPr>
            <w:proofErr w:type="spellStart"/>
            <w:proofErr w:type="gramStart"/>
            <w:r w:rsidRPr="003E6994">
              <w:rPr>
                <w:lang w:val="es-419"/>
              </w:rPr>
              <w:t>Co-funda</w:t>
            </w:r>
            <w:proofErr w:type="spellEnd"/>
            <w:proofErr w:type="gramEnd"/>
            <w:r w:rsidRPr="003E6994">
              <w:rPr>
                <w:lang w:val="es-419"/>
              </w:rPr>
              <w:t xml:space="preserve"> la tienda de ropa masculina Truman &amp; Jacobson en Kansas City; la empresa fracasa, dejando deudas que pagará escrupulosamente.</w:t>
            </w:r>
          </w:p>
        </w:tc>
      </w:tr>
      <w:tr w:rsidR="00C12D50" w:rsidRPr="003E6994" w14:paraId="0A94ECD3" w14:textId="77777777" w:rsidTr="002E693C">
        <w:tc>
          <w:tcPr>
            <w:tcW w:w="1526" w:type="dxa"/>
          </w:tcPr>
          <w:p w14:paraId="60C54B49" w14:textId="77777777" w:rsidR="00C12D50" w:rsidRDefault="00000000">
            <w:r>
              <w:t>1922</w:t>
            </w:r>
          </w:p>
        </w:tc>
        <w:tc>
          <w:tcPr>
            <w:tcW w:w="3827" w:type="dxa"/>
          </w:tcPr>
          <w:p w14:paraId="0BE61952" w14:textId="77777777" w:rsidR="00C12D50" w:rsidRPr="003E6994" w:rsidRDefault="00000000">
            <w:pPr>
              <w:rPr>
                <w:lang w:val="es-419"/>
              </w:rPr>
            </w:pPr>
            <w:r w:rsidRPr="003E6994">
              <w:rPr>
                <w:lang w:val="es-419"/>
              </w:rPr>
              <w:t>Gana elección como juez del condado de Jackson (equivalente a administrador).</w:t>
            </w:r>
          </w:p>
        </w:tc>
        <w:tc>
          <w:tcPr>
            <w:tcW w:w="3503" w:type="dxa"/>
          </w:tcPr>
          <w:p w14:paraId="1566248D" w14:textId="77777777" w:rsidR="00C12D50" w:rsidRPr="003E6994" w:rsidRDefault="00000000">
            <w:pPr>
              <w:rPr>
                <w:lang w:val="es-419"/>
              </w:rPr>
            </w:pPr>
            <w:r w:rsidRPr="003E6994">
              <w:rPr>
                <w:lang w:val="es-419"/>
              </w:rPr>
              <w:t xml:space="preserve">Se integra al </w:t>
            </w:r>
            <w:proofErr w:type="spellStart"/>
            <w:r w:rsidRPr="003E6994">
              <w:rPr>
                <w:lang w:val="es-419"/>
              </w:rPr>
              <w:t>Pendergast</w:t>
            </w:r>
            <w:proofErr w:type="spellEnd"/>
            <w:r w:rsidRPr="003E6994">
              <w:rPr>
                <w:lang w:val="es-419"/>
              </w:rPr>
              <w:t xml:space="preserve"> Machine; moderniza carreteras y escuelas con enfoque pragmático.</w:t>
            </w:r>
          </w:p>
        </w:tc>
      </w:tr>
      <w:tr w:rsidR="00C12D50" w:rsidRPr="003E6994" w14:paraId="51F49321" w14:textId="77777777" w:rsidTr="002E693C">
        <w:tc>
          <w:tcPr>
            <w:tcW w:w="1526" w:type="dxa"/>
          </w:tcPr>
          <w:p w14:paraId="0E4E0597" w14:textId="77777777" w:rsidR="00C12D50" w:rsidRDefault="00000000">
            <w:r>
              <w:t>1927-1934</w:t>
            </w:r>
          </w:p>
        </w:tc>
        <w:tc>
          <w:tcPr>
            <w:tcW w:w="3827" w:type="dxa"/>
          </w:tcPr>
          <w:p w14:paraId="62392867" w14:textId="77777777" w:rsidR="00C12D50" w:rsidRPr="003E6994" w:rsidRDefault="00000000">
            <w:pPr>
              <w:rPr>
                <w:lang w:val="es-419"/>
              </w:rPr>
            </w:pPr>
            <w:r w:rsidRPr="003E6994">
              <w:rPr>
                <w:lang w:val="es-419"/>
              </w:rPr>
              <w:t>Segundo mandato como juez del condado (</w:t>
            </w:r>
            <w:proofErr w:type="spellStart"/>
            <w:r w:rsidRPr="003E6994">
              <w:rPr>
                <w:lang w:val="es-419"/>
              </w:rPr>
              <w:t>Presiding</w:t>
            </w:r>
            <w:proofErr w:type="spellEnd"/>
            <w:r w:rsidRPr="003E6994">
              <w:rPr>
                <w:lang w:val="es-419"/>
              </w:rPr>
              <w:t xml:space="preserve"> </w:t>
            </w:r>
            <w:proofErr w:type="spellStart"/>
            <w:r w:rsidRPr="003E6994">
              <w:rPr>
                <w:lang w:val="es-419"/>
              </w:rPr>
              <w:t>Judge</w:t>
            </w:r>
            <w:proofErr w:type="spellEnd"/>
            <w:r w:rsidRPr="003E6994">
              <w:rPr>
                <w:lang w:val="es-419"/>
              </w:rPr>
              <w:t>).</w:t>
            </w:r>
          </w:p>
        </w:tc>
        <w:tc>
          <w:tcPr>
            <w:tcW w:w="3503" w:type="dxa"/>
          </w:tcPr>
          <w:p w14:paraId="45CFDA40" w14:textId="77777777" w:rsidR="00C12D50" w:rsidRPr="003E6994" w:rsidRDefault="00000000">
            <w:pPr>
              <w:rPr>
                <w:lang w:val="es-419"/>
              </w:rPr>
            </w:pPr>
            <w:r w:rsidRPr="003E6994">
              <w:rPr>
                <w:lang w:val="es-419"/>
              </w:rPr>
              <w:t xml:space="preserve">Dirige la construcción del Jackson County </w:t>
            </w:r>
            <w:proofErr w:type="spellStart"/>
            <w:r w:rsidRPr="003E6994">
              <w:rPr>
                <w:lang w:val="es-419"/>
              </w:rPr>
              <w:t>Courthouse</w:t>
            </w:r>
            <w:proofErr w:type="spellEnd"/>
            <w:r w:rsidRPr="003E6994">
              <w:rPr>
                <w:lang w:val="es-419"/>
              </w:rPr>
              <w:t xml:space="preserve"> y carreteras pavimentadas; gana reputación por su honestidad administrativa.</w:t>
            </w:r>
          </w:p>
        </w:tc>
      </w:tr>
      <w:tr w:rsidR="00C12D50" w:rsidRPr="003E6994" w14:paraId="093883E2" w14:textId="77777777" w:rsidTr="002E693C">
        <w:tc>
          <w:tcPr>
            <w:tcW w:w="1526" w:type="dxa"/>
          </w:tcPr>
          <w:p w14:paraId="2EBD3693" w14:textId="77777777" w:rsidR="00C12D50" w:rsidRDefault="00000000">
            <w:r>
              <w:t>1939</w:t>
            </w:r>
          </w:p>
        </w:tc>
        <w:tc>
          <w:tcPr>
            <w:tcW w:w="3827" w:type="dxa"/>
          </w:tcPr>
          <w:p w14:paraId="2BE37A39" w14:textId="77777777" w:rsidR="00C12D50" w:rsidRPr="003E6994" w:rsidRDefault="00000000">
            <w:pPr>
              <w:rPr>
                <w:lang w:val="es-419"/>
              </w:rPr>
            </w:pPr>
            <w:r w:rsidRPr="003E6994">
              <w:rPr>
                <w:lang w:val="es-419"/>
              </w:rPr>
              <w:t xml:space="preserve">Ve caer a la máquina </w:t>
            </w:r>
            <w:proofErr w:type="spellStart"/>
            <w:r w:rsidRPr="003E6994">
              <w:rPr>
                <w:lang w:val="es-419"/>
              </w:rPr>
              <w:t>Pendergast</w:t>
            </w:r>
            <w:proofErr w:type="spellEnd"/>
            <w:r w:rsidRPr="003E6994">
              <w:rPr>
                <w:lang w:val="es-419"/>
              </w:rPr>
              <w:t xml:space="preserve"> tras la condena federal.</w:t>
            </w:r>
          </w:p>
        </w:tc>
        <w:tc>
          <w:tcPr>
            <w:tcW w:w="3503" w:type="dxa"/>
          </w:tcPr>
          <w:p w14:paraId="50D4A7DC" w14:textId="77777777" w:rsidR="00C12D50" w:rsidRPr="003E6994" w:rsidRDefault="00000000">
            <w:pPr>
              <w:rPr>
                <w:lang w:val="es-419"/>
              </w:rPr>
            </w:pPr>
            <w:r w:rsidRPr="003E6994">
              <w:rPr>
                <w:lang w:val="es-419"/>
              </w:rPr>
              <w:t>Resiste presiones para renunciar; reafirma su independencia política en medio de titulares que huelen a tinta judicial.</w:t>
            </w:r>
          </w:p>
        </w:tc>
      </w:tr>
      <w:tr w:rsidR="00C12D50" w:rsidRPr="003E6994" w14:paraId="19348AF4" w14:textId="77777777" w:rsidTr="002E693C">
        <w:tc>
          <w:tcPr>
            <w:tcW w:w="1526" w:type="dxa"/>
          </w:tcPr>
          <w:p w14:paraId="58282A39" w14:textId="77777777" w:rsidR="00C12D50" w:rsidRDefault="00000000">
            <w:r>
              <w:t>1934</w:t>
            </w:r>
          </w:p>
        </w:tc>
        <w:tc>
          <w:tcPr>
            <w:tcW w:w="3827" w:type="dxa"/>
          </w:tcPr>
          <w:p w14:paraId="17E8C498" w14:textId="77777777" w:rsidR="00C12D50" w:rsidRPr="003E6994" w:rsidRDefault="00000000">
            <w:pPr>
              <w:rPr>
                <w:lang w:val="es-419"/>
              </w:rPr>
            </w:pPr>
            <w:r w:rsidRPr="003E6994">
              <w:rPr>
                <w:lang w:val="es-419"/>
              </w:rPr>
              <w:t>Elegido senador de EE. UU. por Missouri.</w:t>
            </w:r>
          </w:p>
        </w:tc>
        <w:tc>
          <w:tcPr>
            <w:tcW w:w="3503" w:type="dxa"/>
          </w:tcPr>
          <w:p w14:paraId="57CAC6AC" w14:textId="77777777" w:rsidR="00C12D50" w:rsidRPr="003E6994" w:rsidRDefault="00000000">
            <w:pPr>
              <w:rPr>
                <w:lang w:val="es-419"/>
              </w:rPr>
            </w:pPr>
            <w:r w:rsidRPr="003E6994">
              <w:rPr>
                <w:lang w:val="es-419"/>
              </w:rPr>
              <w:t xml:space="preserve">Gracias al respaldo de Tom </w:t>
            </w:r>
            <w:proofErr w:type="spellStart"/>
            <w:r w:rsidRPr="003E6994">
              <w:rPr>
                <w:lang w:val="es-419"/>
              </w:rPr>
              <w:t>Pendergast</w:t>
            </w:r>
            <w:proofErr w:type="spellEnd"/>
            <w:r w:rsidRPr="003E6994">
              <w:rPr>
                <w:lang w:val="es-419"/>
              </w:rPr>
              <w:t>. En Washington se da a conocer por su independencia y defensa de veteranos.</w:t>
            </w:r>
          </w:p>
        </w:tc>
      </w:tr>
      <w:tr w:rsidR="00C12D50" w:rsidRPr="003E6994" w14:paraId="6B1A09DA" w14:textId="77777777" w:rsidTr="002E693C">
        <w:tc>
          <w:tcPr>
            <w:tcW w:w="1526" w:type="dxa"/>
          </w:tcPr>
          <w:p w14:paraId="0FC37DA6" w14:textId="77777777" w:rsidR="00C12D50" w:rsidRDefault="00000000">
            <w:r>
              <w:t>1941</w:t>
            </w:r>
          </w:p>
        </w:tc>
        <w:tc>
          <w:tcPr>
            <w:tcW w:w="3827" w:type="dxa"/>
          </w:tcPr>
          <w:p w14:paraId="59B7F5F6" w14:textId="77777777" w:rsidR="00C12D50" w:rsidRPr="003E6994" w:rsidRDefault="00000000">
            <w:pPr>
              <w:rPr>
                <w:lang w:val="es-419"/>
              </w:rPr>
            </w:pPr>
            <w:r w:rsidRPr="003E6994">
              <w:rPr>
                <w:lang w:val="es-419"/>
              </w:rPr>
              <w:t>Se crea la Comisión Especial del Senado para Investigar la Defensa Nacional (Comisión Truman).</w:t>
            </w:r>
          </w:p>
        </w:tc>
        <w:tc>
          <w:tcPr>
            <w:tcW w:w="3503" w:type="dxa"/>
          </w:tcPr>
          <w:p w14:paraId="0163C21A" w14:textId="77777777" w:rsidR="00C12D50" w:rsidRPr="003E6994" w:rsidRDefault="00000000">
            <w:pPr>
              <w:rPr>
                <w:lang w:val="es-419"/>
              </w:rPr>
            </w:pPr>
            <w:r w:rsidRPr="003E6994">
              <w:rPr>
                <w:lang w:val="es-419"/>
              </w:rPr>
              <w:t>Lidera pesquisas contra sobrecostos y corrupción en contratos bélicos, ahorrando millones al erario y ganando reputación nacional.</w:t>
            </w:r>
          </w:p>
        </w:tc>
      </w:tr>
      <w:tr w:rsidR="00C12D50" w14:paraId="245706C7" w14:textId="77777777" w:rsidTr="002E693C">
        <w:tc>
          <w:tcPr>
            <w:tcW w:w="1526" w:type="dxa"/>
          </w:tcPr>
          <w:p w14:paraId="60F8E90E" w14:textId="77777777" w:rsidR="00C12D50" w:rsidRDefault="00000000">
            <w:r>
              <w:t>1944</w:t>
            </w:r>
          </w:p>
        </w:tc>
        <w:tc>
          <w:tcPr>
            <w:tcW w:w="3827" w:type="dxa"/>
          </w:tcPr>
          <w:p w14:paraId="4811A304" w14:textId="77777777" w:rsidR="00C12D50" w:rsidRPr="003E6994" w:rsidRDefault="00000000">
            <w:pPr>
              <w:rPr>
                <w:lang w:val="es-419"/>
              </w:rPr>
            </w:pPr>
            <w:r w:rsidRPr="003E6994">
              <w:rPr>
                <w:lang w:val="es-419"/>
              </w:rPr>
              <w:t>Nombrado candidato a la vicepresidencia en la Convención Demócrata.</w:t>
            </w:r>
          </w:p>
        </w:tc>
        <w:tc>
          <w:tcPr>
            <w:tcW w:w="3503" w:type="dxa"/>
          </w:tcPr>
          <w:p w14:paraId="67A79DA1" w14:textId="77777777" w:rsidR="00C12D50" w:rsidRDefault="00000000">
            <w:r w:rsidRPr="003E6994">
              <w:rPr>
                <w:lang w:val="es-419"/>
              </w:rPr>
              <w:t xml:space="preserve">FDR lo </w:t>
            </w:r>
            <w:proofErr w:type="gramStart"/>
            <w:r w:rsidRPr="003E6994">
              <w:rPr>
                <w:lang w:val="es-419"/>
              </w:rPr>
              <w:t>elige como</w:t>
            </w:r>
            <w:proofErr w:type="gramEnd"/>
            <w:r w:rsidRPr="003E6994">
              <w:rPr>
                <w:lang w:val="es-419"/>
              </w:rPr>
              <w:t xml:space="preserve"> compañero de fórmula para garantizar unidad partidaria. </w:t>
            </w:r>
            <w:r>
              <w:t xml:space="preserve">Ganan la </w:t>
            </w:r>
            <w:proofErr w:type="spellStart"/>
            <w:r>
              <w:t>elección</w:t>
            </w:r>
            <w:proofErr w:type="spellEnd"/>
            <w:r>
              <w:t xml:space="preserve"> de </w:t>
            </w:r>
            <w:proofErr w:type="spellStart"/>
            <w:r>
              <w:t>noviembre</w:t>
            </w:r>
            <w:proofErr w:type="spellEnd"/>
            <w:r>
              <w:t>.</w:t>
            </w:r>
          </w:p>
        </w:tc>
      </w:tr>
      <w:tr w:rsidR="00C12D50" w14:paraId="731B853F" w14:textId="77777777" w:rsidTr="002E693C">
        <w:tc>
          <w:tcPr>
            <w:tcW w:w="1526" w:type="dxa"/>
          </w:tcPr>
          <w:p w14:paraId="39ABB93D" w14:textId="77777777" w:rsidR="00C12D50" w:rsidRDefault="00000000">
            <w:r>
              <w:t>1945</w:t>
            </w:r>
          </w:p>
        </w:tc>
        <w:tc>
          <w:tcPr>
            <w:tcW w:w="3827" w:type="dxa"/>
          </w:tcPr>
          <w:p w14:paraId="0BEE34CD" w14:textId="77777777" w:rsidR="00C12D50" w:rsidRPr="003E6994" w:rsidRDefault="00000000">
            <w:pPr>
              <w:rPr>
                <w:lang w:val="es-419"/>
              </w:rPr>
            </w:pPr>
            <w:r w:rsidRPr="003E6994">
              <w:rPr>
                <w:lang w:val="es-419"/>
              </w:rPr>
              <w:t>Asume la presidencia tras la muerte de Roosevelt (12 de abril).</w:t>
            </w:r>
          </w:p>
        </w:tc>
        <w:tc>
          <w:tcPr>
            <w:tcW w:w="3503" w:type="dxa"/>
          </w:tcPr>
          <w:p w14:paraId="4C6C5591" w14:textId="77777777" w:rsidR="00C12D50" w:rsidRDefault="00000000">
            <w:r w:rsidRPr="003E6994">
              <w:rPr>
                <w:lang w:val="es-419"/>
              </w:rPr>
              <w:t xml:space="preserve">Hereda la Segunda Guerra Mundial en curso; autoriza el uso de bombas atómicas en Hiroshima y Nagasaki en agosto. </w:t>
            </w:r>
            <w:proofErr w:type="spellStart"/>
            <w:r>
              <w:t>Participa</w:t>
            </w:r>
            <w:proofErr w:type="spellEnd"/>
            <w:r>
              <w:t xml:space="preserve"> </w:t>
            </w:r>
            <w:proofErr w:type="spellStart"/>
            <w:r>
              <w:t>en</w:t>
            </w:r>
            <w:proofErr w:type="spellEnd"/>
            <w:r>
              <w:t xml:space="preserve"> Potsdam.</w:t>
            </w:r>
          </w:p>
        </w:tc>
      </w:tr>
      <w:tr w:rsidR="00C12D50" w:rsidRPr="003E6994" w14:paraId="68781DF4" w14:textId="77777777" w:rsidTr="002E693C">
        <w:tc>
          <w:tcPr>
            <w:tcW w:w="1526" w:type="dxa"/>
          </w:tcPr>
          <w:p w14:paraId="01D3BF78" w14:textId="77777777" w:rsidR="00C12D50" w:rsidRDefault="00000000">
            <w:r>
              <w:lastRenderedPageBreak/>
              <w:t>1946</w:t>
            </w:r>
          </w:p>
        </w:tc>
        <w:tc>
          <w:tcPr>
            <w:tcW w:w="3827" w:type="dxa"/>
          </w:tcPr>
          <w:p w14:paraId="3365228E" w14:textId="77777777" w:rsidR="00C12D50" w:rsidRPr="003E6994" w:rsidRDefault="00000000">
            <w:pPr>
              <w:rPr>
                <w:lang w:val="es-419"/>
              </w:rPr>
            </w:pPr>
            <w:r w:rsidRPr="003E6994">
              <w:rPr>
                <w:lang w:val="es-419"/>
              </w:rPr>
              <w:t>Enfrenta huelgas masivas y tensiones laborales.</w:t>
            </w:r>
          </w:p>
        </w:tc>
        <w:tc>
          <w:tcPr>
            <w:tcW w:w="3503" w:type="dxa"/>
          </w:tcPr>
          <w:p w14:paraId="49EB71C3" w14:textId="77777777" w:rsidR="00C12D50" w:rsidRPr="003E6994" w:rsidRDefault="00000000">
            <w:pPr>
              <w:rPr>
                <w:lang w:val="es-419"/>
              </w:rPr>
            </w:pPr>
            <w:r w:rsidRPr="003E6994">
              <w:rPr>
                <w:lang w:val="es-419"/>
              </w:rPr>
              <w:t xml:space="preserve">Declara emergencias nacionales, presiona por soluciones negociadas; su popularidad </w:t>
            </w:r>
            <w:proofErr w:type="gramStart"/>
            <w:r w:rsidRPr="003E6994">
              <w:rPr>
                <w:lang w:val="es-419"/>
              </w:rPr>
              <w:t>cae</w:t>
            </w:r>
            <w:proofErr w:type="gramEnd"/>
            <w:r w:rsidRPr="003E6994">
              <w:rPr>
                <w:lang w:val="es-419"/>
              </w:rPr>
              <w:t xml:space="preserve"> pero mantiene firmeza.</w:t>
            </w:r>
          </w:p>
        </w:tc>
      </w:tr>
      <w:tr w:rsidR="00C12D50" w:rsidRPr="003E6994" w14:paraId="4371D444" w14:textId="77777777" w:rsidTr="002E693C">
        <w:tc>
          <w:tcPr>
            <w:tcW w:w="1526" w:type="dxa"/>
          </w:tcPr>
          <w:p w14:paraId="63220ADB" w14:textId="77777777" w:rsidR="00C12D50" w:rsidRDefault="00000000">
            <w:r>
              <w:t>1947</w:t>
            </w:r>
          </w:p>
        </w:tc>
        <w:tc>
          <w:tcPr>
            <w:tcW w:w="3827" w:type="dxa"/>
          </w:tcPr>
          <w:p w14:paraId="2C075F02" w14:textId="77777777" w:rsidR="00C12D50" w:rsidRPr="003E6994" w:rsidRDefault="00000000">
            <w:pPr>
              <w:rPr>
                <w:lang w:val="es-419"/>
              </w:rPr>
            </w:pPr>
            <w:r w:rsidRPr="003E6994">
              <w:rPr>
                <w:lang w:val="es-419"/>
              </w:rPr>
              <w:t>Doctrina Truman anunciada el 12 de marzo.</w:t>
            </w:r>
          </w:p>
        </w:tc>
        <w:tc>
          <w:tcPr>
            <w:tcW w:w="3503" w:type="dxa"/>
          </w:tcPr>
          <w:p w14:paraId="31D49556" w14:textId="77777777" w:rsidR="00C12D50" w:rsidRPr="003E6994" w:rsidRDefault="00000000">
            <w:pPr>
              <w:rPr>
                <w:lang w:val="es-419"/>
              </w:rPr>
            </w:pPr>
            <w:r w:rsidRPr="003E6994">
              <w:rPr>
                <w:lang w:val="es-419"/>
              </w:rPr>
              <w:t>Promete apoyo a Grecia y Turquía contra presiones comunistas; marca inicio formal de la política de contención.</w:t>
            </w:r>
          </w:p>
        </w:tc>
      </w:tr>
      <w:tr w:rsidR="00C12D50" w:rsidRPr="003E6994" w14:paraId="6176E701" w14:textId="77777777" w:rsidTr="002E693C">
        <w:tc>
          <w:tcPr>
            <w:tcW w:w="1526" w:type="dxa"/>
          </w:tcPr>
          <w:p w14:paraId="00E90E3F" w14:textId="77777777" w:rsidR="00C12D50" w:rsidRDefault="00000000">
            <w:r>
              <w:t>1948</w:t>
            </w:r>
          </w:p>
        </w:tc>
        <w:tc>
          <w:tcPr>
            <w:tcW w:w="3827" w:type="dxa"/>
          </w:tcPr>
          <w:p w14:paraId="07D43CB0" w14:textId="77777777" w:rsidR="00C12D50" w:rsidRPr="003E6994" w:rsidRDefault="00000000">
            <w:pPr>
              <w:rPr>
                <w:lang w:val="es-419"/>
              </w:rPr>
            </w:pPr>
            <w:r w:rsidRPr="003E6994">
              <w:rPr>
                <w:lang w:val="es-419"/>
              </w:rPr>
              <w:t>Firma la Ley de Derechos de Servicio Selectivo; promueve el Plan Marshall y se crea el Estado de Israel.</w:t>
            </w:r>
          </w:p>
        </w:tc>
        <w:tc>
          <w:tcPr>
            <w:tcW w:w="3503" w:type="dxa"/>
          </w:tcPr>
          <w:p w14:paraId="7428EF72" w14:textId="77777777" w:rsidR="00C12D50" w:rsidRPr="003E6994" w:rsidRDefault="00000000">
            <w:pPr>
              <w:rPr>
                <w:lang w:val="es-419"/>
              </w:rPr>
            </w:pPr>
            <w:r w:rsidRPr="003E6994">
              <w:rPr>
                <w:lang w:val="es-419"/>
              </w:rPr>
              <w:t>Gira ferroviaria “</w:t>
            </w:r>
            <w:proofErr w:type="spellStart"/>
            <w:r w:rsidRPr="003E6994">
              <w:rPr>
                <w:lang w:val="es-419"/>
              </w:rPr>
              <w:t>whistle</w:t>
            </w:r>
            <w:proofErr w:type="spellEnd"/>
            <w:r w:rsidRPr="003E6994">
              <w:rPr>
                <w:lang w:val="es-419"/>
              </w:rPr>
              <w:t>-stop” conduce a victoria presidencial sorpresiva frente a Thomas Dewey.</w:t>
            </w:r>
          </w:p>
        </w:tc>
      </w:tr>
      <w:tr w:rsidR="00C12D50" w:rsidRPr="003E6994" w14:paraId="6FE3DB5B" w14:textId="77777777" w:rsidTr="002E693C">
        <w:tc>
          <w:tcPr>
            <w:tcW w:w="1526" w:type="dxa"/>
          </w:tcPr>
          <w:p w14:paraId="2988F9E4" w14:textId="77777777" w:rsidR="00C12D50" w:rsidRDefault="00000000">
            <w:r>
              <w:t>1949</w:t>
            </w:r>
          </w:p>
        </w:tc>
        <w:tc>
          <w:tcPr>
            <w:tcW w:w="3827" w:type="dxa"/>
          </w:tcPr>
          <w:p w14:paraId="06E76238" w14:textId="77777777" w:rsidR="00C12D50" w:rsidRPr="003E6994" w:rsidRDefault="00000000">
            <w:pPr>
              <w:rPr>
                <w:lang w:val="es-419"/>
              </w:rPr>
            </w:pPr>
            <w:r w:rsidRPr="003E6994">
              <w:rPr>
                <w:lang w:val="es-419"/>
              </w:rPr>
              <w:t>Se funda la OTAN (4 de abril).</w:t>
            </w:r>
          </w:p>
        </w:tc>
        <w:tc>
          <w:tcPr>
            <w:tcW w:w="3503" w:type="dxa"/>
          </w:tcPr>
          <w:p w14:paraId="75AFAF45" w14:textId="77777777" w:rsidR="00C12D50" w:rsidRPr="003E6994" w:rsidRDefault="00000000">
            <w:pPr>
              <w:rPr>
                <w:lang w:val="es-419"/>
              </w:rPr>
            </w:pPr>
            <w:r w:rsidRPr="003E6994">
              <w:rPr>
                <w:lang w:val="es-419"/>
              </w:rPr>
              <w:t>La administración Truman consolida un bloque militar occidental; también impulsa la Ley de Seguridad Nacional y el Punto Cuatro de desarrollo.</w:t>
            </w:r>
          </w:p>
        </w:tc>
      </w:tr>
      <w:tr w:rsidR="00C12D50" w:rsidRPr="003E6994" w14:paraId="5707537D" w14:textId="77777777" w:rsidTr="002E693C">
        <w:tc>
          <w:tcPr>
            <w:tcW w:w="1526" w:type="dxa"/>
          </w:tcPr>
          <w:p w14:paraId="1363247A" w14:textId="77777777" w:rsidR="00C12D50" w:rsidRDefault="00000000">
            <w:r>
              <w:t>1950</w:t>
            </w:r>
          </w:p>
        </w:tc>
        <w:tc>
          <w:tcPr>
            <w:tcW w:w="3827" w:type="dxa"/>
          </w:tcPr>
          <w:p w14:paraId="5D7B1DE2" w14:textId="77777777" w:rsidR="00C12D50" w:rsidRPr="003E6994" w:rsidRDefault="00000000">
            <w:pPr>
              <w:rPr>
                <w:lang w:val="es-419"/>
              </w:rPr>
            </w:pPr>
            <w:r w:rsidRPr="003E6994">
              <w:rPr>
                <w:lang w:val="es-419"/>
              </w:rPr>
              <w:t>Inicio de la Guerra de Corea (25 de junio).</w:t>
            </w:r>
          </w:p>
        </w:tc>
        <w:tc>
          <w:tcPr>
            <w:tcW w:w="3503" w:type="dxa"/>
          </w:tcPr>
          <w:p w14:paraId="57363E78" w14:textId="77777777" w:rsidR="00C12D50" w:rsidRPr="003E6994" w:rsidRDefault="00000000">
            <w:pPr>
              <w:rPr>
                <w:lang w:val="es-419"/>
              </w:rPr>
            </w:pPr>
            <w:r w:rsidRPr="003E6994">
              <w:rPr>
                <w:lang w:val="es-419"/>
              </w:rPr>
              <w:t>Ordena intervención bajo mandato de la ONU para defender Corea del Sur, estableciendo precedente de guerra limitada.</w:t>
            </w:r>
          </w:p>
        </w:tc>
      </w:tr>
      <w:tr w:rsidR="00C12D50" w14:paraId="71E67034" w14:textId="77777777" w:rsidTr="002E693C">
        <w:tc>
          <w:tcPr>
            <w:tcW w:w="1526" w:type="dxa"/>
          </w:tcPr>
          <w:p w14:paraId="4F1AD0B4" w14:textId="77777777" w:rsidR="00C12D50" w:rsidRDefault="00000000">
            <w:r>
              <w:t>1951</w:t>
            </w:r>
          </w:p>
        </w:tc>
        <w:tc>
          <w:tcPr>
            <w:tcW w:w="3827" w:type="dxa"/>
          </w:tcPr>
          <w:p w14:paraId="52C5719D" w14:textId="77777777" w:rsidR="00C12D50" w:rsidRPr="003E6994" w:rsidRDefault="00000000">
            <w:pPr>
              <w:rPr>
                <w:lang w:val="es-419"/>
              </w:rPr>
            </w:pPr>
            <w:r w:rsidRPr="003E6994">
              <w:rPr>
                <w:lang w:val="es-419"/>
              </w:rPr>
              <w:t>Destituye al general Douglas MacArthur (11 de abril).</w:t>
            </w:r>
          </w:p>
        </w:tc>
        <w:tc>
          <w:tcPr>
            <w:tcW w:w="3503" w:type="dxa"/>
          </w:tcPr>
          <w:p w14:paraId="7BA48746" w14:textId="77777777" w:rsidR="00C12D50" w:rsidRDefault="00000000">
            <w:r w:rsidRPr="003E6994">
              <w:rPr>
                <w:lang w:val="es-419"/>
              </w:rPr>
              <w:t xml:space="preserve">Refuerza el principio de control civil sobre las fuerzas armadas pese a furia pública. </w:t>
            </w:r>
            <w:proofErr w:type="spellStart"/>
            <w:r>
              <w:t>Firma</w:t>
            </w:r>
            <w:proofErr w:type="spellEnd"/>
            <w:r>
              <w:t xml:space="preserve"> </w:t>
            </w:r>
            <w:proofErr w:type="spellStart"/>
            <w:r>
              <w:t>tratado</w:t>
            </w:r>
            <w:proofErr w:type="spellEnd"/>
            <w:r>
              <w:t xml:space="preserve"> de </w:t>
            </w:r>
            <w:proofErr w:type="spellStart"/>
            <w:r>
              <w:t>paz</w:t>
            </w:r>
            <w:proofErr w:type="spellEnd"/>
            <w:r>
              <w:t xml:space="preserve"> con </w:t>
            </w:r>
            <w:proofErr w:type="spellStart"/>
            <w:r>
              <w:t>Japón</w:t>
            </w:r>
            <w:proofErr w:type="spellEnd"/>
            <w:r>
              <w:t xml:space="preserve"> </w:t>
            </w:r>
            <w:proofErr w:type="spellStart"/>
            <w:r>
              <w:t>en</w:t>
            </w:r>
            <w:proofErr w:type="spellEnd"/>
            <w:r>
              <w:t xml:space="preserve"> San Francisco.</w:t>
            </w:r>
          </w:p>
        </w:tc>
      </w:tr>
      <w:tr w:rsidR="00C12D50" w:rsidRPr="003E6994" w14:paraId="748380C1" w14:textId="77777777" w:rsidTr="002E693C">
        <w:tc>
          <w:tcPr>
            <w:tcW w:w="1526" w:type="dxa"/>
          </w:tcPr>
          <w:p w14:paraId="306B6AC3" w14:textId="77777777" w:rsidR="00C12D50" w:rsidRDefault="00000000">
            <w:r>
              <w:t>1952</w:t>
            </w:r>
          </w:p>
        </w:tc>
        <w:tc>
          <w:tcPr>
            <w:tcW w:w="3827" w:type="dxa"/>
          </w:tcPr>
          <w:p w14:paraId="23EB75A9" w14:textId="77777777" w:rsidR="00C12D50" w:rsidRDefault="00000000">
            <w:r>
              <w:t xml:space="preserve">Decide no </w:t>
            </w:r>
            <w:proofErr w:type="spellStart"/>
            <w:r>
              <w:t>buscar</w:t>
            </w:r>
            <w:proofErr w:type="spellEnd"/>
            <w:r>
              <w:t xml:space="preserve"> </w:t>
            </w:r>
            <w:proofErr w:type="spellStart"/>
            <w:r>
              <w:t>reelección</w:t>
            </w:r>
            <w:proofErr w:type="spellEnd"/>
            <w:r>
              <w:t>.</w:t>
            </w:r>
          </w:p>
        </w:tc>
        <w:tc>
          <w:tcPr>
            <w:tcW w:w="3503" w:type="dxa"/>
          </w:tcPr>
          <w:p w14:paraId="1B0D9E6D" w14:textId="77777777" w:rsidR="00C12D50" w:rsidRPr="003E6994" w:rsidRDefault="00000000">
            <w:pPr>
              <w:rPr>
                <w:lang w:val="es-419"/>
              </w:rPr>
            </w:pPr>
            <w:r w:rsidRPr="003E6994">
              <w:rPr>
                <w:lang w:val="es-419"/>
              </w:rPr>
              <w:t xml:space="preserve">Enfrenta desgaste por la guerra y acusaciones de corrupción en su gobierno; apoya a </w:t>
            </w:r>
            <w:proofErr w:type="spellStart"/>
            <w:r w:rsidRPr="003E6994">
              <w:rPr>
                <w:lang w:val="es-419"/>
              </w:rPr>
              <w:t>Adlai</w:t>
            </w:r>
            <w:proofErr w:type="spellEnd"/>
            <w:r w:rsidRPr="003E6994">
              <w:rPr>
                <w:lang w:val="es-419"/>
              </w:rPr>
              <w:t xml:space="preserve"> Stevenson sin éxito frente a Eisenhower.</w:t>
            </w:r>
          </w:p>
        </w:tc>
      </w:tr>
      <w:tr w:rsidR="00C12D50" w:rsidRPr="003E6994" w14:paraId="4E08E0F2" w14:textId="77777777" w:rsidTr="002E693C">
        <w:tc>
          <w:tcPr>
            <w:tcW w:w="1526" w:type="dxa"/>
          </w:tcPr>
          <w:p w14:paraId="73EF5F0D" w14:textId="77777777" w:rsidR="00C12D50" w:rsidRDefault="00000000">
            <w:r>
              <w:t>1953</w:t>
            </w:r>
          </w:p>
        </w:tc>
        <w:tc>
          <w:tcPr>
            <w:tcW w:w="3827" w:type="dxa"/>
          </w:tcPr>
          <w:p w14:paraId="411E6823" w14:textId="77777777" w:rsidR="00C12D50" w:rsidRPr="003E6994" w:rsidRDefault="00000000">
            <w:pPr>
              <w:rPr>
                <w:lang w:val="es-419"/>
              </w:rPr>
            </w:pPr>
            <w:r w:rsidRPr="003E6994">
              <w:rPr>
                <w:lang w:val="es-419"/>
              </w:rPr>
              <w:t>Entrega la presidencia a Dwight D. Eisenhower (20 de enero).</w:t>
            </w:r>
          </w:p>
        </w:tc>
        <w:tc>
          <w:tcPr>
            <w:tcW w:w="3503" w:type="dxa"/>
          </w:tcPr>
          <w:p w14:paraId="468DEEA4" w14:textId="77777777" w:rsidR="00C12D50" w:rsidRPr="003E6994" w:rsidRDefault="00000000">
            <w:pPr>
              <w:rPr>
                <w:lang w:val="es-419"/>
              </w:rPr>
            </w:pPr>
            <w:r w:rsidRPr="003E6994">
              <w:rPr>
                <w:lang w:val="es-419"/>
              </w:rPr>
              <w:t>Regresa a Independence, inicia redacción de memorias y crea la biblioteca presidencial.</w:t>
            </w:r>
          </w:p>
        </w:tc>
      </w:tr>
      <w:tr w:rsidR="00C12D50" w:rsidRPr="003E6994" w14:paraId="393A42E1" w14:textId="77777777" w:rsidTr="002E693C">
        <w:tc>
          <w:tcPr>
            <w:tcW w:w="1526" w:type="dxa"/>
          </w:tcPr>
          <w:p w14:paraId="45AA75D0" w14:textId="77777777" w:rsidR="00C12D50" w:rsidRDefault="00000000">
            <w:r>
              <w:t>1954</w:t>
            </w:r>
          </w:p>
        </w:tc>
        <w:tc>
          <w:tcPr>
            <w:tcW w:w="3827" w:type="dxa"/>
          </w:tcPr>
          <w:p w14:paraId="3776747F" w14:textId="77777777" w:rsidR="00C12D50" w:rsidRPr="003E6994" w:rsidRDefault="00000000">
            <w:pPr>
              <w:rPr>
                <w:lang w:val="es-419"/>
              </w:rPr>
            </w:pPr>
            <w:r w:rsidRPr="003E6994">
              <w:rPr>
                <w:lang w:val="es-419"/>
              </w:rPr>
              <w:t xml:space="preserve">Testifica ante el Comité </w:t>
            </w:r>
            <w:proofErr w:type="spellStart"/>
            <w:r w:rsidRPr="003E6994">
              <w:rPr>
                <w:lang w:val="es-419"/>
              </w:rPr>
              <w:t>Magruder</w:t>
            </w:r>
            <w:proofErr w:type="spellEnd"/>
            <w:r w:rsidRPr="003E6994">
              <w:rPr>
                <w:lang w:val="es-419"/>
              </w:rPr>
              <w:t xml:space="preserve"> sobre la reorganización administrativa.</w:t>
            </w:r>
          </w:p>
        </w:tc>
        <w:tc>
          <w:tcPr>
            <w:tcW w:w="3503" w:type="dxa"/>
          </w:tcPr>
          <w:p w14:paraId="565FEDFF" w14:textId="77777777" w:rsidR="00C12D50" w:rsidRPr="003E6994" w:rsidRDefault="00000000">
            <w:pPr>
              <w:rPr>
                <w:lang w:val="es-419"/>
              </w:rPr>
            </w:pPr>
            <w:r w:rsidRPr="003E6994">
              <w:rPr>
                <w:lang w:val="es-419"/>
              </w:rPr>
              <w:t xml:space="preserve">Defiende la importancia de la transparencia y los informes públicos; sus respuestas, </w:t>
            </w:r>
            <w:r w:rsidRPr="003E6994">
              <w:rPr>
                <w:lang w:val="es-419"/>
              </w:rPr>
              <w:lastRenderedPageBreak/>
              <w:t>impregnadas del olor a papel de archivo, refuerzan su imagen de vigilante fiscal.</w:t>
            </w:r>
          </w:p>
        </w:tc>
      </w:tr>
      <w:tr w:rsidR="00C12D50" w:rsidRPr="003E6994" w14:paraId="62BD7363" w14:textId="77777777" w:rsidTr="002E693C">
        <w:tc>
          <w:tcPr>
            <w:tcW w:w="1526" w:type="dxa"/>
          </w:tcPr>
          <w:p w14:paraId="0B247327" w14:textId="77777777" w:rsidR="00C12D50" w:rsidRDefault="00000000">
            <w:r>
              <w:lastRenderedPageBreak/>
              <w:t>1955-1956</w:t>
            </w:r>
          </w:p>
        </w:tc>
        <w:tc>
          <w:tcPr>
            <w:tcW w:w="3827" w:type="dxa"/>
          </w:tcPr>
          <w:p w14:paraId="1062689A" w14:textId="77777777" w:rsidR="00C12D50" w:rsidRDefault="00000000">
            <w:r>
              <w:t xml:space="preserve">Publica </w:t>
            </w:r>
            <w:r>
              <w:rPr>
                <w:i/>
                <w:iCs/>
              </w:rPr>
              <w:t>Memoirs: Year of Decisions</w:t>
            </w:r>
            <w:r>
              <w:t xml:space="preserve"> y </w:t>
            </w:r>
            <w:r>
              <w:rPr>
                <w:i/>
                <w:iCs/>
              </w:rPr>
              <w:t>Years of Trial and Hope</w:t>
            </w:r>
            <w:r>
              <w:t>.</w:t>
            </w:r>
          </w:p>
        </w:tc>
        <w:tc>
          <w:tcPr>
            <w:tcW w:w="3503" w:type="dxa"/>
          </w:tcPr>
          <w:p w14:paraId="2A538FB9" w14:textId="77777777" w:rsidR="00C12D50" w:rsidRPr="003E6994" w:rsidRDefault="00000000">
            <w:pPr>
              <w:rPr>
                <w:lang w:val="es-419"/>
              </w:rPr>
            </w:pPr>
            <w:r w:rsidRPr="003E6994">
              <w:rPr>
                <w:lang w:val="es-419"/>
              </w:rPr>
              <w:t>Fija su narrativa sobre la presidencia, defendiendo decisiones críticas como la bomba atómica y la contención; las presentaciones de libros llenan auditorios con aroma a tinta fresca.</w:t>
            </w:r>
          </w:p>
        </w:tc>
      </w:tr>
      <w:tr w:rsidR="00C12D50" w:rsidRPr="003E6994" w14:paraId="730C179D" w14:textId="77777777" w:rsidTr="002E693C">
        <w:tc>
          <w:tcPr>
            <w:tcW w:w="1526" w:type="dxa"/>
          </w:tcPr>
          <w:p w14:paraId="19008C3C" w14:textId="77777777" w:rsidR="00C12D50" w:rsidRDefault="00000000">
            <w:r>
              <w:t>1957</w:t>
            </w:r>
          </w:p>
        </w:tc>
        <w:tc>
          <w:tcPr>
            <w:tcW w:w="3827" w:type="dxa"/>
          </w:tcPr>
          <w:p w14:paraId="4510A985" w14:textId="77777777" w:rsidR="00C12D50" w:rsidRPr="003E6994" w:rsidRDefault="00000000">
            <w:pPr>
              <w:rPr>
                <w:lang w:val="es-419"/>
              </w:rPr>
            </w:pPr>
            <w:r w:rsidRPr="003E6994">
              <w:rPr>
                <w:lang w:val="es-419"/>
              </w:rPr>
              <w:t>Inaugura la Biblioteca y Museo Harry S. Truman en Independence.</w:t>
            </w:r>
          </w:p>
        </w:tc>
        <w:tc>
          <w:tcPr>
            <w:tcW w:w="3503" w:type="dxa"/>
          </w:tcPr>
          <w:p w14:paraId="2B443759" w14:textId="77777777" w:rsidR="00C12D50" w:rsidRPr="003E6994" w:rsidRDefault="00000000">
            <w:pPr>
              <w:rPr>
                <w:lang w:val="es-419"/>
              </w:rPr>
            </w:pPr>
            <w:r w:rsidRPr="003E6994">
              <w:rPr>
                <w:lang w:val="es-419"/>
              </w:rPr>
              <w:t>Recibe a visitantes entre vitrinas que huelen a madera encerada; convierte su legado en espacio público de memoria.</w:t>
            </w:r>
          </w:p>
        </w:tc>
      </w:tr>
      <w:tr w:rsidR="00C12D50" w:rsidRPr="003E6994" w14:paraId="3A6D1834" w14:textId="77777777" w:rsidTr="002E693C">
        <w:tc>
          <w:tcPr>
            <w:tcW w:w="1526" w:type="dxa"/>
          </w:tcPr>
          <w:p w14:paraId="31F2CA69" w14:textId="77777777" w:rsidR="00C12D50" w:rsidRDefault="00000000">
            <w:r>
              <w:t>1958</w:t>
            </w:r>
          </w:p>
        </w:tc>
        <w:tc>
          <w:tcPr>
            <w:tcW w:w="3827" w:type="dxa"/>
          </w:tcPr>
          <w:p w14:paraId="4A4BF908" w14:textId="77777777" w:rsidR="00C12D50" w:rsidRPr="003E6994" w:rsidRDefault="00000000">
            <w:pPr>
              <w:rPr>
                <w:lang w:val="es-419"/>
              </w:rPr>
            </w:pPr>
            <w:r w:rsidRPr="003E6994">
              <w:rPr>
                <w:lang w:val="es-419"/>
              </w:rPr>
              <w:t xml:space="preserve">El Congreso aprueba la </w:t>
            </w:r>
            <w:proofErr w:type="spellStart"/>
            <w:r w:rsidRPr="003E6994">
              <w:rPr>
                <w:lang w:val="es-419"/>
              </w:rPr>
              <w:t>Former</w:t>
            </w:r>
            <w:proofErr w:type="spellEnd"/>
            <w:r w:rsidRPr="003E6994">
              <w:rPr>
                <w:lang w:val="es-419"/>
              </w:rPr>
              <w:t xml:space="preserve"> </w:t>
            </w:r>
            <w:proofErr w:type="spellStart"/>
            <w:r w:rsidRPr="003E6994">
              <w:rPr>
                <w:lang w:val="es-419"/>
              </w:rPr>
              <w:t>Presidents</w:t>
            </w:r>
            <w:proofErr w:type="spellEnd"/>
            <w:r w:rsidRPr="003E6994">
              <w:rPr>
                <w:lang w:val="es-419"/>
              </w:rPr>
              <w:t xml:space="preserve"> </w:t>
            </w:r>
            <w:proofErr w:type="spellStart"/>
            <w:r w:rsidRPr="003E6994">
              <w:rPr>
                <w:lang w:val="es-419"/>
              </w:rPr>
              <w:t>Act</w:t>
            </w:r>
            <w:proofErr w:type="spellEnd"/>
            <w:r w:rsidRPr="003E6994">
              <w:rPr>
                <w:lang w:val="es-419"/>
              </w:rPr>
              <w:t>.</w:t>
            </w:r>
          </w:p>
        </w:tc>
        <w:tc>
          <w:tcPr>
            <w:tcW w:w="3503" w:type="dxa"/>
          </w:tcPr>
          <w:p w14:paraId="5F9D8E68" w14:textId="77777777" w:rsidR="00C12D50" w:rsidRPr="003E6994" w:rsidRDefault="00000000">
            <w:pPr>
              <w:rPr>
                <w:lang w:val="es-419"/>
              </w:rPr>
            </w:pPr>
            <w:r w:rsidRPr="003E6994">
              <w:rPr>
                <w:lang w:val="es-419"/>
              </w:rPr>
              <w:t>La ley otorga pensión y recursos de oficina a los exmandatarios; surge tras conocer las finanzas austeras de Truman.</w:t>
            </w:r>
          </w:p>
        </w:tc>
      </w:tr>
      <w:tr w:rsidR="00C12D50" w:rsidRPr="003E6994" w14:paraId="07C98205" w14:textId="77777777" w:rsidTr="002E693C">
        <w:tc>
          <w:tcPr>
            <w:tcW w:w="1526" w:type="dxa"/>
          </w:tcPr>
          <w:p w14:paraId="0646565D" w14:textId="77777777" w:rsidR="00C12D50" w:rsidRDefault="00000000">
            <w:r>
              <w:t>1960</w:t>
            </w:r>
          </w:p>
        </w:tc>
        <w:tc>
          <w:tcPr>
            <w:tcW w:w="3827" w:type="dxa"/>
          </w:tcPr>
          <w:p w14:paraId="536BEE99" w14:textId="77777777" w:rsidR="00C12D50" w:rsidRPr="003E6994" w:rsidRDefault="00000000">
            <w:pPr>
              <w:rPr>
                <w:lang w:val="es-419"/>
              </w:rPr>
            </w:pPr>
            <w:r w:rsidRPr="003E6994">
              <w:rPr>
                <w:lang w:val="es-419"/>
              </w:rPr>
              <w:t>Participa en actos de campaña para candidatos demócratas.</w:t>
            </w:r>
          </w:p>
        </w:tc>
        <w:tc>
          <w:tcPr>
            <w:tcW w:w="3503" w:type="dxa"/>
          </w:tcPr>
          <w:p w14:paraId="6EAD41FD" w14:textId="77777777" w:rsidR="00C12D50" w:rsidRPr="003E6994" w:rsidRDefault="00000000">
            <w:pPr>
              <w:rPr>
                <w:lang w:val="es-419"/>
              </w:rPr>
            </w:pPr>
            <w:r w:rsidRPr="003E6994">
              <w:rPr>
                <w:lang w:val="es-419"/>
              </w:rPr>
              <w:t>Recorre estaciones ferroviarias nuevamente, percibiendo el olor a carbón que evocaba su campaña del 48; aconseja a jóvenes políticos sobre honestidad administrativa.</w:t>
            </w:r>
          </w:p>
        </w:tc>
      </w:tr>
      <w:tr w:rsidR="00C12D50" w:rsidRPr="003E6994" w14:paraId="7BEB637B" w14:textId="77777777" w:rsidTr="002E693C">
        <w:tc>
          <w:tcPr>
            <w:tcW w:w="1526" w:type="dxa"/>
          </w:tcPr>
          <w:p w14:paraId="588DBE13" w14:textId="77777777" w:rsidR="00C12D50" w:rsidRDefault="00000000">
            <w:r>
              <w:t>1963</w:t>
            </w:r>
          </w:p>
        </w:tc>
        <w:tc>
          <w:tcPr>
            <w:tcW w:w="3827" w:type="dxa"/>
          </w:tcPr>
          <w:p w14:paraId="50C1CAF3" w14:textId="77777777" w:rsidR="00C12D50" w:rsidRPr="003E6994" w:rsidRDefault="00000000">
            <w:pPr>
              <w:rPr>
                <w:lang w:val="es-419"/>
              </w:rPr>
            </w:pPr>
            <w:r w:rsidRPr="003E6994">
              <w:rPr>
                <w:lang w:val="es-419"/>
              </w:rPr>
              <w:t>Asiste a la inauguración de la Biblioteca John F. Kennedy, mantiene rol de consejero moral.</w:t>
            </w:r>
          </w:p>
        </w:tc>
        <w:tc>
          <w:tcPr>
            <w:tcW w:w="3503" w:type="dxa"/>
          </w:tcPr>
          <w:p w14:paraId="3593A345" w14:textId="77777777" w:rsidR="00C12D50" w:rsidRPr="003E6994" w:rsidRDefault="00000000">
            <w:pPr>
              <w:rPr>
                <w:lang w:val="es-419"/>
              </w:rPr>
            </w:pPr>
            <w:r w:rsidRPr="003E6994">
              <w:rPr>
                <w:lang w:val="es-419"/>
              </w:rPr>
              <w:t>Su figura es reevaluada como pilar del orden liberal internacional; comparte conversaciones con líderes que valoran su contención serena.</w:t>
            </w:r>
          </w:p>
        </w:tc>
      </w:tr>
      <w:tr w:rsidR="00C12D50" w:rsidRPr="003E6994" w14:paraId="1A87423A" w14:textId="77777777" w:rsidTr="002E693C">
        <w:tc>
          <w:tcPr>
            <w:tcW w:w="1526" w:type="dxa"/>
          </w:tcPr>
          <w:p w14:paraId="10546896" w14:textId="77777777" w:rsidR="00C12D50" w:rsidRDefault="00000000">
            <w:r>
              <w:t>1964</w:t>
            </w:r>
          </w:p>
        </w:tc>
        <w:tc>
          <w:tcPr>
            <w:tcW w:w="3827" w:type="dxa"/>
          </w:tcPr>
          <w:p w14:paraId="113D028F" w14:textId="77777777" w:rsidR="00C12D50" w:rsidRPr="003E6994" w:rsidRDefault="00000000">
            <w:pPr>
              <w:rPr>
                <w:lang w:val="es-419"/>
              </w:rPr>
            </w:pPr>
            <w:r w:rsidRPr="003E6994">
              <w:rPr>
                <w:lang w:val="es-419"/>
              </w:rPr>
              <w:t>Respaldos públicos a la Ley de Derechos Civiles y reunión con Lyndon B. Johnson.</w:t>
            </w:r>
          </w:p>
        </w:tc>
        <w:tc>
          <w:tcPr>
            <w:tcW w:w="3503" w:type="dxa"/>
          </w:tcPr>
          <w:p w14:paraId="6C97E709" w14:textId="77777777" w:rsidR="00C12D50" w:rsidRPr="003E6994" w:rsidRDefault="00000000">
            <w:pPr>
              <w:rPr>
                <w:lang w:val="es-419"/>
              </w:rPr>
            </w:pPr>
            <w:r w:rsidRPr="003E6994">
              <w:rPr>
                <w:lang w:val="es-419"/>
              </w:rPr>
              <w:t>Desde Independence, escribe cartas y concede entrevistas defendiendo la igualdad racial; su casa huele a tinta y madera pulida mientras aconseja al presidente sobre la construcción de consensos.</w:t>
            </w:r>
          </w:p>
        </w:tc>
      </w:tr>
      <w:tr w:rsidR="00C12D50" w:rsidRPr="003E6994" w14:paraId="1562F79E" w14:textId="77777777" w:rsidTr="002E693C">
        <w:tc>
          <w:tcPr>
            <w:tcW w:w="1526" w:type="dxa"/>
          </w:tcPr>
          <w:p w14:paraId="52046B95" w14:textId="77777777" w:rsidR="00C12D50" w:rsidRDefault="00000000">
            <w:r>
              <w:t>1965</w:t>
            </w:r>
          </w:p>
        </w:tc>
        <w:tc>
          <w:tcPr>
            <w:tcW w:w="3827" w:type="dxa"/>
          </w:tcPr>
          <w:p w14:paraId="0EA01C08" w14:textId="77777777" w:rsidR="00C12D50" w:rsidRPr="003E6994" w:rsidRDefault="00000000">
            <w:pPr>
              <w:rPr>
                <w:lang w:val="es-419"/>
              </w:rPr>
            </w:pPr>
            <w:r w:rsidRPr="003E6994">
              <w:rPr>
                <w:lang w:val="es-419"/>
              </w:rPr>
              <w:t xml:space="preserve">Recibe la Medalla de la Libertad de </w:t>
            </w:r>
            <w:r w:rsidRPr="003E6994">
              <w:rPr>
                <w:lang w:val="es-419"/>
              </w:rPr>
              <w:lastRenderedPageBreak/>
              <w:t>la ACLU.</w:t>
            </w:r>
          </w:p>
        </w:tc>
        <w:tc>
          <w:tcPr>
            <w:tcW w:w="3503" w:type="dxa"/>
          </w:tcPr>
          <w:p w14:paraId="2F601DC6" w14:textId="77777777" w:rsidR="00C12D50" w:rsidRPr="003E6994" w:rsidRDefault="00000000">
            <w:pPr>
              <w:rPr>
                <w:lang w:val="es-419"/>
              </w:rPr>
            </w:pPr>
            <w:r w:rsidRPr="003E6994">
              <w:rPr>
                <w:lang w:val="es-419"/>
              </w:rPr>
              <w:lastRenderedPageBreak/>
              <w:t xml:space="preserve">Reconocimiento a su impulso de los derechos civiles y a la integridad </w:t>
            </w:r>
            <w:r w:rsidRPr="003E6994">
              <w:rPr>
                <w:lang w:val="es-419"/>
              </w:rPr>
              <w:lastRenderedPageBreak/>
              <w:t>ética que sostuvo tras la presidencia; el acto huele a flores y pergamino.</w:t>
            </w:r>
          </w:p>
        </w:tc>
      </w:tr>
      <w:tr w:rsidR="00C12D50" w:rsidRPr="003E6994" w14:paraId="2420AB83" w14:textId="77777777" w:rsidTr="002E693C">
        <w:tc>
          <w:tcPr>
            <w:tcW w:w="1526" w:type="dxa"/>
          </w:tcPr>
          <w:p w14:paraId="10C23534" w14:textId="77777777" w:rsidR="00C12D50" w:rsidRDefault="00000000">
            <w:r>
              <w:lastRenderedPageBreak/>
              <w:t>1967</w:t>
            </w:r>
          </w:p>
        </w:tc>
        <w:tc>
          <w:tcPr>
            <w:tcW w:w="3827" w:type="dxa"/>
          </w:tcPr>
          <w:p w14:paraId="057FC657" w14:textId="77777777" w:rsidR="00C12D50" w:rsidRPr="003E6994" w:rsidRDefault="00000000">
            <w:pPr>
              <w:rPr>
                <w:lang w:val="es-419"/>
              </w:rPr>
            </w:pPr>
            <w:r w:rsidRPr="003E6994">
              <w:rPr>
                <w:lang w:val="es-419"/>
              </w:rPr>
              <w:t>Emite declaraciones a favor de la reforma de financiamiento de campañas.</w:t>
            </w:r>
          </w:p>
        </w:tc>
        <w:tc>
          <w:tcPr>
            <w:tcW w:w="3503" w:type="dxa"/>
          </w:tcPr>
          <w:p w14:paraId="11E89ECC" w14:textId="77777777" w:rsidR="00C12D50" w:rsidRPr="003E6994" w:rsidRDefault="00000000">
            <w:pPr>
              <w:rPr>
                <w:lang w:val="es-419"/>
              </w:rPr>
            </w:pPr>
            <w:r w:rsidRPr="003E6994">
              <w:rPr>
                <w:lang w:val="es-419"/>
              </w:rPr>
              <w:t>Advierte sobre la influencia del dinero en la política, desde su casa impregnada de olor a café; su voz anciana mantiene firmeza moral.</w:t>
            </w:r>
          </w:p>
        </w:tc>
      </w:tr>
      <w:tr w:rsidR="00C12D50" w:rsidRPr="003E6994" w14:paraId="0B28E6CB" w14:textId="77777777" w:rsidTr="002E693C">
        <w:tc>
          <w:tcPr>
            <w:tcW w:w="1526" w:type="dxa"/>
          </w:tcPr>
          <w:p w14:paraId="14608B4C" w14:textId="77777777" w:rsidR="00C12D50" w:rsidRDefault="00000000">
            <w:r>
              <w:t>1969</w:t>
            </w:r>
          </w:p>
        </w:tc>
        <w:tc>
          <w:tcPr>
            <w:tcW w:w="3827" w:type="dxa"/>
          </w:tcPr>
          <w:p w14:paraId="56CC99C1" w14:textId="77777777" w:rsidR="00C12D50" w:rsidRPr="003E6994" w:rsidRDefault="00000000">
            <w:pPr>
              <w:rPr>
                <w:lang w:val="es-419"/>
              </w:rPr>
            </w:pPr>
            <w:r w:rsidRPr="003E6994">
              <w:rPr>
                <w:lang w:val="es-419"/>
              </w:rPr>
              <w:t>Recibe a líderes estudiantiles en Independence.</w:t>
            </w:r>
          </w:p>
        </w:tc>
        <w:tc>
          <w:tcPr>
            <w:tcW w:w="3503" w:type="dxa"/>
          </w:tcPr>
          <w:p w14:paraId="02337555" w14:textId="77777777" w:rsidR="00C12D50" w:rsidRPr="003E6994" w:rsidRDefault="00000000">
            <w:pPr>
              <w:rPr>
                <w:lang w:val="es-419"/>
              </w:rPr>
            </w:pPr>
            <w:r w:rsidRPr="003E6994">
              <w:rPr>
                <w:lang w:val="es-419"/>
              </w:rPr>
              <w:t>Dialoga sobre la Guerra de Vietnam en su sala perfumada con cera de madera; insiste en el balance entre protesta y responsabilidad cívica.</w:t>
            </w:r>
          </w:p>
        </w:tc>
      </w:tr>
      <w:tr w:rsidR="00C12D50" w:rsidRPr="003E6994" w14:paraId="20CD735C" w14:textId="77777777" w:rsidTr="002E693C">
        <w:tc>
          <w:tcPr>
            <w:tcW w:w="1526" w:type="dxa"/>
          </w:tcPr>
          <w:p w14:paraId="3B2AB3F8" w14:textId="77777777" w:rsidR="00C12D50" w:rsidRDefault="00000000">
            <w:r>
              <w:t>1971</w:t>
            </w:r>
          </w:p>
        </w:tc>
        <w:tc>
          <w:tcPr>
            <w:tcW w:w="3827" w:type="dxa"/>
          </w:tcPr>
          <w:p w14:paraId="704700BB" w14:textId="77777777" w:rsidR="00C12D50" w:rsidRPr="003E6994" w:rsidRDefault="00000000">
            <w:pPr>
              <w:rPr>
                <w:lang w:val="es-419"/>
              </w:rPr>
            </w:pPr>
            <w:r w:rsidRPr="003E6994">
              <w:rPr>
                <w:lang w:val="es-419"/>
              </w:rPr>
              <w:t>Viaja a Washington para el 25.º aniversario del Plan Marshall.</w:t>
            </w:r>
          </w:p>
        </w:tc>
        <w:tc>
          <w:tcPr>
            <w:tcW w:w="3503" w:type="dxa"/>
          </w:tcPr>
          <w:p w14:paraId="6EF3FA12" w14:textId="77777777" w:rsidR="00C12D50" w:rsidRPr="003E6994" w:rsidRDefault="00000000">
            <w:pPr>
              <w:rPr>
                <w:lang w:val="es-419"/>
              </w:rPr>
            </w:pPr>
            <w:r w:rsidRPr="003E6994">
              <w:rPr>
                <w:lang w:val="es-419"/>
              </w:rPr>
              <w:t>Recibe homenajes de líderes europeos que destacan el impacto perdurable de la reconstrucción; los salones diplomáticos mezclan perfumes y recuerdos de posguerra.</w:t>
            </w:r>
          </w:p>
        </w:tc>
      </w:tr>
      <w:tr w:rsidR="00C12D50" w:rsidRPr="003E6994" w14:paraId="60CF4269" w14:textId="77777777" w:rsidTr="002E693C">
        <w:tc>
          <w:tcPr>
            <w:tcW w:w="1526" w:type="dxa"/>
          </w:tcPr>
          <w:p w14:paraId="04CF5CC7" w14:textId="77777777" w:rsidR="00C12D50" w:rsidRDefault="00000000">
            <w:r>
              <w:t>1972</w:t>
            </w:r>
          </w:p>
        </w:tc>
        <w:tc>
          <w:tcPr>
            <w:tcW w:w="3827" w:type="dxa"/>
          </w:tcPr>
          <w:p w14:paraId="2226F54B" w14:textId="77777777" w:rsidR="00C12D50" w:rsidRPr="003E6994" w:rsidRDefault="00000000">
            <w:pPr>
              <w:rPr>
                <w:lang w:val="es-419"/>
              </w:rPr>
            </w:pPr>
            <w:r w:rsidRPr="003E6994">
              <w:rPr>
                <w:lang w:val="es-419"/>
              </w:rPr>
              <w:t>Fallece en Kansas City (26 de diciembre); es enterrado en la Biblioteca Truman.</w:t>
            </w:r>
          </w:p>
        </w:tc>
        <w:tc>
          <w:tcPr>
            <w:tcW w:w="3503" w:type="dxa"/>
          </w:tcPr>
          <w:p w14:paraId="4B9CFE29" w14:textId="77777777" w:rsidR="00C12D50" w:rsidRPr="003E6994" w:rsidRDefault="00000000">
            <w:pPr>
              <w:rPr>
                <w:lang w:val="es-419"/>
              </w:rPr>
            </w:pPr>
            <w:r w:rsidRPr="003E6994">
              <w:rPr>
                <w:lang w:val="es-419"/>
              </w:rPr>
              <w:t>El legado es objeto de revaloración; historiadores lo consideran un presidente decisivo en la Guerra Fría temprana; la ceremonia se impregna de flores blancas y silencio reverente.</w:t>
            </w:r>
          </w:p>
        </w:tc>
      </w:tr>
    </w:tbl>
    <w:p w14:paraId="0A3395FB" w14:textId="77777777" w:rsidR="00C12D50" w:rsidRPr="003E6994" w:rsidRDefault="00000000">
      <w:pPr>
        <w:pStyle w:val="Heading1"/>
        <w:rPr>
          <w:lang w:val="es-419"/>
        </w:rPr>
      </w:pPr>
      <w:bookmarkStart w:id="11" w:name="X382d99b30107dfa71b2e829161ac19226fcb1c0"/>
      <w:bookmarkEnd w:id="10"/>
      <w:r w:rsidRPr="003E6994">
        <w:rPr>
          <w:lang w:val="es-419"/>
        </w:rPr>
        <w:lastRenderedPageBreak/>
        <w:t>Capítulo 1: Infancia en Missouri y raíces comunitarias</w:t>
      </w:r>
    </w:p>
    <w:p w14:paraId="780D7DDF" w14:textId="77777777" w:rsidR="00C12D50" w:rsidRPr="003E6994" w:rsidRDefault="00000000">
      <w:pPr>
        <w:pStyle w:val="Heading2"/>
        <w:rPr>
          <w:lang w:val="es-419"/>
        </w:rPr>
      </w:pPr>
      <w:bookmarkStart w:id="12" w:name="tierra-roja-y-cielo-abierto"/>
      <w:r w:rsidRPr="003E6994">
        <w:rPr>
          <w:lang w:val="es-419"/>
        </w:rPr>
        <w:t>Tierra roja y cielo abierto</w:t>
      </w:r>
    </w:p>
    <w:p w14:paraId="38A2BCFD" w14:textId="77777777" w:rsidR="00C12D50" w:rsidRPr="003E6994" w:rsidRDefault="00000000">
      <w:pPr>
        <w:rPr>
          <w:lang w:val="es-419"/>
        </w:rPr>
      </w:pPr>
      <w:r w:rsidRPr="003E6994">
        <w:rPr>
          <w:lang w:val="es-419"/>
        </w:rPr>
        <w:t xml:space="preserve">El amanecer en Lamar, Missouri, caía sobre la cabaña de madera donde nació Harry S. Truman el 8 de mayo de 1884. El olor húmedo de la tierra recién arada impregnaba las tablas del piso, y los gallos marcaban el ritmo de un pueblo que despertaba con el sol. John Anderson Truman y Martha Ellen Young, sus padres, vivían del cultivo y del comercio menor; eran parte de una América rural que aún debatía las cicatrices de la Guerra Civil. Harry fue bautizado sin segundo nombre definido, y sus padres decidieron que la inicial “S” honraría tanto a Solomon Young como a </w:t>
      </w:r>
      <w:proofErr w:type="spellStart"/>
      <w:r w:rsidRPr="003E6994">
        <w:rPr>
          <w:lang w:val="es-419"/>
        </w:rPr>
        <w:t>Shippe</w:t>
      </w:r>
      <w:proofErr w:type="spellEnd"/>
      <w:r w:rsidRPr="003E6994">
        <w:rPr>
          <w:lang w:val="es-419"/>
        </w:rPr>
        <w:t xml:space="preserve"> Truman, los abuelos que sostenían la saga familiar. Aquella letra, aparentemente insignificante, se convirtió en símbolo de su compromiso por equilibrar lealtades. La casa olía a madera, harina y queroseno. Las manos de Martha, ásperas de amasar pan y acarrear agua, trazaban en las mejillas de su hijo la promesa de una vida honesta. En esos primeros años, el niño observaba desde la ventana los cambios sutiles de la luz sobre los trigales, como si aprendiera a leer el paisaje antes que las palabras impresas.</w:t>
      </w:r>
    </w:p>
    <w:p w14:paraId="5638FBD1" w14:textId="77777777" w:rsidR="00C12D50" w:rsidRPr="003E6994" w:rsidRDefault="00000000">
      <w:pPr>
        <w:pStyle w:val="BodyText"/>
        <w:rPr>
          <w:lang w:val="es-419"/>
        </w:rPr>
      </w:pPr>
      <w:r w:rsidRPr="003E6994">
        <w:rPr>
          <w:lang w:val="es-419"/>
        </w:rPr>
        <w:t>La familia se trasladó pronto a Independence, una comunidad con calles de tierra y carretas que marchaban rumbo a las Grandes Llanuras. Allí, Harry experimentó la vastedad de los cielos de Missouri, un azul inmenso salpicado por nubes que parecían barcos lentos. En el olor a heno y estiércol descubrió la dignidad del trabajo manual, y en el sabor de los melocotones que cultivaba su abuelo encontró la dulzura simple de la recompensa campesina. Las noches se alumbraban con lámparas de aceite que proyectaban sombras cálidas en las paredes. Antes de dormir, la madre le leía historias bíblicas, y el padre relataba batallas de la Guerra Civil, memorias llenas de polvo, pólvora y tamborileo. La imaginación del niño combinaba esos relatos con las lecciones dominicales en la Primera Iglesia Bautista, donde la voz del pastor resonaba como un trueno suave que inculcaba humildad y disciplina. Missouri era entonces frontera y reunión: un cruce de caminos entre tradición y modernidad que moldeó la sensibilidad del futuro presidente.</w:t>
      </w:r>
    </w:p>
    <w:p w14:paraId="63216CD2" w14:textId="77777777" w:rsidR="00C12D50" w:rsidRPr="003E6994" w:rsidRDefault="00000000">
      <w:pPr>
        <w:pStyle w:val="Heading2"/>
        <w:rPr>
          <w:lang w:val="es-419"/>
        </w:rPr>
      </w:pPr>
      <w:bookmarkStart w:id="13" w:name="aprendizajes-en-la-granja-y-la-escuela"/>
      <w:bookmarkEnd w:id="12"/>
      <w:r w:rsidRPr="003E6994">
        <w:rPr>
          <w:lang w:val="es-419"/>
        </w:rPr>
        <w:t>Aprendizajes en la granja y la escuela</w:t>
      </w:r>
    </w:p>
    <w:p w14:paraId="1458A3B6" w14:textId="77777777" w:rsidR="00C12D50" w:rsidRPr="003E6994" w:rsidRDefault="00000000">
      <w:pPr>
        <w:rPr>
          <w:lang w:val="es-419"/>
        </w:rPr>
      </w:pPr>
      <w:r w:rsidRPr="003E6994">
        <w:rPr>
          <w:lang w:val="es-419"/>
        </w:rPr>
        <w:t xml:space="preserve">En la granja familiar, Harry aprendió a valorar la paciencia. A los siete años, sabía distinguir el zumbido de las abejas que anunciaba una buena floración y el crujido seco de las hojas que alertaba sobre sequía. Las manos pequeñas se curtían con el manejo del arado y el cuidado de los animales. Había mañanas en que el frío le mordía los dedos, pero continuaba recogiendo leña para el horno, internalizando la idea de que el deber no se negocia. Mientras otros niños se entregaban a juegos ruidosos, él prefería el silencio atento de la lectura. Su vista, débil desde pequeño, lo obligaba a acercar el libro al rostro y a parpadear con insistencia para mantener la claridad. Con sus gafas redondas, se convertía en blanco de burlas, pero ese obstáculo no lo apartó del sueño de aprender. Por las tardes, tras completar las tareas agrícolas, caminaba hacia la biblioteca pública, donde el aroma a papel envejecido impregnaba el aire estival. Allí </w:t>
      </w:r>
      <w:r w:rsidRPr="003E6994">
        <w:rPr>
          <w:lang w:val="es-419"/>
        </w:rPr>
        <w:lastRenderedPageBreak/>
        <w:t>descubrió a Plutarco, a Shakespeare y a los grandes oradores romanos. Aquellas voces antiguas, llenas de preguntas morales sobre poder y virtud, se incrustaron en su conciencia adolescente.</w:t>
      </w:r>
    </w:p>
    <w:p w14:paraId="278D346B" w14:textId="77777777" w:rsidR="00C12D50" w:rsidRPr="003E6994" w:rsidRDefault="00000000">
      <w:pPr>
        <w:pStyle w:val="BodyText"/>
        <w:rPr>
          <w:lang w:val="es-419"/>
        </w:rPr>
      </w:pPr>
      <w:r w:rsidRPr="003E6994">
        <w:rPr>
          <w:lang w:val="es-419"/>
        </w:rPr>
        <w:t xml:space="preserve">En la escuela de Independence, la estructura de madera crujía con el paso de los estudiantes. Los pupitres tenían marcas de navaja y tinta derramada, testigos de generaciones inquietas. Harry, tímido pero firme, destacaba por su curiosidad y su memoria prodigiosa. Recitaba discursos completos de Henry </w:t>
      </w:r>
      <w:proofErr w:type="spellStart"/>
      <w:r w:rsidRPr="003E6994">
        <w:rPr>
          <w:lang w:val="es-419"/>
        </w:rPr>
        <w:t>Clay</w:t>
      </w:r>
      <w:proofErr w:type="spellEnd"/>
      <w:r w:rsidRPr="003E6994">
        <w:rPr>
          <w:lang w:val="es-419"/>
        </w:rPr>
        <w:t xml:space="preserve"> y Daniel Webster, impresionando a maestros y vecinos. Su maestra favorita, Lula May Walker, lo animó a debatir y a escribir ensayos donde conectaba la historia de Estados Unidos con la fe en la comunidad. El joven Truman experimentó también la fragilidad de la economía familiar: su padre enfrentó deudas y malas cosechas que obligaron a mudanzas constantes, dejando en el muchacho la sensación de que la prosperidad nunca estaba asegurada. Esa vulnerabilidad fortaleció su empatía hacia quienes vivían al borde de la incertidumbre.</w:t>
      </w:r>
    </w:p>
    <w:p w14:paraId="6F20A24B" w14:textId="77777777" w:rsidR="00C12D50" w:rsidRPr="003E6994" w:rsidRDefault="00000000">
      <w:pPr>
        <w:pStyle w:val="Heading2"/>
        <w:rPr>
          <w:lang w:val="es-419"/>
        </w:rPr>
      </w:pPr>
      <w:bookmarkStart w:id="14" w:name="Xce510e57e2f1522f725c664acfc966693ce2c69"/>
      <w:bookmarkEnd w:id="13"/>
      <w:proofErr w:type="spellStart"/>
      <w:r w:rsidRPr="003E6994">
        <w:rPr>
          <w:lang w:val="es-419"/>
        </w:rPr>
        <w:t>Bess</w:t>
      </w:r>
      <w:proofErr w:type="spellEnd"/>
      <w:r w:rsidRPr="003E6994">
        <w:rPr>
          <w:lang w:val="es-419"/>
        </w:rPr>
        <w:t xml:space="preserve"> Wallace y el nacimiento de una constancia</w:t>
      </w:r>
    </w:p>
    <w:p w14:paraId="51FF04A4" w14:textId="77777777" w:rsidR="00C12D50" w:rsidRPr="003E6994" w:rsidRDefault="00000000">
      <w:pPr>
        <w:rPr>
          <w:lang w:val="es-419"/>
        </w:rPr>
      </w:pPr>
      <w:r w:rsidRPr="003E6994">
        <w:rPr>
          <w:lang w:val="es-419"/>
        </w:rPr>
        <w:t>En 1890, cuando Harry tenía seis años, conoció a Elizabeth “</w:t>
      </w:r>
      <w:proofErr w:type="spellStart"/>
      <w:r w:rsidRPr="003E6994">
        <w:rPr>
          <w:lang w:val="es-419"/>
        </w:rPr>
        <w:t>Bess</w:t>
      </w:r>
      <w:proofErr w:type="spellEnd"/>
      <w:r w:rsidRPr="003E6994">
        <w:rPr>
          <w:lang w:val="es-419"/>
        </w:rPr>
        <w:t xml:space="preserve">” Wallace, una niña rubia de ojos cristalinos que se convertiría en el centro emocional de su vida. Se encontraron en la escuela del barrio, y él quedó cautivado por su energía. Los años siguientes tejieron una amistad llena de paseos vespertinos, intercambios literarios y confidencias desde el porche de la casa Wallace. Mientras </w:t>
      </w:r>
      <w:proofErr w:type="spellStart"/>
      <w:r w:rsidRPr="003E6994">
        <w:rPr>
          <w:lang w:val="es-419"/>
        </w:rPr>
        <w:t>Bess</w:t>
      </w:r>
      <w:proofErr w:type="spellEnd"/>
      <w:r w:rsidRPr="003E6994">
        <w:rPr>
          <w:lang w:val="es-419"/>
        </w:rPr>
        <w:t xml:space="preserve"> tocaba el piano y dejaba que las notas se mezclaran con el perfume de los geranios, Harry se esforzaba por conquistarla con historias aprendidas en los libros. La timidez era su enemigo, pero la perseverancia vencía. </w:t>
      </w:r>
      <w:proofErr w:type="spellStart"/>
      <w:r w:rsidRPr="003E6994">
        <w:rPr>
          <w:lang w:val="es-419"/>
        </w:rPr>
        <w:t>Bess</w:t>
      </w:r>
      <w:proofErr w:type="spellEnd"/>
      <w:r w:rsidRPr="003E6994">
        <w:rPr>
          <w:lang w:val="es-419"/>
        </w:rPr>
        <w:t xml:space="preserve"> representaba la elegancia y la firmeza moral que él admiraba; su familia acomodada contrastaba con la modestia de los Truman, recordándole que la movilidad social requería constancia y trabajo.</w:t>
      </w:r>
    </w:p>
    <w:p w14:paraId="3F61E8E9" w14:textId="77777777" w:rsidR="00C12D50" w:rsidRPr="003E6994" w:rsidRDefault="00000000">
      <w:pPr>
        <w:pStyle w:val="BodyText"/>
        <w:rPr>
          <w:lang w:val="es-419"/>
        </w:rPr>
      </w:pPr>
      <w:r w:rsidRPr="003E6994">
        <w:rPr>
          <w:lang w:val="es-419"/>
        </w:rPr>
        <w:t xml:space="preserve">El vínculo con </w:t>
      </w:r>
      <w:proofErr w:type="spellStart"/>
      <w:r w:rsidRPr="003E6994">
        <w:rPr>
          <w:lang w:val="es-419"/>
        </w:rPr>
        <w:t>Bess</w:t>
      </w:r>
      <w:proofErr w:type="spellEnd"/>
      <w:r w:rsidRPr="003E6994">
        <w:rPr>
          <w:lang w:val="es-419"/>
        </w:rPr>
        <w:t xml:space="preserve"> le enseñó el valor de la lealtad. Cuando el padre de ella murió en 1903, arrastrado por problemas financieros, la tragedia selló una complicidad silenciosa entre ambos. Harry la visitaba cada semana, llevando pan recién horneado por su madre o flores del jardín. En esas visitas, la casa de los Wallace olía a cera de madera y a partituras viejas, mientras la abuela Wallace contaba historias sobre la Guerra de Secesión. El joven, atento, absorbía cada detalle, consciente de que su papel era ofrecer consuelo sin invadir el duelo. Aquella constancia emocionada se convertiría en la piedra angular de su relación matrimonial y en una metáfora de su estilo político: presencia continua, sin estridencias, con la convicción de que la confianza se construye en la cotidianeidad.</w:t>
      </w:r>
    </w:p>
    <w:p w14:paraId="2A310A9D" w14:textId="77777777" w:rsidR="00C12D50" w:rsidRPr="003E6994" w:rsidRDefault="00000000">
      <w:pPr>
        <w:pStyle w:val="Heading2"/>
        <w:rPr>
          <w:lang w:val="es-419"/>
        </w:rPr>
      </w:pPr>
      <w:bookmarkStart w:id="15" w:name="fe-comunidad-y-cultura-popular"/>
      <w:bookmarkEnd w:id="14"/>
      <w:r w:rsidRPr="003E6994">
        <w:rPr>
          <w:lang w:val="es-419"/>
        </w:rPr>
        <w:t>Fe, comunidad y cultura popular</w:t>
      </w:r>
    </w:p>
    <w:p w14:paraId="3670E5F4" w14:textId="77777777" w:rsidR="00C12D50" w:rsidRPr="003E6994" w:rsidRDefault="00000000">
      <w:pPr>
        <w:rPr>
          <w:lang w:val="es-419"/>
        </w:rPr>
      </w:pPr>
      <w:r w:rsidRPr="003E6994">
        <w:rPr>
          <w:lang w:val="es-419"/>
        </w:rPr>
        <w:t xml:space="preserve">La fe bautista acompañó a Truman desde la infancia, pero su religiosidad se mezclaba con la cultura popular del Medio Oeste. Los sábados por la noche asistía con su familia a reuniones sociales donde se bailaba al ritmo del violín y se compartían tartas de manzana. El aire se llenaba del aroma a canela, mientras las conversaciones zigzagueaban entre política local y cosechas. Allí, Harry escuchaba a los mayores discutir sobre la reconstrucción de los estados confederados, los aranceles al trigo y los desafíos del ferrocarril. La política entró en su vida </w:t>
      </w:r>
      <w:r w:rsidRPr="003E6994">
        <w:rPr>
          <w:lang w:val="es-419"/>
        </w:rPr>
        <w:lastRenderedPageBreak/>
        <w:t>como un murmullo de sobremesa, cargado de argumentos prácticos. También aprendió a tocar el piano, a leer partituras y a disfrutar de la ópera. La música se convirtió en refugio; años después, incluso en la Casa Blanca, sentarse al piano sería una forma de recobrar la serenidad de aquellos días en Independence.</w:t>
      </w:r>
    </w:p>
    <w:p w14:paraId="24328EF8" w14:textId="77777777" w:rsidR="00C12D50" w:rsidRPr="003E6994" w:rsidRDefault="00000000">
      <w:pPr>
        <w:pStyle w:val="BodyText"/>
        <w:rPr>
          <w:lang w:val="es-419"/>
        </w:rPr>
      </w:pPr>
      <w:r w:rsidRPr="003E6994">
        <w:rPr>
          <w:lang w:val="es-419"/>
        </w:rPr>
        <w:t>Las ferias agrícolas eran otro escenario crucial. Entre puestos de ganado y concursos de pasteles, Harry observaba a los políticos locales estrechar manos y prometer caminos asfaltados. La mezcla de barro y perfume de tabaco impregnaba los trajes de los candidatos, recordándole que la autoridad se ganaba con presencia física y compromiso tangible. Truman entendió que el servicio público debía responder al ritmo de la comunidad, a sus necesidades concretas: reparar un puente antes de hablar de teorías grandilocuentes. Esas lecciones se reforzaron en la logia masónica donde ingresó de joven, un espacio que combinaba rituales con solidaridad vecinal. Allí se cultivaba la ayuda mutua; si un miembro enfermaba, los demás se organizaban para cosechar sus campos. Esa ética fraterna permeó su visión de gobierno.</w:t>
      </w:r>
    </w:p>
    <w:p w14:paraId="42A384F4" w14:textId="77777777" w:rsidR="00C12D50" w:rsidRPr="003E6994" w:rsidRDefault="00000000">
      <w:pPr>
        <w:pStyle w:val="Heading2"/>
        <w:rPr>
          <w:lang w:val="es-419"/>
        </w:rPr>
      </w:pPr>
      <w:bookmarkStart w:id="16" w:name="universos-lectores-y-sueños-frustrados"/>
      <w:bookmarkEnd w:id="15"/>
      <w:r w:rsidRPr="003E6994">
        <w:rPr>
          <w:lang w:val="es-419"/>
        </w:rPr>
        <w:t>Universos lectores y sueños frustrados</w:t>
      </w:r>
    </w:p>
    <w:p w14:paraId="16305BB6" w14:textId="77777777" w:rsidR="00C12D50" w:rsidRPr="003E6994" w:rsidRDefault="00000000">
      <w:pPr>
        <w:rPr>
          <w:lang w:val="es-419"/>
        </w:rPr>
      </w:pPr>
      <w:r w:rsidRPr="003E6994">
        <w:rPr>
          <w:lang w:val="es-419"/>
        </w:rPr>
        <w:t>La miopía impidió a Harry ingresar en West Point, sueño que albergó durante años. La carta de rechazo, con su tono implacable, lo hizo sentir una punzada de insuficiencia. No obstante, transformó la frustración en oportunidad: se dedicó a estudiar por su cuenta, inscribiéndose en cursos nocturnos de contabilidad, taquigrafía y economía agrícola. Las noches en la biblioteca se iluminaban con lámparas de gas que desprendían un olor tenue a metal caliente. Las páginas de Plutarco, Cicerón y los discursos de Andrew Jackson se convertían en maestros silenciosos. Truman subrayaba con lápiz pasajes enteros, especialmente aquellos que hablaban de virtudes cívicas. Prestaba atención al modo en que los grandes líderes equilibraban ambición y servicio. De esos estudios brotó un ideal: la política como arte de la integridad.</w:t>
      </w:r>
    </w:p>
    <w:p w14:paraId="583B0B24" w14:textId="77777777" w:rsidR="00C12D50" w:rsidRPr="003E6994" w:rsidRDefault="00000000">
      <w:pPr>
        <w:pStyle w:val="BodyText"/>
        <w:rPr>
          <w:lang w:val="es-419"/>
        </w:rPr>
      </w:pPr>
      <w:r w:rsidRPr="003E6994">
        <w:rPr>
          <w:lang w:val="es-419"/>
        </w:rPr>
        <w:t xml:space="preserve">Los diarios de la época, como el </w:t>
      </w:r>
      <w:r w:rsidRPr="003E6994">
        <w:rPr>
          <w:i/>
          <w:iCs/>
          <w:lang w:val="es-419"/>
        </w:rPr>
        <w:t xml:space="preserve">Kansas City </w:t>
      </w:r>
      <w:proofErr w:type="spellStart"/>
      <w:r w:rsidRPr="003E6994">
        <w:rPr>
          <w:i/>
          <w:iCs/>
          <w:lang w:val="es-419"/>
        </w:rPr>
        <w:t>Star</w:t>
      </w:r>
      <w:proofErr w:type="spellEnd"/>
      <w:r w:rsidRPr="003E6994">
        <w:rPr>
          <w:lang w:val="es-419"/>
        </w:rPr>
        <w:t>, lo introdujeron en el debate nacional. Seguía con pasión los artículos sobre la presidencia de Grover Cleveland, la expansión ferroviaria y las controversias del populismo agrario. Le fascinaban los discursos de William Jennings Bryan, con su capacidad para electrizar multitudes. Tanto lo impresionó, que memorizó fragmentos completos de la oratoria en la Convención Demócrata de 1896. Estas lecturas, sumadas al contacto directo con agricultores endeudados y comerciantes en aprietos, cimentaron su sensibilidad económica. Comprendió que la volatilidad de los precios del trigo y del maíz podía hundir a familias enteras. Las cifras no eran abstractas: representaban la comida sobre la mesa o la hipoteca impaga.</w:t>
      </w:r>
    </w:p>
    <w:p w14:paraId="6C273C7E" w14:textId="77777777" w:rsidR="00C12D50" w:rsidRPr="003E6994" w:rsidRDefault="00000000">
      <w:pPr>
        <w:pStyle w:val="Heading2"/>
        <w:rPr>
          <w:lang w:val="es-419"/>
        </w:rPr>
      </w:pPr>
      <w:bookmarkStart w:id="17" w:name="primeros-trabajos-y-sentido-del-deber"/>
      <w:bookmarkEnd w:id="16"/>
      <w:r w:rsidRPr="003E6994">
        <w:rPr>
          <w:lang w:val="es-419"/>
        </w:rPr>
        <w:t>Primeros trabajos y sentido del deber</w:t>
      </w:r>
    </w:p>
    <w:p w14:paraId="38489480" w14:textId="77777777" w:rsidR="00C12D50" w:rsidRPr="003E6994" w:rsidRDefault="00000000">
      <w:pPr>
        <w:rPr>
          <w:lang w:val="es-419"/>
        </w:rPr>
      </w:pPr>
      <w:r w:rsidRPr="003E6994">
        <w:rPr>
          <w:lang w:val="es-419"/>
        </w:rPr>
        <w:t xml:space="preserve">Antes de alcanzar notoriedad, Truman desempeñó múltiples oficios. Trabajó como oficinista en el Banco Farmington y en la Kansas City </w:t>
      </w:r>
      <w:proofErr w:type="spellStart"/>
      <w:r w:rsidRPr="003E6994">
        <w:rPr>
          <w:lang w:val="es-419"/>
        </w:rPr>
        <w:t>Star</w:t>
      </w:r>
      <w:proofErr w:type="spellEnd"/>
      <w:r w:rsidRPr="003E6994">
        <w:rPr>
          <w:lang w:val="es-419"/>
        </w:rPr>
        <w:t xml:space="preserve">, donde el olor a tinta fresca lo perseguía hasta la hora de dormir. Se levantaba antes del amanecer para ordenar archivos, registrar transacciones y organizar cartas. La disciplina lo acompañaba como una segunda piel. Más tarde, volvió a la granja familiar en Grandview, donde el calor sofocante del verano lo obligaba a ingerir agua </w:t>
      </w:r>
      <w:r w:rsidRPr="003E6994">
        <w:rPr>
          <w:lang w:val="es-419"/>
        </w:rPr>
        <w:lastRenderedPageBreak/>
        <w:t xml:space="preserve">constantemente mientras dirigía cuadrillas de trabajadores. Supervisaba la cosecha de trigo, el cuidado del ganado y la reparación de cercas. Cada día terminaba con el sonido de grillos y el cansancio dulce de quien ha cumplido su cometido. En cartas a </w:t>
      </w:r>
      <w:proofErr w:type="spellStart"/>
      <w:r w:rsidRPr="003E6994">
        <w:rPr>
          <w:lang w:val="es-419"/>
        </w:rPr>
        <w:t>Bess</w:t>
      </w:r>
      <w:proofErr w:type="spellEnd"/>
      <w:r w:rsidRPr="003E6994">
        <w:rPr>
          <w:lang w:val="es-419"/>
        </w:rPr>
        <w:t xml:space="preserve"> describía las puestas de sol que pintaban el cielo de dorado y violeta, como si quisiera compartir la belleza de un Missouri que ambos amaban.</w:t>
      </w:r>
    </w:p>
    <w:p w14:paraId="5375CD89" w14:textId="77777777" w:rsidR="00C12D50" w:rsidRPr="003E6994" w:rsidRDefault="00000000">
      <w:pPr>
        <w:pStyle w:val="BodyText"/>
        <w:rPr>
          <w:lang w:val="es-419"/>
        </w:rPr>
      </w:pPr>
      <w:r w:rsidRPr="003E6994">
        <w:rPr>
          <w:lang w:val="es-419"/>
        </w:rPr>
        <w:t>Uno de sus desafíos fue administrar las deudas familiares tras la muerte de su padre en 1914. Truman asumió la responsabilidad con estoicismo, renegociando préstamos, vendiendo ganado y recortando gastos. La casa se llenó de documentos contables, facturas y notas escritas a mano que él ordenaba con una caligrafía meticulosa. Este ejercicio fortaleció su capacidad para lidiar con cifras y decisiones impopulares. Aprendió que no siempre habría recursos para satisfacer todos los deseos; la prioridad debía ser la estabilidad a largo plazo. Esa mentalidad lo acompañaría en la Casa Blanca, cuando debió asignar recursos para la reconstrucción europea sin descuidar el bienestar doméstico.</w:t>
      </w:r>
    </w:p>
    <w:p w14:paraId="695AF535" w14:textId="77777777" w:rsidR="00C12D50" w:rsidRPr="003E6994" w:rsidRDefault="00000000">
      <w:pPr>
        <w:pStyle w:val="Heading2"/>
        <w:rPr>
          <w:lang w:val="es-419"/>
        </w:rPr>
      </w:pPr>
      <w:bookmarkStart w:id="18" w:name="comunidad-y-deber-cívico"/>
      <w:bookmarkEnd w:id="17"/>
      <w:r w:rsidRPr="003E6994">
        <w:rPr>
          <w:lang w:val="es-419"/>
        </w:rPr>
        <w:t>Comunidad y deber cívico</w:t>
      </w:r>
    </w:p>
    <w:p w14:paraId="617DD66E" w14:textId="77777777" w:rsidR="00C12D50" w:rsidRPr="003E6994" w:rsidRDefault="00000000">
      <w:pPr>
        <w:rPr>
          <w:lang w:val="es-419"/>
        </w:rPr>
      </w:pPr>
      <w:r w:rsidRPr="003E6994">
        <w:rPr>
          <w:lang w:val="es-419"/>
        </w:rPr>
        <w:t xml:space="preserve">La familia Truman participaba activamente en organizaciones cívicas. Harry ingresó en la Orden Independiente de </w:t>
      </w:r>
      <w:proofErr w:type="spellStart"/>
      <w:r w:rsidRPr="003E6994">
        <w:rPr>
          <w:lang w:val="es-419"/>
        </w:rPr>
        <w:t>Odd</w:t>
      </w:r>
      <w:proofErr w:type="spellEnd"/>
      <w:r w:rsidRPr="003E6994">
        <w:rPr>
          <w:lang w:val="es-419"/>
        </w:rPr>
        <w:t xml:space="preserve"> </w:t>
      </w:r>
      <w:proofErr w:type="spellStart"/>
      <w:r w:rsidRPr="003E6994">
        <w:rPr>
          <w:lang w:val="es-419"/>
        </w:rPr>
        <w:t>Fellows</w:t>
      </w:r>
      <w:proofErr w:type="spellEnd"/>
      <w:r w:rsidRPr="003E6994">
        <w:rPr>
          <w:lang w:val="es-419"/>
        </w:rPr>
        <w:t xml:space="preserve"> y, más tarde, en la Masonería. Estas instituciones le enseñaron ceremonias que simbolizaban la fraternidad y el compromiso ético. En las reuniones, el ambiente olía a tabaco y a cera derretida; los hombres vestían corbatas oscuras y discutían sobre la necesidad de mejorar las escuelas rurales. Truman escuchaba con atención, absorbiendo el lenguaje formal de las actas y la importancia de mantener registros precisos. Creía, como sus compañeros, que la democracia se sostenía en la participación local. Este espíritu lo llevó a colaborar con proyectos comunitarios, como la construcción de caminos y la mejora del suministro de agua. Entendió que las grandes transformaciones comenzaban por reparar el puente más cercano.</w:t>
      </w:r>
    </w:p>
    <w:p w14:paraId="3398348B" w14:textId="77777777" w:rsidR="00C12D50" w:rsidRPr="003E6994" w:rsidRDefault="00000000">
      <w:pPr>
        <w:pStyle w:val="BodyText"/>
        <w:rPr>
          <w:lang w:val="es-419"/>
        </w:rPr>
      </w:pPr>
      <w:r w:rsidRPr="003E6994">
        <w:rPr>
          <w:lang w:val="es-419"/>
        </w:rPr>
        <w:t xml:space="preserve">Durante su juventud, también participó en la </w:t>
      </w:r>
      <w:proofErr w:type="spellStart"/>
      <w:r w:rsidRPr="003E6994">
        <w:rPr>
          <w:lang w:val="es-419"/>
        </w:rPr>
        <w:t>Farm</w:t>
      </w:r>
      <w:proofErr w:type="spellEnd"/>
      <w:r w:rsidRPr="003E6994">
        <w:rPr>
          <w:lang w:val="es-419"/>
        </w:rPr>
        <w:t xml:space="preserve"> </w:t>
      </w:r>
      <w:proofErr w:type="spellStart"/>
      <w:r w:rsidRPr="003E6994">
        <w:rPr>
          <w:lang w:val="es-419"/>
        </w:rPr>
        <w:t>Women’s</w:t>
      </w:r>
      <w:proofErr w:type="spellEnd"/>
      <w:r w:rsidRPr="003E6994">
        <w:rPr>
          <w:lang w:val="es-419"/>
        </w:rPr>
        <w:t xml:space="preserve"> Club y en el </w:t>
      </w:r>
      <w:proofErr w:type="spellStart"/>
      <w:r w:rsidRPr="003E6994">
        <w:rPr>
          <w:lang w:val="es-419"/>
        </w:rPr>
        <w:t>Sunday</w:t>
      </w:r>
      <w:proofErr w:type="spellEnd"/>
      <w:r w:rsidRPr="003E6994">
        <w:rPr>
          <w:lang w:val="es-419"/>
        </w:rPr>
        <w:t xml:space="preserve"> </w:t>
      </w:r>
      <w:proofErr w:type="spellStart"/>
      <w:r w:rsidRPr="003E6994">
        <w:rPr>
          <w:lang w:val="es-419"/>
        </w:rPr>
        <w:t>School</w:t>
      </w:r>
      <w:proofErr w:type="spellEnd"/>
      <w:r w:rsidRPr="003E6994">
        <w:rPr>
          <w:lang w:val="es-419"/>
        </w:rPr>
        <w:t xml:space="preserve"> de la iglesia, donde enseñaba lecciones bíblicas a niños más pequeños. Allí descubrió el poder de la palabra hablada para inspirar colectivamente. Se ejercitó en narrar episodios bíblicos con fervor, modulando la voz para captar la atención. Este entrenamiento informal le serviría décadas después cuando se dirigiera a millones de ciudadanos por radio, infundiendo calma en momentos de crisis.</w:t>
      </w:r>
    </w:p>
    <w:p w14:paraId="712498A0" w14:textId="77777777" w:rsidR="00C12D50" w:rsidRPr="003E6994" w:rsidRDefault="00000000">
      <w:pPr>
        <w:pStyle w:val="Heading2"/>
        <w:rPr>
          <w:lang w:val="es-419"/>
        </w:rPr>
      </w:pPr>
      <w:bookmarkStart w:id="19" w:name="temperamento-y-formación-moral"/>
      <w:bookmarkEnd w:id="18"/>
      <w:r w:rsidRPr="003E6994">
        <w:rPr>
          <w:lang w:val="es-419"/>
        </w:rPr>
        <w:t>Temperamento y formación moral</w:t>
      </w:r>
    </w:p>
    <w:p w14:paraId="2400340D" w14:textId="77777777" w:rsidR="00C12D50" w:rsidRPr="003E6994" w:rsidRDefault="00000000">
      <w:pPr>
        <w:rPr>
          <w:lang w:val="es-419"/>
        </w:rPr>
      </w:pPr>
      <w:r w:rsidRPr="003E6994">
        <w:rPr>
          <w:lang w:val="es-419"/>
        </w:rPr>
        <w:t xml:space="preserve">Los testigos de la época describen a Truman como un joven amable, rápido para el humor y leal hasta la obstinación. Su temperamento explosivo aparecía cuando percibía injusticias; un comentario despectivo hacia su madre o una burla hacia </w:t>
      </w:r>
      <w:proofErr w:type="spellStart"/>
      <w:r w:rsidRPr="003E6994">
        <w:rPr>
          <w:lang w:val="es-419"/>
        </w:rPr>
        <w:t>Bess</w:t>
      </w:r>
      <w:proofErr w:type="spellEnd"/>
      <w:r w:rsidRPr="003E6994">
        <w:rPr>
          <w:lang w:val="es-419"/>
        </w:rPr>
        <w:t xml:space="preserve"> bastaban para encender su ira. Sin embargo, su sistema de valores lo empujaba a pedir disculpas cuando se excedía. Cultivó una ética estoica, influida por los sermones dominicales y por las máximas de los clásicos que llevaba en el bolsillo. Una de sus citas favoritas, tomada de Marco Aurelio, decía: “El verdadero valor reside en hacer lo correcto, incluso si nadie lo observa”. Esta frase se transformó en brújula </w:t>
      </w:r>
      <w:r w:rsidRPr="003E6994">
        <w:rPr>
          <w:lang w:val="es-419"/>
        </w:rPr>
        <w:lastRenderedPageBreak/>
        <w:t>personal. El joven Truman practicaba la caligrafía y la escritura de diarios, donde registraba tanto los avances laborales como las dudas íntimas. Estos notebooks, impregnados de olor a tinta y cuero, revelan a un muchacho que se exigía perfección moral.</w:t>
      </w:r>
    </w:p>
    <w:p w14:paraId="36D9AF5D" w14:textId="77777777" w:rsidR="00C12D50" w:rsidRPr="003E6994" w:rsidRDefault="00000000">
      <w:pPr>
        <w:pStyle w:val="BodyText"/>
        <w:rPr>
          <w:lang w:val="es-419"/>
        </w:rPr>
      </w:pPr>
      <w:r w:rsidRPr="003E6994">
        <w:rPr>
          <w:lang w:val="es-419"/>
        </w:rPr>
        <w:t>El sentido de responsabilidad se manifestaba también en su relación con su hermana Mary Jane y su hermano menor Vivian. Cuando la economía familiar flaqueaba, Harry asumía tareas adicionales para aliviar la carga de su madre. Reparaba ventanas, atendía el corral y negociaba la venta de huevos en el mercado local. Las manos le temblaban a veces por el cansancio, pero el deber le impedía claudicar. Esta experiencia lo inmunizó contra la tentación del cinismo: conoció de cerca las penurias de la clase trabajadora y comprendió que la política debía ofrecer soluciones concretas, no promesas vacías.</w:t>
      </w:r>
    </w:p>
    <w:p w14:paraId="5829580D" w14:textId="77777777" w:rsidR="00C12D50" w:rsidRPr="003E6994" w:rsidRDefault="00000000">
      <w:pPr>
        <w:pStyle w:val="Heading2"/>
        <w:rPr>
          <w:lang w:val="es-419"/>
        </w:rPr>
      </w:pPr>
      <w:bookmarkStart w:id="20" w:name="la-mirada-hacia-el-futuro"/>
      <w:bookmarkEnd w:id="19"/>
      <w:r w:rsidRPr="003E6994">
        <w:rPr>
          <w:lang w:val="es-419"/>
        </w:rPr>
        <w:t>La mirada hacia el futuro</w:t>
      </w:r>
    </w:p>
    <w:p w14:paraId="4523DFB0" w14:textId="77777777" w:rsidR="00C12D50" w:rsidRPr="003E6994" w:rsidRDefault="00000000">
      <w:pPr>
        <w:rPr>
          <w:lang w:val="es-419"/>
        </w:rPr>
      </w:pPr>
      <w:r w:rsidRPr="003E6994">
        <w:rPr>
          <w:lang w:val="es-419"/>
        </w:rPr>
        <w:t xml:space="preserve">Al concluir la adolescencia, Truman no tenía un rumbo profesional claro. Las oportunidades educativas eran escasas y la universidad parecía un lujo inalcanzable. Sin embargo, la construcción del ferrocarril y la expansión industrial de Kansas City abrían nuevos horizontes. Observaba con fascinación las locomotoras en la estación de </w:t>
      </w:r>
      <w:proofErr w:type="spellStart"/>
      <w:r w:rsidRPr="003E6994">
        <w:rPr>
          <w:lang w:val="es-419"/>
        </w:rPr>
        <w:t>Union</w:t>
      </w:r>
      <w:proofErr w:type="spellEnd"/>
      <w:r w:rsidRPr="003E6994">
        <w:rPr>
          <w:lang w:val="es-419"/>
        </w:rPr>
        <w:t xml:space="preserve"> </w:t>
      </w:r>
      <w:proofErr w:type="spellStart"/>
      <w:r w:rsidRPr="003E6994">
        <w:rPr>
          <w:lang w:val="es-419"/>
        </w:rPr>
        <w:t>Depot</w:t>
      </w:r>
      <w:proofErr w:type="spellEnd"/>
      <w:r w:rsidRPr="003E6994">
        <w:rPr>
          <w:lang w:val="es-419"/>
        </w:rPr>
        <w:t xml:space="preserve">, percibiendo el olor a carbón y la vibración metálica del progreso. Sabía que Missouri ya no sería solo agrícolas; la modernidad exigía adaptabilidad. El joven empezó a interesarse por la política local, asistiendo a reuniones del Partido Demócrata en Independence. Allí conoció a figuras menores que más tarde lo presentarían a Tom </w:t>
      </w:r>
      <w:proofErr w:type="spellStart"/>
      <w:r w:rsidRPr="003E6994">
        <w:rPr>
          <w:lang w:val="es-419"/>
        </w:rPr>
        <w:t>Pendergast</w:t>
      </w:r>
      <w:proofErr w:type="spellEnd"/>
      <w:r w:rsidRPr="003E6994">
        <w:rPr>
          <w:lang w:val="es-419"/>
        </w:rPr>
        <w:t>, el jefe del aparato político que controlaba Kansas City. Aunque aún no lo sabía, ese contacto sería decisivo para su carrera.</w:t>
      </w:r>
    </w:p>
    <w:p w14:paraId="0C492B2C" w14:textId="77777777" w:rsidR="00C12D50" w:rsidRPr="003E6994" w:rsidRDefault="00000000">
      <w:pPr>
        <w:pStyle w:val="BodyText"/>
        <w:rPr>
          <w:lang w:val="es-419"/>
        </w:rPr>
      </w:pPr>
      <w:proofErr w:type="spellStart"/>
      <w:r w:rsidRPr="003E6994">
        <w:rPr>
          <w:lang w:val="es-419"/>
        </w:rPr>
        <w:t>Bess</w:t>
      </w:r>
      <w:proofErr w:type="spellEnd"/>
      <w:r w:rsidRPr="003E6994">
        <w:rPr>
          <w:lang w:val="es-419"/>
        </w:rPr>
        <w:t xml:space="preserve"> se convirtió en estímulo constante. En cartas llenas de ternura y referencias literarias, Harry le confesaba sus ambiciones: servir a la comunidad, honrar la memoria de sus padres y construir un hogar donde reinasen la honestidad y el respeto. La correspondencia, perfumada a veces con flores prensadas, demuestra su determinación por ser digno de ella. Esas cartas, conservadas hoy en la Truman Library, son un tesoro de sensibilidad juvenil que anticipa la voz presidencial: directa, sincera y propensa a la reflexión moral.</w:t>
      </w:r>
    </w:p>
    <w:p w14:paraId="6E09EE5B" w14:textId="77777777" w:rsidR="00C12D50" w:rsidRPr="003E6994" w:rsidRDefault="00000000">
      <w:pPr>
        <w:pStyle w:val="Heading2"/>
        <w:rPr>
          <w:lang w:val="es-419"/>
        </w:rPr>
      </w:pPr>
      <w:bookmarkStart w:id="21" w:name="umbrales-de-la-adultez"/>
      <w:bookmarkEnd w:id="20"/>
      <w:r w:rsidRPr="003E6994">
        <w:rPr>
          <w:lang w:val="es-419"/>
        </w:rPr>
        <w:t>Umbrales de la adultez</w:t>
      </w:r>
    </w:p>
    <w:p w14:paraId="0E09FBD1" w14:textId="77777777" w:rsidR="00C12D50" w:rsidRPr="003E6994" w:rsidRDefault="00000000">
      <w:pPr>
        <w:rPr>
          <w:lang w:val="es-419"/>
        </w:rPr>
      </w:pPr>
      <w:r w:rsidRPr="003E6994">
        <w:rPr>
          <w:lang w:val="es-419"/>
        </w:rPr>
        <w:t xml:space="preserve">En 1905, a los 21 años, Truman ingresó a la Guardia Nacional de Missouri. El uniforme le confería una dignidad que valoraba profundamente. El entrenamiento le enseñó disciplina física y trabajo en equipo, robusteciendo un cuerpo que hasta entonces había sido más lector que atleta. El olor a pólvora, el roce del cuero de las botas y el peso del fusil le recordaron que la defensa de la patria no era teoría. Esta experiencia militar sería determinante cuando la nación lo llamara a servir en la Primera Guerra Mundial. Pero antes de partir a Europa, continuó vinculado a la vida comunitaria: organizaba bailes, participaba en campañas para mejorar escuelas rurales y mantenía su relación con </w:t>
      </w:r>
      <w:proofErr w:type="spellStart"/>
      <w:r w:rsidRPr="003E6994">
        <w:rPr>
          <w:lang w:val="es-419"/>
        </w:rPr>
        <w:t>Bess</w:t>
      </w:r>
      <w:proofErr w:type="spellEnd"/>
      <w:r w:rsidRPr="003E6994">
        <w:rPr>
          <w:lang w:val="es-419"/>
        </w:rPr>
        <w:t>, a quien visitaba cada domingo después del servicio religioso.</w:t>
      </w:r>
    </w:p>
    <w:p w14:paraId="300E43FD" w14:textId="77777777" w:rsidR="00C12D50" w:rsidRPr="003E6994" w:rsidRDefault="00000000">
      <w:pPr>
        <w:pStyle w:val="BodyText"/>
        <w:rPr>
          <w:lang w:val="es-419"/>
        </w:rPr>
      </w:pPr>
      <w:r w:rsidRPr="003E6994">
        <w:rPr>
          <w:lang w:val="es-419"/>
        </w:rPr>
        <w:t xml:space="preserve">La juventud de Harry S. Truman se caracterizó por una mezcla de modestia y ambición moral. Cada paso que daba, desde la limpieza de establos hasta la lectura de los </w:t>
      </w:r>
      <w:proofErr w:type="spellStart"/>
      <w:r w:rsidRPr="003E6994">
        <w:rPr>
          <w:i/>
          <w:iCs/>
          <w:lang w:val="es-419"/>
        </w:rPr>
        <w:t>Federalist</w:t>
      </w:r>
      <w:proofErr w:type="spellEnd"/>
      <w:r w:rsidRPr="003E6994">
        <w:rPr>
          <w:i/>
          <w:iCs/>
          <w:lang w:val="es-419"/>
        </w:rPr>
        <w:t xml:space="preserve"> </w:t>
      </w:r>
      <w:proofErr w:type="spellStart"/>
      <w:r w:rsidRPr="003E6994">
        <w:rPr>
          <w:i/>
          <w:iCs/>
          <w:lang w:val="es-419"/>
        </w:rPr>
        <w:t>Papers</w:t>
      </w:r>
      <w:proofErr w:type="spellEnd"/>
      <w:r w:rsidRPr="003E6994">
        <w:rPr>
          <w:lang w:val="es-419"/>
        </w:rPr>
        <w:t xml:space="preserve">, </w:t>
      </w:r>
      <w:r w:rsidRPr="003E6994">
        <w:rPr>
          <w:lang w:val="es-419"/>
        </w:rPr>
        <w:lastRenderedPageBreak/>
        <w:t>constituía una preparación silenciosa para responsabilidades mayores. Cuando el siglo XX comenzó a mostrarse feroz, con guerras y crisis económicas, Truman llevaba en su interior un mapa de experiencias que lo conectaban íntimamente con la gente común. Sabía lo que pesaba un saco de grano, conocía el precio de un par de botas y recordaba la humillación de las deudas. Esa memoria lo acompañaría siempre, impidiéndole olvidar que el poder político debía servir a quienes labraban la tierra, sufrían los vaivenes del mercado y confiaban en la honestidad de sus representantes.</w:t>
      </w:r>
    </w:p>
    <w:p w14:paraId="2E530A31" w14:textId="77777777" w:rsidR="00C12D50" w:rsidRPr="003E6994" w:rsidRDefault="00000000">
      <w:pPr>
        <w:pStyle w:val="BodyText"/>
        <w:rPr>
          <w:lang w:val="es-419"/>
        </w:rPr>
      </w:pPr>
      <w:r w:rsidRPr="003E6994">
        <w:rPr>
          <w:lang w:val="es-419"/>
        </w:rPr>
        <w:t>La historia personal de Truman, impregnada de aromas rurales, cielos abiertos y bibliotecas polvorientas, es la raíz de su liderazgo. Comprender ese origen es imprescindible para apreciar las decisiones que lo convertirían en personaje central de la Guerra Fría. En la siguiente etapa, al abandonarlo todo para servir en la Primera Guerra Mundial, el joven granjero se transformará en oficial de artillería; pero ninguna medalla ni cargo borrará los aprendizajes de Missouri. Allí quedaron sus raíces comunitarias, el eco de los sermones dominicales y la promesa silenciosa de vivir con honestidad. Esa promesa es la que sostiene la biografía que continúa.</w:t>
      </w:r>
    </w:p>
    <w:p w14:paraId="42BAC601" w14:textId="77777777" w:rsidR="00C12D50" w:rsidRPr="003E6994" w:rsidRDefault="00000000">
      <w:pPr>
        <w:pStyle w:val="Heading1"/>
        <w:rPr>
          <w:lang w:val="es-419"/>
        </w:rPr>
      </w:pPr>
      <w:bookmarkStart w:id="22" w:name="Xf4ca37a9a5a5f796816852534ca6e1db7b6aec6"/>
      <w:bookmarkEnd w:id="11"/>
      <w:bookmarkEnd w:id="21"/>
      <w:r w:rsidRPr="003E6994">
        <w:rPr>
          <w:lang w:val="es-419"/>
        </w:rPr>
        <w:lastRenderedPageBreak/>
        <w:t>Capítulo 2: Educación irregular y pasiones tempranas</w:t>
      </w:r>
    </w:p>
    <w:p w14:paraId="124AE3CA" w14:textId="77777777" w:rsidR="00C12D50" w:rsidRPr="003E6994" w:rsidRDefault="00000000">
      <w:pPr>
        <w:pStyle w:val="Heading2"/>
        <w:rPr>
          <w:lang w:val="es-419"/>
        </w:rPr>
      </w:pPr>
      <w:bookmarkStart w:id="23" w:name="bibliotecas-como-escuela-personal"/>
      <w:r w:rsidRPr="003E6994">
        <w:rPr>
          <w:lang w:val="es-419"/>
        </w:rPr>
        <w:t>Bibliotecas como escuela personal</w:t>
      </w:r>
    </w:p>
    <w:p w14:paraId="5E11848A" w14:textId="77777777" w:rsidR="00C12D50" w:rsidRPr="003E6994" w:rsidRDefault="00000000">
      <w:pPr>
        <w:rPr>
          <w:lang w:val="es-419"/>
        </w:rPr>
      </w:pPr>
      <w:r w:rsidRPr="003E6994">
        <w:rPr>
          <w:lang w:val="es-419"/>
        </w:rPr>
        <w:t xml:space="preserve">Harry S. Truman salió de la Independence High </w:t>
      </w:r>
      <w:proofErr w:type="spellStart"/>
      <w:r w:rsidRPr="003E6994">
        <w:rPr>
          <w:lang w:val="es-419"/>
        </w:rPr>
        <w:t>School</w:t>
      </w:r>
      <w:proofErr w:type="spellEnd"/>
      <w:r w:rsidRPr="003E6994">
        <w:rPr>
          <w:lang w:val="es-419"/>
        </w:rPr>
        <w:t xml:space="preserve"> en 1901 sin poder costear la universidad, pero no renunció a aprender. Cada mañana, después de alimentar el ganado en la granja de Grandview, caminaba al edificio rojizo de la Biblioteca Carnegie. Allí, el olor a madera encerada y papel antiguo le ofrecía un refugio. Copiaba con caligrafía paciente párrafos de Plutarco y de los discursos de Cicerón, convencido de que la disciplina moral de los clásicos podía modelar a un ciudadano moderno. También se dejaba acompañar por Mark Twain y </w:t>
      </w:r>
      <w:proofErr w:type="spellStart"/>
      <w:r w:rsidRPr="003E6994">
        <w:rPr>
          <w:lang w:val="es-419"/>
        </w:rPr>
        <w:t>Horatio</w:t>
      </w:r>
      <w:proofErr w:type="spellEnd"/>
      <w:r w:rsidRPr="003E6994">
        <w:rPr>
          <w:lang w:val="es-419"/>
        </w:rPr>
        <w:t xml:space="preserve"> Alger, cuyas historias de superación le recordaban que la perseverancia podía torcer el destino. Sin becas ni padrinos, se inscribió en cursos vespertinos de contabilidad y taquigrafía en Kansas City. Las aulas humildes, perfumadas con tiza húmeda, le enseñaron aritmética financiera, mecanografía y el hábito de trabajar con cifras exactas, herramientas que años después trasladaría con naturalidad a los balances federales.</w:t>
      </w:r>
    </w:p>
    <w:p w14:paraId="611678E6" w14:textId="77777777" w:rsidR="00C12D50" w:rsidRPr="003E6994" w:rsidRDefault="00000000">
      <w:pPr>
        <w:pStyle w:val="BodyText"/>
        <w:rPr>
          <w:lang w:val="es-419"/>
        </w:rPr>
      </w:pPr>
      <w:r w:rsidRPr="003E6994">
        <w:rPr>
          <w:lang w:val="es-419"/>
        </w:rPr>
        <w:t>El rechazo a West Point, recibido en un sobre que olía a tinta fresca, fue un golpe que convirtió la frustración en disciplina. Si la academia militar le estaba vedada, decidió replicar su rigor en casa: organizó horarios de estudio, memorizó mapas de campañas napoleónicas y leyó manuales de estrategia hasta que el olor a cera derretida de las velas anunciaba la medianoche. Ese entrenamiento autodidacta le permitió, más tarde, comprender con intuición de ingeniero los informes castrenses que llegaban al Despacho Oval.</w:t>
      </w:r>
    </w:p>
    <w:p w14:paraId="3628F66F" w14:textId="77777777" w:rsidR="00C12D50" w:rsidRPr="003E6994" w:rsidRDefault="00000000">
      <w:pPr>
        <w:pStyle w:val="BodyText"/>
        <w:rPr>
          <w:lang w:val="es-419"/>
        </w:rPr>
      </w:pPr>
      <w:r w:rsidRPr="003E6994">
        <w:rPr>
          <w:lang w:val="es-419"/>
        </w:rPr>
        <w:t xml:space="preserve">En sus cuadernos, hoy conservados en la Truman </w:t>
      </w:r>
      <w:proofErr w:type="spellStart"/>
      <w:r w:rsidRPr="003E6994">
        <w:rPr>
          <w:lang w:val="es-419"/>
        </w:rPr>
        <w:t>Presidential</w:t>
      </w:r>
      <w:proofErr w:type="spellEnd"/>
      <w:r w:rsidRPr="003E6994">
        <w:rPr>
          <w:lang w:val="es-419"/>
        </w:rPr>
        <w:t xml:space="preserve"> Library, anotó listas de libros leídos, desde los discursos de Daniel Webster hasta el </w:t>
      </w:r>
      <w:r w:rsidRPr="003E6994">
        <w:rPr>
          <w:i/>
          <w:iCs/>
          <w:lang w:val="es-419"/>
        </w:rPr>
        <w:t xml:space="preserve">Manual </w:t>
      </w:r>
      <w:proofErr w:type="spellStart"/>
      <w:r w:rsidRPr="003E6994">
        <w:rPr>
          <w:i/>
          <w:iCs/>
          <w:lang w:val="es-419"/>
        </w:rPr>
        <w:t>of</w:t>
      </w:r>
      <w:proofErr w:type="spellEnd"/>
      <w:r w:rsidRPr="003E6994">
        <w:rPr>
          <w:i/>
          <w:iCs/>
          <w:lang w:val="es-419"/>
        </w:rPr>
        <w:t xml:space="preserve"> American </w:t>
      </w:r>
      <w:proofErr w:type="spellStart"/>
      <w:r w:rsidRPr="003E6994">
        <w:rPr>
          <w:i/>
          <w:iCs/>
          <w:lang w:val="es-419"/>
        </w:rPr>
        <w:t>Politics</w:t>
      </w:r>
      <w:proofErr w:type="spellEnd"/>
      <w:r w:rsidRPr="003E6994">
        <w:rPr>
          <w:lang w:val="es-419"/>
        </w:rPr>
        <w:t xml:space="preserve"> publicado por el Partido Demócrata. También registraba palabras nuevas y sinónimos para ampliar su vocabulario, consciente de que un líder debía manejar el lenguaje con precisión quirúrgica. Ese hábito de archivar información lo acompañaría de por vida; como presidente, revisaba memorandos con la misma calma con la que, de joven, copiaba citas de Plutarco mientras la lluvia golpeaba los ventanales de la biblioteca.</w:t>
      </w:r>
    </w:p>
    <w:p w14:paraId="5C82C2DC" w14:textId="77777777" w:rsidR="00C12D50" w:rsidRPr="003E6994" w:rsidRDefault="00000000">
      <w:pPr>
        <w:pStyle w:val="BodyText"/>
        <w:rPr>
          <w:lang w:val="es-419"/>
        </w:rPr>
      </w:pPr>
      <w:r w:rsidRPr="003E6994">
        <w:rPr>
          <w:lang w:val="es-419"/>
        </w:rPr>
        <w:t>Cuando la biblioteca cerraba, Truman continuaba el estudio en la cocina familiar. Movía la lámpara de queroseno para iluminar mapas extendidos sobre la mesa mientras Martha, su madre, preparaba pan de maíz cuyo aroma se mezclaba con el de la tinta. A veces invitaba a los vecinos a charlas improvisadas sobre la Guerra Civil o la historia de Roma. Esas tertulias rurales, con sillas desparejas y tazas de chocolate caliente, fueron su primer ensayo como orador: aprendió a traducir ideas complejas en ejemplos cotidianos, a responder preguntas incómodas sin perder la cortesía, a sostener una conversación cívica sin necesidad de podios ni auditorios solemnes.</w:t>
      </w:r>
    </w:p>
    <w:p w14:paraId="1F7A5727" w14:textId="77777777" w:rsidR="00C12D50" w:rsidRPr="003E6994" w:rsidRDefault="00000000">
      <w:pPr>
        <w:pStyle w:val="BodyText"/>
        <w:rPr>
          <w:lang w:val="es-419"/>
        </w:rPr>
      </w:pPr>
      <w:r w:rsidRPr="003E6994">
        <w:rPr>
          <w:lang w:val="es-419"/>
        </w:rPr>
        <w:t xml:space="preserve">En 1904 llegó a formar un pequeño club de lectura en Independence. Cada semana escogían un texto distinto: biografías de Andrew Jackson, discursos de Henry </w:t>
      </w:r>
      <w:proofErr w:type="spellStart"/>
      <w:r w:rsidRPr="003E6994">
        <w:rPr>
          <w:lang w:val="es-419"/>
        </w:rPr>
        <w:t>Clay</w:t>
      </w:r>
      <w:proofErr w:type="spellEnd"/>
      <w:r w:rsidRPr="003E6994">
        <w:rPr>
          <w:lang w:val="es-419"/>
        </w:rPr>
        <w:t xml:space="preserve">, artículos de revistas agrícolas. El grupo se reunía en el sótano de la Primera Iglesia Bautista; el aire olía a Biblia usada </w:t>
      </w:r>
      <w:r w:rsidRPr="003E6994">
        <w:rPr>
          <w:lang w:val="es-419"/>
        </w:rPr>
        <w:lastRenderedPageBreak/>
        <w:t>y a polvo de carbón. Truman moderaba los debates anotando con lápiz citas que le parecían útiles para la vida pública. Ese club, compuesto por granjeros, maestras y veteranos de la Guerra Civil, le enseñó que la democracia se alimenta de la palabra compartida.</w:t>
      </w:r>
    </w:p>
    <w:p w14:paraId="336E35DB" w14:textId="77777777" w:rsidR="00C12D50" w:rsidRPr="003E6994" w:rsidRDefault="00000000">
      <w:pPr>
        <w:pStyle w:val="Heading2"/>
        <w:rPr>
          <w:lang w:val="es-419"/>
        </w:rPr>
      </w:pPr>
      <w:bookmarkStart w:id="24" w:name="música-poesía-y-cartas-a-bess"/>
      <w:bookmarkEnd w:id="23"/>
      <w:r w:rsidRPr="003E6994">
        <w:rPr>
          <w:lang w:val="es-419"/>
        </w:rPr>
        <w:t xml:space="preserve">Música, poesía y cartas a </w:t>
      </w:r>
      <w:proofErr w:type="spellStart"/>
      <w:r w:rsidRPr="003E6994">
        <w:rPr>
          <w:lang w:val="es-419"/>
        </w:rPr>
        <w:t>Bess</w:t>
      </w:r>
      <w:proofErr w:type="spellEnd"/>
    </w:p>
    <w:p w14:paraId="2614DF5D" w14:textId="77777777" w:rsidR="00C12D50" w:rsidRPr="003E6994" w:rsidRDefault="00000000">
      <w:pPr>
        <w:rPr>
          <w:lang w:val="es-419"/>
        </w:rPr>
      </w:pPr>
      <w:r w:rsidRPr="003E6994">
        <w:rPr>
          <w:lang w:val="es-419"/>
        </w:rPr>
        <w:t xml:space="preserve">La biblioteca no era su único santuario. En la sala de los Wallace descubrió un piano cuyo barniz olía a nogal pulido. </w:t>
      </w:r>
      <w:proofErr w:type="spellStart"/>
      <w:r w:rsidRPr="003E6994">
        <w:rPr>
          <w:lang w:val="es-419"/>
        </w:rPr>
        <w:t>Bess</w:t>
      </w:r>
      <w:proofErr w:type="spellEnd"/>
      <w:r w:rsidRPr="003E6994">
        <w:rPr>
          <w:lang w:val="es-419"/>
        </w:rPr>
        <w:t xml:space="preserve"> tocaba Chopin, y el joven Harry, fascinado, decidió aprender por su cuenta. Practicar escalas le adormecía los dedos, pero la constancia lo llevó a ejecutar nocturnos con un fraseo sorprendentemente emotivo. La música se convirtió en válvula de escape: años después, cuando la Casa Blanca ardiera de tensión, Truman volvería a esas teclas para respirar. También escribía poesía en cuadernos azules, versos sencillos donde el trigo parecía una congregación en oración y el rostro de </w:t>
      </w:r>
      <w:proofErr w:type="spellStart"/>
      <w:r w:rsidRPr="003E6994">
        <w:rPr>
          <w:lang w:val="es-419"/>
        </w:rPr>
        <w:t>Bess</w:t>
      </w:r>
      <w:proofErr w:type="spellEnd"/>
      <w:r w:rsidRPr="003E6994">
        <w:rPr>
          <w:lang w:val="es-419"/>
        </w:rPr>
        <w:t xml:space="preserve"> brillaba como las últimas brasas del atardecer. Las cartas que le enviaba a ella, perfumadas a veces con la colonia que usaba en </w:t>
      </w:r>
      <w:proofErr w:type="spellStart"/>
      <w:r w:rsidRPr="003E6994">
        <w:rPr>
          <w:lang w:val="es-419"/>
        </w:rPr>
        <w:t>Sundays</w:t>
      </w:r>
      <w:proofErr w:type="spellEnd"/>
      <w:r w:rsidRPr="003E6994">
        <w:rPr>
          <w:lang w:val="es-419"/>
        </w:rPr>
        <w:t xml:space="preserve">, mezclaban dudas sobre el futuro con confesiones de amor. </w:t>
      </w:r>
      <w:proofErr w:type="spellStart"/>
      <w:r w:rsidRPr="003E6994">
        <w:rPr>
          <w:lang w:val="es-419"/>
        </w:rPr>
        <w:t>Bess</w:t>
      </w:r>
      <w:proofErr w:type="spellEnd"/>
      <w:r w:rsidRPr="003E6994">
        <w:rPr>
          <w:lang w:val="es-419"/>
        </w:rPr>
        <w:t xml:space="preserve"> respondía con humor afilado, animándolo a modular la voz, a ser paciente, a confiar en que el carácter valía más que un diploma.</w:t>
      </w:r>
    </w:p>
    <w:p w14:paraId="09C9AD3C" w14:textId="77777777" w:rsidR="00C12D50" w:rsidRPr="003E6994" w:rsidRDefault="00000000">
      <w:pPr>
        <w:pStyle w:val="BodyText"/>
        <w:rPr>
          <w:lang w:val="es-419"/>
        </w:rPr>
      </w:pPr>
      <w:r w:rsidRPr="003E6994">
        <w:rPr>
          <w:lang w:val="es-419"/>
        </w:rPr>
        <w:t xml:space="preserve">Las tardes musicales en la casa Wallace solían concluir con lecturas en voz alta. </w:t>
      </w:r>
      <w:proofErr w:type="spellStart"/>
      <w:r w:rsidRPr="003E6994">
        <w:rPr>
          <w:lang w:val="es-419"/>
        </w:rPr>
        <w:t>Bess</w:t>
      </w:r>
      <w:proofErr w:type="spellEnd"/>
      <w:r w:rsidRPr="003E6994">
        <w:rPr>
          <w:lang w:val="es-419"/>
        </w:rPr>
        <w:t xml:space="preserve"> elegía poemas de </w:t>
      </w:r>
      <w:proofErr w:type="spellStart"/>
      <w:r w:rsidRPr="003E6994">
        <w:rPr>
          <w:lang w:val="es-419"/>
        </w:rPr>
        <w:t>Tennyson</w:t>
      </w:r>
      <w:proofErr w:type="spellEnd"/>
      <w:r w:rsidRPr="003E6994">
        <w:rPr>
          <w:lang w:val="es-419"/>
        </w:rPr>
        <w:t>; Harry contestaba con fragmentos de Walt Whitman que hablaban de praderas infinitas. La sala, iluminada por lámparas con pantallas de encaje, olía a cera y a galletas de mantequilla. Esa mezcla de música y literatura no solo fortaleció su relación sentimental: le enseñó a asociar liderazgo con sensibilidad artística. En la presidencia, cuando improvisaba conciertos en el Despacho Oval, evocaba aquellas tardes misurianas en las que comprendió que la política necesitaba tanto cifras como melodías.</w:t>
      </w:r>
    </w:p>
    <w:p w14:paraId="19077DFD" w14:textId="77777777" w:rsidR="00C12D50" w:rsidRPr="003E6994" w:rsidRDefault="00000000">
      <w:pPr>
        <w:pStyle w:val="Heading2"/>
        <w:rPr>
          <w:lang w:val="es-419"/>
        </w:rPr>
      </w:pPr>
      <w:bookmarkStart w:id="25" w:name="oficios-que-templaron-su-responsabilidad"/>
      <w:bookmarkEnd w:id="24"/>
      <w:r w:rsidRPr="003E6994">
        <w:rPr>
          <w:lang w:val="es-419"/>
        </w:rPr>
        <w:t>Oficios que templaron su responsabilidad</w:t>
      </w:r>
    </w:p>
    <w:p w14:paraId="4F79064F" w14:textId="77777777" w:rsidR="00C12D50" w:rsidRPr="003E6994" w:rsidRDefault="00000000">
      <w:pPr>
        <w:rPr>
          <w:lang w:val="es-419"/>
        </w:rPr>
      </w:pPr>
      <w:r w:rsidRPr="003E6994">
        <w:rPr>
          <w:lang w:val="es-419"/>
        </w:rPr>
        <w:t xml:space="preserve">Entre 1902 y 1910, Truman transitó una cadena de empleos que parecían </w:t>
      </w:r>
      <w:proofErr w:type="gramStart"/>
      <w:r w:rsidRPr="003E6994">
        <w:rPr>
          <w:lang w:val="es-419"/>
        </w:rPr>
        <w:t>modestos</w:t>
      </w:r>
      <w:proofErr w:type="gramEnd"/>
      <w:r w:rsidRPr="003E6994">
        <w:rPr>
          <w:lang w:val="es-419"/>
        </w:rPr>
        <w:t xml:space="preserve"> pero afilaron su sentido del deber. Fue oficinista del </w:t>
      </w:r>
      <w:proofErr w:type="spellStart"/>
      <w:r w:rsidRPr="003E6994">
        <w:rPr>
          <w:lang w:val="es-419"/>
        </w:rPr>
        <w:t>Union</w:t>
      </w:r>
      <w:proofErr w:type="spellEnd"/>
      <w:r w:rsidRPr="003E6994">
        <w:rPr>
          <w:lang w:val="es-419"/>
        </w:rPr>
        <w:t xml:space="preserve"> </w:t>
      </w:r>
      <w:proofErr w:type="spellStart"/>
      <w:r w:rsidRPr="003E6994">
        <w:rPr>
          <w:lang w:val="es-419"/>
        </w:rPr>
        <w:t>National</w:t>
      </w:r>
      <w:proofErr w:type="spellEnd"/>
      <w:r w:rsidRPr="003E6994">
        <w:rPr>
          <w:lang w:val="es-419"/>
        </w:rPr>
        <w:t xml:space="preserve"> Bank y aprendió a detectar billetes falsos por la textura, a equilibrar cajas fuertes al amanecer y a escuchar el murmullo del mercado en los pasillos que olían a papel carbón. Como </w:t>
      </w:r>
      <w:proofErr w:type="spellStart"/>
      <w:r w:rsidRPr="003E6994">
        <w:rPr>
          <w:lang w:val="es-419"/>
        </w:rPr>
        <w:t>timekeeper</w:t>
      </w:r>
      <w:proofErr w:type="spellEnd"/>
      <w:r w:rsidRPr="003E6994">
        <w:rPr>
          <w:lang w:val="es-419"/>
        </w:rPr>
        <w:t xml:space="preserve"> de los ferrocarriles Santa Fe caminó entre locomotoras tiznadas, registrando horarios con un cronómetro que olía a metal caliente; allí intuyó las tensiones entre capital y trabajo que más tarde surgirían en la </w:t>
      </w:r>
      <w:proofErr w:type="spellStart"/>
      <w:r w:rsidRPr="003E6994">
        <w:rPr>
          <w:lang w:val="es-419"/>
        </w:rPr>
        <w:t>Fair</w:t>
      </w:r>
      <w:proofErr w:type="spellEnd"/>
      <w:r w:rsidRPr="003E6994">
        <w:rPr>
          <w:lang w:val="es-419"/>
        </w:rPr>
        <w:t xml:space="preserve"> Deal. En la redacción nocturna del </w:t>
      </w:r>
      <w:r w:rsidRPr="003E6994">
        <w:rPr>
          <w:i/>
          <w:iCs/>
          <w:lang w:val="es-419"/>
        </w:rPr>
        <w:t xml:space="preserve">Kansas City </w:t>
      </w:r>
      <w:proofErr w:type="spellStart"/>
      <w:r w:rsidRPr="003E6994">
        <w:rPr>
          <w:i/>
          <w:iCs/>
          <w:lang w:val="es-419"/>
        </w:rPr>
        <w:t>Star</w:t>
      </w:r>
      <w:proofErr w:type="spellEnd"/>
      <w:r w:rsidRPr="003E6994">
        <w:rPr>
          <w:lang w:val="es-419"/>
        </w:rPr>
        <w:t xml:space="preserve"> observó cómo los plomos ardientes entraban en las rotativas, y comprendió el poder de un titular preciso. Nada de aquello le dio dinero, pero sí un archivo sensorial y ético: puntualidad, honestidad, empatía con quienes cargaban el polvo de las vías o el humo de las rotativas.</w:t>
      </w:r>
    </w:p>
    <w:p w14:paraId="70F3F5C3" w14:textId="77777777" w:rsidR="00C12D50" w:rsidRPr="003E6994" w:rsidRDefault="00000000">
      <w:pPr>
        <w:pStyle w:val="BodyText"/>
        <w:rPr>
          <w:lang w:val="es-419"/>
        </w:rPr>
      </w:pPr>
      <w:r w:rsidRPr="003E6994">
        <w:rPr>
          <w:lang w:val="es-419"/>
        </w:rPr>
        <w:t xml:space="preserve">También probó suerte como empleado de la </w:t>
      </w:r>
      <w:proofErr w:type="spellStart"/>
      <w:r w:rsidRPr="003E6994">
        <w:rPr>
          <w:lang w:val="es-419"/>
        </w:rPr>
        <w:t>National</w:t>
      </w:r>
      <w:proofErr w:type="spellEnd"/>
      <w:r w:rsidRPr="003E6994">
        <w:rPr>
          <w:lang w:val="es-419"/>
        </w:rPr>
        <w:t xml:space="preserve"> Bank </w:t>
      </w:r>
      <w:proofErr w:type="spellStart"/>
      <w:r w:rsidRPr="003E6994">
        <w:rPr>
          <w:lang w:val="es-419"/>
        </w:rPr>
        <w:t>of</w:t>
      </w:r>
      <w:proofErr w:type="spellEnd"/>
      <w:r w:rsidRPr="003E6994">
        <w:rPr>
          <w:lang w:val="es-419"/>
        </w:rPr>
        <w:t xml:space="preserve"> Commerce y como vendedor ocasional de pólizas. En ambos casos aprendió a lidiar con clientes impacientes y a traducir números en narrativas comprensibles. Esa capacidad didáctica se reflejaría cuando, desde la Casa Blanca, explicara al ciudadano común por qué era necesario financiar el Plan Marshall o </w:t>
      </w:r>
      <w:r w:rsidRPr="003E6994">
        <w:rPr>
          <w:lang w:val="es-419"/>
        </w:rPr>
        <w:lastRenderedPageBreak/>
        <w:t>sostener la intervención en Corea. La credibilidad nace, pensaba, de haber vivido la economía desde la trinchera cotidiana.</w:t>
      </w:r>
    </w:p>
    <w:p w14:paraId="5A283DB6" w14:textId="77777777" w:rsidR="00C12D50" w:rsidRPr="003E6994" w:rsidRDefault="00000000">
      <w:pPr>
        <w:pStyle w:val="BodyText"/>
        <w:rPr>
          <w:lang w:val="es-419"/>
        </w:rPr>
      </w:pPr>
      <w:r w:rsidRPr="003E6994">
        <w:rPr>
          <w:lang w:val="es-419"/>
        </w:rPr>
        <w:t>En paralelo, dedicaba fines de semana a apoyar cultos y eventos escolares en Independence. Ayudaba a organizar rifas para reparar techos, escribía notas para periódicos locales y ofrecía charlas sobre orden financiero personal. Cada interacción reforzaba la idea de que el servicio público es una suma de actos pequeños. Así, cuando más tarde revisó presupuestos federales, no los imaginó como cifras abstractas sino como techos que debían repararse o bibliotecas que aguardaban libros nuevos.</w:t>
      </w:r>
    </w:p>
    <w:p w14:paraId="54D46354" w14:textId="77777777" w:rsidR="00C12D50" w:rsidRPr="003E6994" w:rsidRDefault="00000000">
      <w:pPr>
        <w:pStyle w:val="Heading2"/>
        <w:rPr>
          <w:lang w:val="es-419"/>
        </w:rPr>
      </w:pPr>
      <w:bookmarkStart w:id="26" w:name="masonería-y-redes-cívicas"/>
      <w:bookmarkEnd w:id="25"/>
      <w:r w:rsidRPr="003E6994">
        <w:rPr>
          <w:lang w:val="es-419"/>
        </w:rPr>
        <w:t>Masonería y redes cívicas</w:t>
      </w:r>
    </w:p>
    <w:p w14:paraId="72F38326" w14:textId="77777777" w:rsidR="00C12D50" w:rsidRPr="003E6994" w:rsidRDefault="00000000">
      <w:pPr>
        <w:rPr>
          <w:lang w:val="es-419"/>
        </w:rPr>
      </w:pPr>
      <w:r w:rsidRPr="003E6994">
        <w:rPr>
          <w:lang w:val="es-419"/>
        </w:rPr>
        <w:t xml:space="preserve">En 1909 ingresó a la Logia </w:t>
      </w:r>
      <w:proofErr w:type="spellStart"/>
      <w:r w:rsidRPr="003E6994">
        <w:rPr>
          <w:lang w:val="es-419"/>
        </w:rPr>
        <w:t>Belton</w:t>
      </w:r>
      <w:proofErr w:type="spellEnd"/>
      <w:r w:rsidRPr="003E6994">
        <w:rPr>
          <w:lang w:val="es-419"/>
        </w:rPr>
        <w:t xml:space="preserve">. El salón, con luz de lámparas de queroseno e incienso suave, lo envolvió en rituales que predicaban fraternidad y servicio. Memorizar catecismos masónicos entrenó su memoria; la ayuda mutua que practicaba con los vecinos le mostró que la política local podía ser un acto de solidaridad antes que de ambición. Allí conoció a empresarios y funcionarios que valoraban su reputación sin mancha. Esa red sería clave cuando Tom </w:t>
      </w:r>
      <w:proofErr w:type="spellStart"/>
      <w:r w:rsidRPr="003E6994">
        <w:rPr>
          <w:lang w:val="es-419"/>
        </w:rPr>
        <w:t>Pendergast</w:t>
      </w:r>
      <w:proofErr w:type="spellEnd"/>
      <w:r w:rsidRPr="003E6994">
        <w:rPr>
          <w:lang w:val="es-419"/>
        </w:rPr>
        <w:t xml:space="preserve">, el pragmático jefe demócrata de Kansas </w:t>
      </w:r>
      <w:proofErr w:type="gramStart"/>
      <w:r w:rsidRPr="003E6994">
        <w:rPr>
          <w:lang w:val="es-419"/>
        </w:rPr>
        <w:t>City,</w:t>
      </w:r>
      <w:proofErr w:type="gramEnd"/>
      <w:r w:rsidRPr="003E6994">
        <w:rPr>
          <w:lang w:val="es-419"/>
        </w:rPr>
        <w:t xml:space="preserve"> buscó administradores de confianza para modernizar caminos y puentes. Truman aceptó colaborar, con la conciencia de que caminaría sobre una cuerda floja: el respaldo de la máquina le abría puertas, pero también lo obligaba a vigilar su integridad para no mancharse con la corrupción que sacudía a la organización.</w:t>
      </w:r>
    </w:p>
    <w:p w14:paraId="02FB4FC1" w14:textId="77777777" w:rsidR="00C12D50" w:rsidRPr="003E6994" w:rsidRDefault="00000000">
      <w:pPr>
        <w:pStyle w:val="BodyText"/>
        <w:rPr>
          <w:lang w:val="es-419"/>
        </w:rPr>
      </w:pPr>
      <w:r w:rsidRPr="003E6994">
        <w:rPr>
          <w:lang w:val="es-419"/>
        </w:rPr>
        <w:t>Tras cada sesión ritual, la logia se transformaba en asamblea vecinal. Entre tazas de café fuerte y pastel de nuez, discutían desde la necesidad de pavimentar rutas rurales hasta campañas para financiar bibliotecas o apoyar a familias en crisis. Truman escuchaba con cuaderno en mano, convencido de que la administración pública debía oler a cocina comunitaria y no a despacho distante. Aprendió a traducir esos reclamos en proyectos concretos, habilidad que cimentaría su carrera política.</w:t>
      </w:r>
    </w:p>
    <w:p w14:paraId="7E2F57D5" w14:textId="77777777" w:rsidR="00C12D50" w:rsidRPr="003E6994" w:rsidRDefault="00000000">
      <w:pPr>
        <w:pStyle w:val="BodyText"/>
        <w:rPr>
          <w:lang w:val="es-419"/>
        </w:rPr>
      </w:pPr>
      <w:r w:rsidRPr="003E6994">
        <w:rPr>
          <w:lang w:val="es-419"/>
        </w:rPr>
        <w:t>Una anécdota que conservó hasta la vejez relataba cómo, tras una tormenta que dejó caminos intransitables, la logia organizó cuadrillas voluntarias para retirar escombros. Truman coordinó el uso de carretas y mulas mientras la lluvia fina seguía perfumando la tierra. Esa jornada, terminada con manos enrojecidas y botas enlodadas, consolidó su convicción de que el liderazgo debía ejercerse con las botas puestas, al lado de la gente y no desde balcones.</w:t>
      </w:r>
    </w:p>
    <w:p w14:paraId="79497379" w14:textId="77777777" w:rsidR="00C12D50" w:rsidRPr="003E6994" w:rsidRDefault="00000000">
      <w:pPr>
        <w:pStyle w:val="Heading2"/>
        <w:rPr>
          <w:lang w:val="es-419"/>
        </w:rPr>
      </w:pPr>
      <w:bookmarkStart w:id="27" w:name="X01e468e09064d2ee41533bf7cda26c375642f3c"/>
      <w:bookmarkEnd w:id="26"/>
      <w:r w:rsidRPr="003E6994">
        <w:rPr>
          <w:lang w:val="es-419"/>
        </w:rPr>
        <w:t>West Point frustrado, Guardia Nacional persistente</w:t>
      </w:r>
    </w:p>
    <w:p w14:paraId="11DFEBDC" w14:textId="77777777" w:rsidR="00C12D50" w:rsidRPr="003E6994" w:rsidRDefault="00000000">
      <w:pPr>
        <w:rPr>
          <w:lang w:val="es-419"/>
        </w:rPr>
      </w:pPr>
      <w:r w:rsidRPr="003E6994">
        <w:rPr>
          <w:lang w:val="es-419"/>
        </w:rPr>
        <w:t>El adolescente Harry soñó con West Point. El rechazo por miopía llegó en un sobre que aún conservaba el olor a tinta fresca. Le dolió, pero lo empujó a estudiar manuales de estrategia militar por su cuenta y a volver a la Guardia Nacional de Missouri. Los fines de semana soportaba ejercicios bajo el sol que olía a polvo y cuero, aprendiendo balística con la misma devoción con que copiaba a Plutarco. Esa mezcla de autodisciplina intelectual y marcial forjó al oficial que mandaría con firmeza y humanidad en la Primera Guerra Mundial.</w:t>
      </w:r>
    </w:p>
    <w:p w14:paraId="566816FC" w14:textId="77777777" w:rsidR="00C12D50" w:rsidRPr="003E6994" w:rsidRDefault="00000000">
      <w:pPr>
        <w:pStyle w:val="Heading2"/>
        <w:rPr>
          <w:lang w:val="es-419"/>
        </w:rPr>
      </w:pPr>
      <w:bookmarkStart w:id="28" w:name="correspondencia-como-escuela-moral"/>
      <w:bookmarkEnd w:id="27"/>
      <w:r w:rsidRPr="003E6994">
        <w:rPr>
          <w:lang w:val="es-419"/>
        </w:rPr>
        <w:lastRenderedPageBreak/>
        <w:t>Correspondencia como escuela moral</w:t>
      </w:r>
    </w:p>
    <w:p w14:paraId="7246A6FF" w14:textId="77777777" w:rsidR="00C12D50" w:rsidRPr="003E6994" w:rsidRDefault="00000000">
      <w:pPr>
        <w:rPr>
          <w:lang w:val="es-419"/>
        </w:rPr>
      </w:pPr>
      <w:r w:rsidRPr="003E6994">
        <w:rPr>
          <w:lang w:val="es-419"/>
        </w:rPr>
        <w:t xml:space="preserve">Las cartas a </w:t>
      </w:r>
      <w:proofErr w:type="spellStart"/>
      <w:r w:rsidRPr="003E6994">
        <w:rPr>
          <w:lang w:val="es-419"/>
        </w:rPr>
        <w:t>Bess</w:t>
      </w:r>
      <w:proofErr w:type="spellEnd"/>
      <w:r w:rsidRPr="003E6994">
        <w:rPr>
          <w:lang w:val="es-419"/>
        </w:rPr>
        <w:t xml:space="preserve"> y a sus amigos revelan que Truman desarrolló una sensibilidad social temprana. Describía a agricultores endeudados, graneros impregnados de desesperanza y jornaleros que no dormían por temor a perder la tierra. “Un hombre sin crédito siente un ladrillo en el pecho”, escribió. Esa frase, nacida entre olor a estiércol y papeles de contabilidad, anticipa al presidente que décadas después se negaría a dejar sin ayuda a Europa o a los veteranos. Aprender a escuchar el sufrimiento ajeno se volvió parte de su educación irregular.</w:t>
      </w:r>
    </w:p>
    <w:p w14:paraId="1B818298" w14:textId="77777777" w:rsidR="00C12D50" w:rsidRPr="003E6994" w:rsidRDefault="00000000">
      <w:pPr>
        <w:pStyle w:val="BodyText"/>
        <w:rPr>
          <w:lang w:val="es-419"/>
        </w:rPr>
      </w:pPr>
      <w:r w:rsidRPr="003E6994">
        <w:rPr>
          <w:lang w:val="es-419"/>
        </w:rPr>
        <w:t xml:space="preserve">En esas misivas también confesaba sus dudas: temía no ser suficientemente refinado para la política, se preocupaba por la salud de su madre y se preguntaba si algún día podría comprar una casa propia. </w:t>
      </w:r>
      <w:proofErr w:type="spellStart"/>
      <w:r w:rsidRPr="003E6994">
        <w:rPr>
          <w:lang w:val="es-419"/>
        </w:rPr>
        <w:t>Bess</w:t>
      </w:r>
      <w:proofErr w:type="spellEnd"/>
      <w:r w:rsidRPr="003E6994">
        <w:rPr>
          <w:lang w:val="es-419"/>
        </w:rPr>
        <w:t xml:space="preserve"> lo alentaba con frases breves —“haz lo que creas justo y el resto encajará”— que él copiaba en tarjetas para releerlas durante los turnos nocturnos del banco. La correspondencia se convirtió así en una escuela emocional, una especie de gabinete de consejo compartido donde ambos discutían libros, música, economía y moral pública.</w:t>
      </w:r>
    </w:p>
    <w:p w14:paraId="527BC1BB" w14:textId="77777777" w:rsidR="00C12D50" w:rsidRPr="003E6994" w:rsidRDefault="00000000">
      <w:pPr>
        <w:pStyle w:val="Heading2"/>
        <w:rPr>
          <w:lang w:val="es-419"/>
        </w:rPr>
      </w:pPr>
      <w:bookmarkStart w:id="29" w:name="Xae3e9f8c92e4031c7d3a8809fd2d30a52001b4b"/>
      <w:bookmarkEnd w:id="28"/>
      <w:proofErr w:type="spellStart"/>
      <w:r w:rsidRPr="003E6994">
        <w:rPr>
          <w:lang w:val="es-419"/>
        </w:rPr>
        <w:t>Pendergast</w:t>
      </w:r>
      <w:proofErr w:type="spellEnd"/>
      <w:r w:rsidRPr="003E6994">
        <w:rPr>
          <w:lang w:val="es-419"/>
        </w:rPr>
        <w:t xml:space="preserve"> y los primeros pasos políticos</w:t>
      </w:r>
    </w:p>
    <w:p w14:paraId="70C40BD5" w14:textId="77777777" w:rsidR="00C12D50" w:rsidRPr="003E6994" w:rsidRDefault="00000000">
      <w:pPr>
        <w:rPr>
          <w:lang w:val="es-419"/>
        </w:rPr>
      </w:pPr>
      <w:r w:rsidRPr="003E6994">
        <w:rPr>
          <w:lang w:val="es-419"/>
        </w:rPr>
        <w:t xml:space="preserve">Cuando </w:t>
      </w:r>
      <w:proofErr w:type="spellStart"/>
      <w:r w:rsidRPr="003E6994">
        <w:rPr>
          <w:lang w:val="es-419"/>
        </w:rPr>
        <w:t>Pendergast</w:t>
      </w:r>
      <w:proofErr w:type="spellEnd"/>
      <w:r w:rsidRPr="003E6994">
        <w:rPr>
          <w:lang w:val="es-419"/>
        </w:rPr>
        <w:t xml:space="preserve"> necesitó rostros honestos para la administración del condado de Jackson, Truman ya acumulaba una reputación de eficiencia. En ferias agrícolas y barberías con aroma a loción mentolada escuchaba quejas, prometía pavimentar caminos, anotaba necesidades en cuadernos de tapa dura. Perdió su primera elección en 1910, lo que le enseñó a organizar recorridos puerta a puerta. La política se convirtió en conversación constante, un intercambio de apretones de manos que olían a tabaco y maíz tostado. Esos vínculos serían vitales cuando regresara de la guerra buscando un futuro.</w:t>
      </w:r>
    </w:p>
    <w:p w14:paraId="2C06CF9C" w14:textId="77777777" w:rsidR="00C12D50" w:rsidRPr="003E6994" w:rsidRDefault="00000000">
      <w:pPr>
        <w:pStyle w:val="BodyText"/>
        <w:rPr>
          <w:lang w:val="es-419"/>
        </w:rPr>
      </w:pPr>
      <w:r w:rsidRPr="003E6994">
        <w:rPr>
          <w:lang w:val="es-419"/>
        </w:rPr>
        <w:t xml:space="preserve">El joven aspirante entendió que los votos se ganaban con gestos concretos: conseguir un médico para un pueblo sin clínica, mediar en disputas por canales de riego, escribir cartas a los periódicos locales defendiendo la transparencia presupuestaria. La política se parecía, cada vez más, a aquellas reuniones masónicas donde la fraternidad se expresaba en acciones tangibles. </w:t>
      </w:r>
      <w:proofErr w:type="spellStart"/>
      <w:r w:rsidRPr="003E6994">
        <w:rPr>
          <w:lang w:val="es-419"/>
        </w:rPr>
        <w:t>Pendergast</w:t>
      </w:r>
      <w:proofErr w:type="spellEnd"/>
      <w:r w:rsidRPr="003E6994">
        <w:rPr>
          <w:lang w:val="es-419"/>
        </w:rPr>
        <w:t xml:space="preserve"> lo veía como un administrador confiable, pero también como una figura capaz de humanizar a la máquina política.</w:t>
      </w:r>
    </w:p>
    <w:p w14:paraId="1C57566F" w14:textId="77777777" w:rsidR="00C12D50" w:rsidRPr="003E6994" w:rsidRDefault="00000000">
      <w:pPr>
        <w:pStyle w:val="BodyText"/>
        <w:rPr>
          <w:lang w:val="es-419"/>
        </w:rPr>
      </w:pPr>
      <w:r w:rsidRPr="003E6994">
        <w:rPr>
          <w:lang w:val="es-419"/>
        </w:rPr>
        <w:t xml:space="preserve">Cuando decidió postularse a juez del condado, recorrió miles de kilómetros en automóvil, respirando el olor a gasolina y polvo que se filtraba por las ventanas. Llevaba siempre una libreta donde anotaba quejas sobre caminos, horarios escolares o iluminación pública. Tras cada visita enviaba cartas manuscritas prometiendo verificar solicitudes. Ese seguimiento minucioso cimentó una reputación que sobreviviría incluso a los escándalos de la máquina </w:t>
      </w:r>
      <w:proofErr w:type="spellStart"/>
      <w:r w:rsidRPr="003E6994">
        <w:rPr>
          <w:lang w:val="es-419"/>
        </w:rPr>
        <w:t>Pendergast</w:t>
      </w:r>
      <w:proofErr w:type="spellEnd"/>
      <w:r w:rsidRPr="003E6994">
        <w:rPr>
          <w:lang w:val="es-419"/>
        </w:rPr>
        <w:t>.</w:t>
      </w:r>
    </w:p>
    <w:p w14:paraId="5D9BB418" w14:textId="77777777" w:rsidR="00C12D50" w:rsidRPr="003E6994" w:rsidRDefault="00000000">
      <w:pPr>
        <w:pStyle w:val="Heading2"/>
        <w:rPr>
          <w:lang w:val="es-419"/>
        </w:rPr>
      </w:pPr>
      <w:bookmarkStart w:id="30" w:name="X28a5feb03b96cffe50ca1510723f1b42d9662f1"/>
      <w:bookmarkEnd w:id="29"/>
      <w:r w:rsidRPr="003E6994">
        <w:rPr>
          <w:lang w:val="es-419"/>
        </w:rPr>
        <w:t>Guerra mundial: del entrenamiento al liderazgo</w:t>
      </w:r>
    </w:p>
    <w:p w14:paraId="3958D968" w14:textId="77777777" w:rsidR="00C12D50" w:rsidRPr="003E6994" w:rsidRDefault="00000000">
      <w:pPr>
        <w:rPr>
          <w:lang w:val="es-419"/>
        </w:rPr>
      </w:pPr>
      <w:r w:rsidRPr="003E6994">
        <w:rPr>
          <w:lang w:val="es-419"/>
        </w:rPr>
        <w:t xml:space="preserve">El 6 de abril de 1917, la noticia de la guerra llegó a Independence junto con el aroma de pan recién horneado. Truman, de treinta y tres años, se enlistó y fue puesto al mando de la Batería D del 129.º Regimiento de Artillería. En Camp </w:t>
      </w:r>
      <w:proofErr w:type="spellStart"/>
      <w:r w:rsidRPr="003E6994">
        <w:rPr>
          <w:lang w:val="es-419"/>
        </w:rPr>
        <w:t>Doniphan</w:t>
      </w:r>
      <w:proofErr w:type="spellEnd"/>
      <w:r w:rsidRPr="003E6994">
        <w:rPr>
          <w:lang w:val="es-419"/>
        </w:rPr>
        <w:t xml:space="preserve">, Oklahoma, los barracones olían a lodo rojo y café aguado. Sus hombres, rudos y desconfiados, descubrieron pronto que el capitán cumplía horarios, repartía castigos justos y no pedía privilegios. Esa credibilidad se volvió </w:t>
      </w:r>
      <w:r w:rsidRPr="003E6994">
        <w:rPr>
          <w:lang w:val="es-419"/>
        </w:rPr>
        <w:lastRenderedPageBreak/>
        <w:t xml:space="preserve">esencial cuando cruzaron el Atlántico en el </w:t>
      </w:r>
      <w:r w:rsidRPr="003E6994">
        <w:rPr>
          <w:i/>
          <w:iCs/>
          <w:lang w:val="es-419"/>
        </w:rPr>
        <w:t>George Washington</w:t>
      </w:r>
      <w:r w:rsidRPr="003E6994">
        <w:rPr>
          <w:lang w:val="es-419"/>
        </w:rPr>
        <w:t>. Sobre la cubierta, con sal sobre el rostro, Truman organizó clases de historia para explicar por qué la democracia merecía ser defendida.</w:t>
      </w:r>
    </w:p>
    <w:p w14:paraId="209938B5" w14:textId="77777777" w:rsidR="00C12D50" w:rsidRPr="003E6994" w:rsidRDefault="00000000">
      <w:pPr>
        <w:pStyle w:val="BodyText"/>
        <w:rPr>
          <w:lang w:val="es-419"/>
        </w:rPr>
      </w:pPr>
      <w:r w:rsidRPr="003E6994">
        <w:rPr>
          <w:lang w:val="es-419"/>
        </w:rPr>
        <w:t>En Francia, el barro del Argonne se mezcló con pólvora y miedo. El 26 de septiembre de 1918, cuando los proyectiles alemanes forzaron a varios artilleros a retroceder, Truman mantuvo la postura con una orden seca que todavía hoy resuena en los diarios de campaña: “Vuelvan a sus piezas”. Coordinó el fuego con precisión matemática y, al terminar la ofensiva, había ganado el respeto de la tropa y el reconocimiento de sus superiores. Aun así, guardó cada carta de condolencia que escribió a las familias de los caídos, impregnadas de la tinta azul que usaba en el frente. Sabía que la victoria tenía un precio insoportable.</w:t>
      </w:r>
    </w:p>
    <w:p w14:paraId="31214DFF" w14:textId="77777777" w:rsidR="00C12D50" w:rsidRPr="003E6994" w:rsidRDefault="00000000">
      <w:pPr>
        <w:pStyle w:val="BodyText"/>
        <w:rPr>
          <w:lang w:val="es-419"/>
        </w:rPr>
      </w:pPr>
      <w:r w:rsidRPr="003E6994">
        <w:rPr>
          <w:lang w:val="es-419"/>
        </w:rPr>
        <w:t>Después de Argonne, la Batería D ocupó brevemente zonas devastadas de Verdún. Los pueblos reducidos a madera chamuscada olían a humedad y ruina. Truman caminaba entre escombros tomando notas sobre los puentes que había que reconstruir y los graneros que podían reutilizarse. Esa sensibilidad hacia la recuperación material anticipó su defensa del Plan Marshall. Incluso organizó lecturas nocturnas de periódicos para mantener informados a sus hombres, convencido de que la moral dependía tanto del estómago como del entendimiento del tablero mundial.</w:t>
      </w:r>
    </w:p>
    <w:p w14:paraId="65BA0C19" w14:textId="77777777" w:rsidR="00C12D50" w:rsidRPr="003E6994" w:rsidRDefault="00000000">
      <w:pPr>
        <w:pStyle w:val="BodyText"/>
        <w:rPr>
          <w:lang w:val="es-419"/>
        </w:rPr>
      </w:pPr>
      <w:r w:rsidRPr="003E6994">
        <w:rPr>
          <w:lang w:val="es-419"/>
        </w:rPr>
        <w:t>La camaradería que surgió en esos meses se reflejó en reuniones posteriores. Cada aniversario del armisticio, la Batería D escribía a Truman recordando el olor a pólvora y el barro que compartieron. Él contestaba una por una las cartas, asegurándose de incluir anécdotas personales. Esa fidelidad al vínculo humano explica por qué, como presidente, priorizó las cartas de madres preocupadas y veteranos olvidados.</w:t>
      </w:r>
    </w:p>
    <w:p w14:paraId="2D6EFA78" w14:textId="77777777" w:rsidR="00C12D50" w:rsidRPr="003E6994" w:rsidRDefault="00000000">
      <w:pPr>
        <w:pStyle w:val="Heading2"/>
        <w:rPr>
          <w:lang w:val="es-419"/>
        </w:rPr>
      </w:pPr>
      <w:bookmarkStart w:id="31" w:name="regreso-matrimonio-y-empresa-fallida"/>
      <w:bookmarkEnd w:id="30"/>
      <w:r w:rsidRPr="003E6994">
        <w:rPr>
          <w:lang w:val="es-419"/>
        </w:rPr>
        <w:t>Regreso, matrimonio y empresa fallida</w:t>
      </w:r>
    </w:p>
    <w:p w14:paraId="158B89D7" w14:textId="77777777" w:rsidR="00C12D50" w:rsidRPr="003E6994" w:rsidRDefault="00000000">
      <w:pPr>
        <w:rPr>
          <w:lang w:val="es-419"/>
        </w:rPr>
      </w:pPr>
      <w:r w:rsidRPr="003E6994">
        <w:rPr>
          <w:lang w:val="es-419"/>
        </w:rPr>
        <w:t xml:space="preserve">La guerra terminó y el silencio posterior al último cañonazo dejó un zumbido permanente en sus oídos. De vuelta en Missouri, Truman se casó con </w:t>
      </w:r>
      <w:proofErr w:type="spellStart"/>
      <w:r w:rsidRPr="003E6994">
        <w:rPr>
          <w:lang w:val="es-419"/>
        </w:rPr>
        <w:t>Bess</w:t>
      </w:r>
      <w:proofErr w:type="spellEnd"/>
      <w:r w:rsidRPr="003E6994">
        <w:rPr>
          <w:lang w:val="es-419"/>
        </w:rPr>
        <w:t xml:space="preserve"> el 28 de junio de 1919 en Trinity Episcopal. La casa materna de ella olía a lavanda y madera pulida, y se transformó en su centro de operaciones. Desde allí, mientras tocaba el piano por las noches, planeó la tienda de ropa Truman &amp; Jacobson. El local desprendía aroma a lanas importadas, pero la recesión de posguerra lo arrasó. Cerrar en 1922 fue un golpe devastador; pagar las deudas centavo a centavo, un acto moral que selló su reputación de hombre íntegro. La derrota comercial lo empujó definitivamente a aceptar la nominación de </w:t>
      </w:r>
      <w:proofErr w:type="spellStart"/>
      <w:r w:rsidRPr="003E6994">
        <w:rPr>
          <w:lang w:val="es-419"/>
        </w:rPr>
        <w:t>Pendergast</w:t>
      </w:r>
      <w:proofErr w:type="spellEnd"/>
      <w:r w:rsidRPr="003E6994">
        <w:rPr>
          <w:lang w:val="es-419"/>
        </w:rPr>
        <w:t xml:space="preserve"> como juez del condado de Jackson, cargo administrativo que ganaría gracias a los veteranos de la Batería D y a las redes comunitarias construidas durante dos décadas.</w:t>
      </w:r>
    </w:p>
    <w:p w14:paraId="2533B215" w14:textId="77777777" w:rsidR="00C12D50" w:rsidRPr="003E6994" w:rsidRDefault="00000000">
      <w:pPr>
        <w:pStyle w:val="BodyText"/>
        <w:rPr>
          <w:lang w:val="es-419"/>
        </w:rPr>
      </w:pPr>
      <w:r w:rsidRPr="003E6994">
        <w:rPr>
          <w:lang w:val="es-419"/>
        </w:rPr>
        <w:t xml:space="preserve">La experiencia empresarial dejó lecciones concretas: aprendió a negociar con proveedores impacientes, a enfrentar bancos que olían a mármol frío y a consolar a clientes que no podían retirar trajes ya pagados. Cada conversación reforzaba la idea de que la economía era, ante todo, un asunto humano. Por eso, cuando más tarde defendió aumentos de salario mínimo o programas de vivienda, recordaba las miradas de aquellos clientes que habían confiado en su </w:t>
      </w:r>
      <w:r w:rsidRPr="003E6994">
        <w:rPr>
          <w:lang w:val="es-419"/>
        </w:rPr>
        <w:lastRenderedPageBreak/>
        <w:t>tienda y que, aun en la quiebra, recibieron de él una explicación honesta y un apretón de manos.</w:t>
      </w:r>
    </w:p>
    <w:p w14:paraId="4B439337" w14:textId="77777777" w:rsidR="00C12D50" w:rsidRPr="003E6994" w:rsidRDefault="00000000">
      <w:pPr>
        <w:pStyle w:val="Heading2"/>
        <w:rPr>
          <w:lang w:val="es-419"/>
        </w:rPr>
      </w:pPr>
      <w:bookmarkStart w:id="32" w:name="conclusión-transitoria"/>
      <w:bookmarkEnd w:id="31"/>
      <w:r w:rsidRPr="003E6994">
        <w:rPr>
          <w:lang w:val="es-419"/>
        </w:rPr>
        <w:t>Conclusión transitoria</w:t>
      </w:r>
    </w:p>
    <w:p w14:paraId="7A7378AC" w14:textId="77777777" w:rsidR="00C12D50" w:rsidRPr="003E6994" w:rsidRDefault="00000000">
      <w:pPr>
        <w:rPr>
          <w:lang w:val="es-419"/>
        </w:rPr>
      </w:pPr>
      <w:r w:rsidRPr="003E6994">
        <w:rPr>
          <w:lang w:val="es-419"/>
        </w:rPr>
        <w:t xml:space="preserve">La educación de Truman consistió en un mosaico de bibliotecas, teclas de piano, horarios ferroviarios, rituales masónicos y cartas perfumadas a </w:t>
      </w:r>
      <w:proofErr w:type="spellStart"/>
      <w:r w:rsidRPr="003E6994">
        <w:rPr>
          <w:lang w:val="es-419"/>
        </w:rPr>
        <w:t>Bess</w:t>
      </w:r>
      <w:proofErr w:type="spellEnd"/>
      <w:r w:rsidRPr="003E6994">
        <w:rPr>
          <w:lang w:val="es-419"/>
        </w:rPr>
        <w:t xml:space="preserve">. Cada experiencia, desde el rechazo a West Point hasta el barro del Argonne, pulió una mezcla de sensibilidad y deber. Cuando en 1922 asumió su primer cargo público, ya llevaba en la memoria los olores de la granja, de la imprenta y del campo de batalla. Ese equipaje emocional explica por qué, años más tarde, el presidente insistiría en unir justicia social con fortaleza estratégica. El capítulo siguiente mostrará cómo ese bagaje lo acompañó en los primeros tropiezos políticos y en el delicado equilibrio con la máquina </w:t>
      </w:r>
      <w:proofErr w:type="spellStart"/>
      <w:r w:rsidRPr="003E6994">
        <w:rPr>
          <w:lang w:val="es-419"/>
        </w:rPr>
        <w:t>Pendergast</w:t>
      </w:r>
      <w:proofErr w:type="spellEnd"/>
      <w:r w:rsidRPr="003E6994">
        <w:rPr>
          <w:lang w:val="es-419"/>
        </w:rPr>
        <w:t>.</w:t>
      </w:r>
    </w:p>
    <w:p w14:paraId="3AE95A91" w14:textId="77777777" w:rsidR="00C12D50" w:rsidRPr="003E6994" w:rsidRDefault="00000000">
      <w:pPr>
        <w:pStyle w:val="Heading1"/>
        <w:rPr>
          <w:lang w:val="es-419"/>
        </w:rPr>
      </w:pPr>
      <w:bookmarkStart w:id="33" w:name="X44420d7e0caf7d79cd54e234982ebdf3ed28cbf"/>
      <w:bookmarkEnd w:id="22"/>
      <w:bookmarkEnd w:id="32"/>
      <w:r w:rsidRPr="003E6994">
        <w:rPr>
          <w:lang w:val="es-419"/>
        </w:rPr>
        <w:lastRenderedPageBreak/>
        <w:t>Capítulo 3: Regreso de la guerra y desafíos empresariales</w:t>
      </w:r>
    </w:p>
    <w:p w14:paraId="25443EB9" w14:textId="77777777" w:rsidR="00C12D50" w:rsidRPr="003E6994" w:rsidRDefault="00000000">
      <w:pPr>
        <w:pStyle w:val="Heading2"/>
        <w:rPr>
          <w:lang w:val="es-419"/>
        </w:rPr>
      </w:pPr>
      <w:bookmarkStart w:id="34" w:name="reencuentro-con-missouri"/>
      <w:r w:rsidRPr="003E6994">
        <w:rPr>
          <w:lang w:val="es-419"/>
        </w:rPr>
        <w:t>Reencuentro con Missouri</w:t>
      </w:r>
    </w:p>
    <w:p w14:paraId="46271513" w14:textId="77777777" w:rsidR="00C12D50" w:rsidRPr="003E6994" w:rsidRDefault="00000000">
      <w:pPr>
        <w:rPr>
          <w:lang w:val="es-419"/>
        </w:rPr>
      </w:pPr>
      <w:r w:rsidRPr="003E6994">
        <w:rPr>
          <w:lang w:val="es-419"/>
        </w:rPr>
        <w:t xml:space="preserve">El 29 de abril de 1919, Harry S. Truman volvió a pisar suelo estadounidense tras la travesía en el buque </w:t>
      </w:r>
      <w:r w:rsidRPr="003E6994">
        <w:rPr>
          <w:i/>
          <w:iCs/>
          <w:lang w:val="es-419"/>
        </w:rPr>
        <w:t>George Washington</w:t>
      </w:r>
      <w:r w:rsidRPr="003E6994">
        <w:rPr>
          <w:lang w:val="es-419"/>
        </w:rPr>
        <w:t xml:space="preserve">. Cuando el tren lo dejó en la estación de Kansas City, el aire olía a carbón húmedo y a esperanza renovada. La multitud congregada agitaba banderas y pañuelos; entre ellos, </w:t>
      </w:r>
      <w:proofErr w:type="spellStart"/>
      <w:r w:rsidRPr="003E6994">
        <w:rPr>
          <w:lang w:val="es-419"/>
        </w:rPr>
        <w:t>Bess</w:t>
      </w:r>
      <w:proofErr w:type="spellEnd"/>
      <w:r w:rsidRPr="003E6994">
        <w:rPr>
          <w:lang w:val="es-419"/>
        </w:rPr>
        <w:t xml:space="preserve"> Wallace lo esperaba con un vestido azul pálido y un sombrero adornado con lirios blancos. El abrazo que se dieron fue largo, sellado por el perfume de las lilas y la promesa de una vida compartida sin interrupciones. Truman, aún con uniforme, sintió sobre los hombros la mezcla de alivio y responsabilidad. El veterano que regresaba no era el mismo joven granjero que partió en 1917: traía consigo la disciplina de la artillería, el dolor de los camaradas caídos y la certeza de que debía encontrar un camino honorable en tiempos de paz.</w:t>
      </w:r>
    </w:p>
    <w:p w14:paraId="646059E2" w14:textId="77777777" w:rsidR="00C12D50" w:rsidRPr="003E6994" w:rsidRDefault="00000000">
      <w:pPr>
        <w:pStyle w:val="BodyText"/>
        <w:rPr>
          <w:lang w:val="es-419"/>
        </w:rPr>
      </w:pPr>
      <w:r w:rsidRPr="003E6994">
        <w:rPr>
          <w:lang w:val="es-419"/>
        </w:rPr>
        <w:t>El reencuentro con la granja familiar en Grandview fue emotivo. El olor a heno, la textura áspera de las cuerdas que sujetaban los fardos y el canto insistente de los grillos al atardecer le recordaron la infancia. Sin embargo, la economía rural atravesaba turbulencias. Los precios del trigo y del maíz fluctuaban, los bancos exigían pagos puntuales y las máquinas modernas amenazaban con desplazar a pequeños productores. Truman dedicó los primeros meses a reorganizar las finanzas familiares: calculó deudas, renegoció préstamos, vendió ganado sobrante y diseñó un plan de pagos. Las manos broncíneas volvieron a la rutina de limpiar establos, reparar cercas y dirigir jornaleros. Cada amanecer lo encontraba en la corraliza, oliendo la mezcla de pasto fresco y estiércol, mientras repasaba mentalmente los informes económicos que leía por las noches.</w:t>
      </w:r>
    </w:p>
    <w:p w14:paraId="5F652717" w14:textId="77777777" w:rsidR="00C12D50" w:rsidRPr="003E6994" w:rsidRDefault="00000000">
      <w:pPr>
        <w:pStyle w:val="BodyText"/>
        <w:rPr>
          <w:lang w:val="es-419"/>
        </w:rPr>
      </w:pPr>
      <w:r w:rsidRPr="003E6994">
        <w:rPr>
          <w:lang w:val="es-419"/>
        </w:rPr>
        <w:t xml:space="preserve">Aunque el trabajo en la granja le otorgaba estabilidad emocional, Truman sabía que debía contribuir a la comunidad de un modo más amplio. El espíritu de camaradería forjado en la Batería D permanecía intacto. Sus antiguos soldados, muchos de ellos de origen humilde, buscaban empleo y sentido. Se reunían en el Franklin </w:t>
      </w:r>
      <w:proofErr w:type="spellStart"/>
      <w:r w:rsidRPr="003E6994">
        <w:rPr>
          <w:lang w:val="es-419"/>
        </w:rPr>
        <w:t>Theater</w:t>
      </w:r>
      <w:proofErr w:type="spellEnd"/>
      <w:r w:rsidRPr="003E6994">
        <w:rPr>
          <w:lang w:val="es-419"/>
        </w:rPr>
        <w:t xml:space="preserve"> de Independence para recordar la guerra y hablar del futuro. Truman los alentaba a mantenerse unidos, a apoyarse mutuamente. Estos encuentros olían a palomitas de maíz, tabaco y cuero; en ellos se forjó una red de lealtad que más tarde impulsaría su carrera política. Cada vez que uno de sus hombres necesitaba un aval o una referencia laboral, el capitán respondía sin dudar.</w:t>
      </w:r>
    </w:p>
    <w:p w14:paraId="46997E16" w14:textId="77777777" w:rsidR="00C12D50" w:rsidRPr="003E6994" w:rsidRDefault="00000000">
      <w:pPr>
        <w:pStyle w:val="Heading2"/>
        <w:rPr>
          <w:lang w:val="es-419"/>
        </w:rPr>
      </w:pPr>
      <w:bookmarkStart w:id="35" w:name="la-tienda-truman-jacobson"/>
      <w:bookmarkEnd w:id="34"/>
      <w:r w:rsidRPr="003E6994">
        <w:rPr>
          <w:lang w:val="es-419"/>
        </w:rPr>
        <w:t>La tienda Truman &amp; Jacobson</w:t>
      </w:r>
    </w:p>
    <w:p w14:paraId="0986FEF1" w14:textId="77777777" w:rsidR="00C12D50" w:rsidRPr="003E6994" w:rsidRDefault="00000000">
      <w:pPr>
        <w:rPr>
          <w:lang w:val="es-419"/>
        </w:rPr>
      </w:pPr>
      <w:r w:rsidRPr="003E6994">
        <w:rPr>
          <w:lang w:val="es-419"/>
        </w:rPr>
        <w:t xml:space="preserve">En noviembre de 1919, Harry decidió emprender un negocio con su amigo de siempre, Eddie Jacobson: la tienda de ropa masculina Truman &amp; Jacobson, ubicada en el 104 West 12th Street de Kansas City. El local tenía piso de madera encerada, grandes ventanales y un mostrador de cerezo barnizado. El olor a tela nueva, cuero curtido y perfume de colonia masculina se mezclaba con la energía de los vendedores. Truman, siempre impecable con traje oscuro y corbata sobria, atendía a los clientes con cortesía. Tomaba medidas con cinta métrica, </w:t>
      </w:r>
      <w:r w:rsidRPr="003E6994">
        <w:rPr>
          <w:lang w:val="es-419"/>
        </w:rPr>
        <w:lastRenderedPageBreak/>
        <w:t>aconsejaba sobre chalecos y seleccionaba camisas de algodón egipcio. Su obsesión por el detalle convertía la atención al público en un acto casi ceremonial.</w:t>
      </w:r>
    </w:p>
    <w:p w14:paraId="1AEF1B13" w14:textId="77777777" w:rsidR="00C12D50" w:rsidRPr="003E6994" w:rsidRDefault="00000000">
      <w:pPr>
        <w:pStyle w:val="BodyText"/>
        <w:rPr>
          <w:lang w:val="es-419"/>
        </w:rPr>
      </w:pPr>
      <w:r w:rsidRPr="003E6994">
        <w:rPr>
          <w:lang w:val="es-419"/>
        </w:rPr>
        <w:t>El emprendimiento parecía prometedor. La ciudad vivía un auge efervescente, con tranvías que chirriaban por las calles y salones de jazz que llenaban la noche de trompetas. No obstante, el clima económico se enfrió pronto. La recesión de posguerra golpeó el poder adquisitivo de la clase media, y la competencia creció con tiendas que ofrecían crédito fácil. Truman, fiel a su ética, se negó a prácticas comerciales que consideraba deshonestas, como inflar precios o vender productos de baja calidad. La integridad le costó clientes en el corto plazo. Además, la tienda dependía del flujo de soldados desmovilizados que buscaban renovar guardarropa; cuando ese público disminuyó, las ventas cayeron.</w:t>
      </w:r>
    </w:p>
    <w:p w14:paraId="61EE723B" w14:textId="77777777" w:rsidR="00C12D50" w:rsidRPr="003E6994" w:rsidRDefault="00000000">
      <w:pPr>
        <w:pStyle w:val="BodyText"/>
        <w:rPr>
          <w:lang w:val="es-419"/>
        </w:rPr>
      </w:pPr>
      <w:r w:rsidRPr="003E6994">
        <w:rPr>
          <w:lang w:val="es-419"/>
        </w:rPr>
        <w:t>Para resistir, Truman y Jacobson trabajaban jornadas interminables, prolongadas por el sonido constante de la registradora y el roce del papel de regalo. El veterano se ocupaba también de la contabilidad nocturna. En una libreta cuadriculada, trazaba columnas con letra prolija: ingresos, gastos, cuentas por cobrar. La tensión financiera se reflejaba en el ceño fruncido y en las manos que se tensaban al contar billetes. Aun así, jamás consideró faltar a un pago. “La solvencia es una cuestión de honor”, decía.</w:t>
      </w:r>
    </w:p>
    <w:p w14:paraId="13A12278" w14:textId="77777777" w:rsidR="00C12D50" w:rsidRPr="003E6994" w:rsidRDefault="00000000">
      <w:pPr>
        <w:pStyle w:val="Heading2"/>
        <w:rPr>
          <w:lang w:val="es-419"/>
        </w:rPr>
      </w:pPr>
      <w:bookmarkStart w:id="36" w:name="crisis-y-resiliencia"/>
      <w:bookmarkEnd w:id="35"/>
      <w:r w:rsidRPr="003E6994">
        <w:rPr>
          <w:lang w:val="es-419"/>
        </w:rPr>
        <w:t>Crisis y resiliencia</w:t>
      </w:r>
    </w:p>
    <w:p w14:paraId="27B411B0" w14:textId="77777777" w:rsidR="00C12D50" w:rsidRPr="003E6994" w:rsidRDefault="00000000">
      <w:pPr>
        <w:rPr>
          <w:lang w:val="es-419"/>
        </w:rPr>
      </w:pPr>
      <w:r w:rsidRPr="003E6994">
        <w:rPr>
          <w:lang w:val="es-419"/>
        </w:rPr>
        <w:t>La tienda comenzó a acumular deudas. Para sobrevivir, Truman solicitó créditos a bancos locales, ofreciendo como garantía la granja familiar y la reputación. Las reuniones con prestamistas se desarrollaban en oficinas perfumadas con tabaco rubio y papel recién cortado. Los banqueros, conscientes del prestigio del capitán, aceptaron concederle plazos, pero los intereses aumentaban. Cada mes, Truman y Jacobson discutían estrategias: reducir inventario, ampliar horarios, organizar promociones. Incluso consideraron vender ropa de mujer, pero descartaron la idea por falta de experiencia.</w:t>
      </w:r>
    </w:p>
    <w:p w14:paraId="42175A57" w14:textId="77777777" w:rsidR="00C12D50" w:rsidRPr="003E6994" w:rsidRDefault="00000000">
      <w:pPr>
        <w:pStyle w:val="BodyText"/>
        <w:rPr>
          <w:lang w:val="es-419"/>
        </w:rPr>
      </w:pPr>
      <w:r w:rsidRPr="003E6994">
        <w:rPr>
          <w:lang w:val="es-419"/>
        </w:rPr>
        <w:t xml:space="preserve">En 1921, la situación se volvió crítica. Las vitrinas exhibían trajes impecables, pero el flujo de clientes era escaso. Una tarde de otoño, el local se quedó prácticamente vacío. Truman, de pie detrás del mostrador, miró la calle húmeda por la lluvia y sintió un nudo en la garganta. En su diario escribió: “He fracasado en el negocio, pero no fracasaré en el deber”. La convicción se manifestó en un gesto heroico a pequeña escala: decidió pagar cada deuda </w:t>
      </w:r>
      <w:proofErr w:type="gramStart"/>
      <w:r w:rsidRPr="003E6994">
        <w:rPr>
          <w:lang w:val="es-419"/>
        </w:rPr>
        <w:t>personal</w:t>
      </w:r>
      <w:proofErr w:type="gramEnd"/>
      <w:r w:rsidRPr="003E6994">
        <w:rPr>
          <w:lang w:val="es-419"/>
        </w:rPr>
        <w:t xml:space="preserve"> aunque la tienda cerrara. Liquidó inventario a precio de costo, vendió objetos personales y destinó el salario que recibía como administrador del condado para cubrir la deuda restante. Esa tenacidad consolidó su reputación de hombre confiable.</w:t>
      </w:r>
    </w:p>
    <w:p w14:paraId="14F18770" w14:textId="77777777" w:rsidR="00C12D50" w:rsidRPr="003E6994" w:rsidRDefault="00000000">
      <w:pPr>
        <w:pStyle w:val="Heading2"/>
        <w:rPr>
          <w:lang w:val="es-419"/>
        </w:rPr>
      </w:pPr>
      <w:bookmarkStart w:id="37" w:name="servicio-comunitario-y-reputación"/>
      <w:bookmarkEnd w:id="36"/>
      <w:r w:rsidRPr="003E6994">
        <w:rPr>
          <w:lang w:val="es-419"/>
        </w:rPr>
        <w:t>Servicio comunitario y reputación</w:t>
      </w:r>
    </w:p>
    <w:p w14:paraId="10E58046" w14:textId="77777777" w:rsidR="00C12D50" w:rsidRPr="003E6994" w:rsidRDefault="00000000">
      <w:pPr>
        <w:rPr>
          <w:lang w:val="es-419"/>
        </w:rPr>
      </w:pPr>
      <w:r w:rsidRPr="003E6994">
        <w:rPr>
          <w:lang w:val="es-419"/>
        </w:rPr>
        <w:t xml:space="preserve">Mientras la tienda luchaba por sobrevivir, Truman no descuidó su compromiso cívico. Participó activamente en la American </w:t>
      </w:r>
      <w:proofErr w:type="spellStart"/>
      <w:r w:rsidRPr="003E6994">
        <w:rPr>
          <w:lang w:val="es-419"/>
        </w:rPr>
        <w:t>Legion</w:t>
      </w:r>
      <w:proofErr w:type="spellEnd"/>
      <w:r w:rsidRPr="003E6994">
        <w:rPr>
          <w:lang w:val="es-419"/>
        </w:rPr>
        <w:t xml:space="preserve">, organización de veteranos que defendía los derechos de quienes regresaban de la guerra. Las reuniones en Independence olían a café fuerte y a periódicos recién impresos. Allí, el capitán abogaba por pensiones justas y oportunidades </w:t>
      </w:r>
      <w:r w:rsidRPr="003E6994">
        <w:rPr>
          <w:lang w:val="es-419"/>
        </w:rPr>
        <w:lastRenderedPageBreak/>
        <w:t>laborales, argumentando que el país debía honrar el sacrificio de sus soldados. Su oratoria franca, sin adornos, lo hacía destacar. No buscaba aplausos, sino acciones concretas.</w:t>
      </w:r>
    </w:p>
    <w:p w14:paraId="4F76B3D4" w14:textId="77777777" w:rsidR="00C12D50" w:rsidRPr="003E6994" w:rsidRDefault="00000000">
      <w:pPr>
        <w:pStyle w:val="BodyText"/>
        <w:rPr>
          <w:lang w:val="es-419"/>
        </w:rPr>
      </w:pPr>
      <w:r w:rsidRPr="003E6994">
        <w:rPr>
          <w:lang w:val="es-419"/>
        </w:rPr>
        <w:t xml:space="preserve">Además, presidió la Grandview </w:t>
      </w:r>
      <w:proofErr w:type="spellStart"/>
      <w:r w:rsidRPr="003E6994">
        <w:rPr>
          <w:lang w:val="es-419"/>
        </w:rPr>
        <w:t>Community</w:t>
      </w:r>
      <w:proofErr w:type="spellEnd"/>
      <w:r w:rsidRPr="003E6994">
        <w:rPr>
          <w:lang w:val="es-419"/>
        </w:rPr>
        <w:t xml:space="preserve"> </w:t>
      </w:r>
      <w:proofErr w:type="spellStart"/>
      <w:r w:rsidRPr="003E6994">
        <w:rPr>
          <w:lang w:val="es-419"/>
        </w:rPr>
        <w:t>Improvement</w:t>
      </w:r>
      <w:proofErr w:type="spellEnd"/>
      <w:r w:rsidRPr="003E6994">
        <w:rPr>
          <w:lang w:val="es-419"/>
        </w:rPr>
        <w:t xml:space="preserve"> </w:t>
      </w:r>
      <w:proofErr w:type="spellStart"/>
      <w:r w:rsidRPr="003E6994">
        <w:rPr>
          <w:lang w:val="es-419"/>
        </w:rPr>
        <w:t>Society</w:t>
      </w:r>
      <w:proofErr w:type="spellEnd"/>
      <w:r w:rsidRPr="003E6994">
        <w:rPr>
          <w:lang w:val="es-419"/>
        </w:rPr>
        <w:t>, encargada de promover obras públicas y actividades culturales. Organizó la construcción de una carretera que conectaría la granja con el mercado local, facilitando la venta de productos agrícolas. Este proyecto requería reuniones con ingenieros, agricultores y políticos, todos sentados alrededor de mesas impregnadas por el aroma de tinta y planos. Truman coordinaba las discusiones con diplomacia, recordando que las comunidades prosperan cuando los vecinos colaboran. La carretera se concretó y los agricultores pudieron transportar mercancías con mayor eficiencia. El éxito reforzó la imagen de Truman como gestor confiable.</w:t>
      </w:r>
    </w:p>
    <w:p w14:paraId="17DDA0EA" w14:textId="77777777" w:rsidR="00C12D50" w:rsidRPr="003E6994" w:rsidRDefault="00000000">
      <w:pPr>
        <w:pStyle w:val="Heading2"/>
        <w:rPr>
          <w:lang w:val="es-419"/>
        </w:rPr>
      </w:pPr>
      <w:bookmarkStart w:id="38" w:name="la-deuda-y-el-compromiso-moral"/>
      <w:bookmarkEnd w:id="37"/>
      <w:r w:rsidRPr="003E6994">
        <w:rPr>
          <w:lang w:val="es-419"/>
        </w:rPr>
        <w:t>La deuda y el compromiso moral</w:t>
      </w:r>
    </w:p>
    <w:p w14:paraId="2C72DCC4" w14:textId="77777777" w:rsidR="00C12D50" w:rsidRPr="003E6994" w:rsidRDefault="00000000">
      <w:pPr>
        <w:rPr>
          <w:lang w:val="es-419"/>
        </w:rPr>
      </w:pPr>
      <w:r w:rsidRPr="003E6994">
        <w:rPr>
          <w:lang w:val="es-419"/>
        </w:rPr>
        <w:t xml:space="preserve">Cuando la tienda finalmente cerró en 1922, las cifras eran contundentes: adeudaban más de 20,000 dólares, suma exorbitante para la época. Truman se negó a declararse en bancarrota. Optó por un plan de pagos a largo plazo, comprometido a saldar cada centavo. Durante años, parte de su salario público estuvo destinado a honrar esas obligaciones. Sus acreedores, impresionados por la honestidad, solían comentar: “Truman no falta a su palabra”. Este comportamiento ejemplar sería un arma política formidable. En campañas futuras, cuando sus rivales atacaran su asociación con la máquina </w:t>
      </w:r>
      <w:proofErr w:type="spellStart"/>
      <w:r w:rsidRPr="003E6994">
        <w:rPr>
          <w:lang w:val="es-419"/>
        </w:rPr>
        <w:t>Pendergast</w:t>
      </w:r>
      <w:proofErr w:type="spellEnd"/>
      <w:r w:rsidRPr="003E6994">
        <w:rPr>
          <w:lang w:val="es-419"/>
        </w:rPr>
        <w:t>, él respondía con la simple historia de la tienda: un hombre que no se escuda en tecnicismos para evadir sus deudas se gana el derecho a pedir confiado la confianza del público.</w:t>
      </w:r>
    </w:p>
    <w:p w14:paraId="4D8C280A" w14:textId="77777777" w:rsidR="00C12D50" w:rsidRPr="003E6994" w:rsidRDefault="00000000">
      <w:pPr>
        <w:pStyle w:val="Heading2"/>
        <w:rPr>
          <w:lang w:val="es-419"/>
        </w:rPr>
      </w:pPr>
      <w:bookmarkStart w:id="39" w:name="camino-al-matrimonio"/>
      <w:bookmarkEnd w:id="38"/>
      <w:r w:rsidRPr="003E6994">
        <w:rPr>
          <w:lang w:val="es-419"/>
        </w:rPr>
        <w:t>Camino al matrimonio</w:t>
      </w:r>
    </w:p>
    <w:p w14:paraId="14E8E37F" w14:textId="77777777" w:rsidR="00C12D50" w:rsidRPr="003E6994" w:rsidRDefault="00000000">
      <w:pPr>
        <w:rPr>
          <w:lang w:val="es-419"/>
        </w:rPr>
      </w:pPr>
      <w:r w:rsidRPr="003E6994">
        <w:rPr>
          <w:lang w:val="es-419"/>
        </w:rPr>
        <w:t xml:space="preserve">El fracaso empresarial coincidió con un avance significativo en su vida personal. El 28 de junio de 1919, apenas semanas después de regresar de la guerra, Harry se casó con </w:t>
      </w:r>
      <w:proofErr w:type="spellStart"/>
      <w:r w:rsidRPr="003E6994">
        <w:rPr>
          <w:lang w:val="es-419"/>
        </w:rPr>
        <w:t>Bess</w:t>
      </w:r>
      <w:proofErr w:type="spellEnd"/>
      <w:r w:rsidRPr="003E6994">
        <w:rPr>
          <w:lang w:val="es-419"/>
        </w:rPr>
        <w:t xml:space="preserve"> en una ceremonia íntima en la Iglesia Episcopal de Trinity. La boda olía a flores de azahar y cera derretida. Los invitados escucharon el órgano llenar la nave con acordes solemnes mientras la novia cruzaba el pasillo. Truman, uniformado, se emocionó hasta las lágrimas. En un gesto simbólico, le prometió a </w:t>
      </w:r>
      <w:proofErr w:type="spellStart"/>
      <w:r w:rsidRPr="003E6994">
        <w:rPr>
          <w:lang w:val="es-419"/>
        </w:rPr>
        <w:t>Bess</w:t>
      </w:r>
      <w:proofErr w:type="spellEnd"/>
      <w:r w:rsidRPr="003E6994">
        <w:rPr>
          <w:lang w:val="es-419"/>
        </w:rPr>
        <w:t xml:space="preserve"> que jamás tomaría decisiones sin consultarla. Esta promesa se mantendría durante toda su vida: incluso en la Casa Blanca, buscaba la opinión de su esposa antes de pronunciar discursos importantes.</w:t>
      </w:r>
    </w:p>
    <w:p w14:paraId="456C4D23" w14:textId="77777777" w:rsidR="00C12D50" w:rsidRPr="003E6994" w:rsidRDefault="00000000">
      <w:pPr>
        <w:pStyle w:val="BodyText"/>
        <w:rPr>
          <w:lang w:val="es-419"/>
        </w:rPr>
      </w:pPr>
      <w:r w:rsidRPr="003E6994">
        <w:rPr>
          <w:lang w:val="es-419"/>
        </w:rPr>
        <w:t xml:space="preserve">Tras la boda, la pareja se mudó a la casa de la madre de </w:t>
      </w:r>
      <w:proofErr w:type="spellStart"/>
      <w:r w:rsidRPr="003E6994">
        <w:rPr>
          <w:lang w:val="es-419"/>
        </w:rPr>
        <w:t>Bess</w:t>
      </w:r>
      <w:proofErr w:type="spellEnd"/>
      <w:r w:rsidRPr="003E6994">
        <w:rPr>
          <w:lang w:val="es-419"/>
        </w:rPr>
        <w:t xml:space="preserve"> en Independence, respetando la tradición de cuidar a la viuda. La mansión Wallace, de estilo victoriano, olía a madera antigua y a pasteles recién horneados. </w:t>
      </w:r>
      <w:proofErr w:type="spellStart"/>
      <w:r w:rsidRPr="003E6994">
        <w:rPr>
          <w:lang w:val="es-419"/>
        </w:rPr>
        <w:t>Bess</w:t>
      </w:r>
      <w:proofErr w:type="spellEnd"/>
      <w:r w:rsidRPr="003E6994">
        <w:rPr>
          <w:lang w:val="es-419"/>
        </w:rPr>
        <w:t xml:space="preserve"> administraba el hogar con elegancia sobria, mientras Harry instaló un pequeño escritorio en la planta baja, flanqueado por libreros repletos de volúmenes históricos. Las noches se llenaban del sonido del piano que él ejecutaba para relajarse después del trabajo. Su canción preferida era “</w:t>
      </w:r>
      <w:proofErr w:type="spellStart"/>
      <w:r w:rsidRPr="003E6994">
        <w:rPr>
          <w:lang w:val="es-419"/>
        </w:rPr>
        <w:t>The</w:t>
      </w:r>
      <w:proofErr w:type="spellEnd"/>
      <w:r w:rsidRPr="003E6994">
        <w:rPr>
          <w:lang w:val="es-419"/>
        </w:rPr>
        <w:t xml:space="preserve"> Missouri </w:t>
      </w:r>
      <w:proofErr w:type="spellStart"/>
      <w:r w:rsidRPr="003E6994">
        <w:rPr>
          <w:lang w:val="es-419"/>
        </w:rPr>
        <w:t>Waltz</w:t>
      </w:r>
      <w:proofErr w:type="spellEnd"/>
      <w:r w:rsidRPr="003E6994">
        <w:rPr>
          <w:lang w:val="es-419"/>
        </w:rPr>
        <w:t>”, cuyo ritmo suave lo transportaba a los campos donde creció.</w:t>
      </w:r>
    </w:p>
    <w:p w14:paraId="66D814EC" w14:textId="77777777" w:rsidR="00C12D50" w:rsidRPr="003E6994" w:rsidRDefault="00000000">
      <w:pPr>
        <w:pStyle w:val="Heading2"/>
        <w:rPr>
          <w:lang w:val="es-419"/>
        </w:rPr>
      </w:pPr>
      <w:bookmarkStart w:id="40" w:name="la-política-se-asoma"/>
      <w:bookmarkEnd w:id="39"/>
      <w:r w:rsidRPr="003E6994">
        <w:rPr>
          <w:lang w:val="es-419"/>
        </w:rPr>
        <w:lastRenderedPageBreak/>
        <w:t>La política se asoma</w:t>
      </w:r>
    </w:p>
    <w:p w14:paraId="0AA7A071" w14:textId="77777777" w:rsidR="00C12D50" w:rsidRPr="003E6994" w:rsidRDefault="00000000">
      <w:pPr>
        <w:rPr>
          <w:lang w:val="es-419"/>
        </w:rPr>
      </w:pPr>
      <w:r w:rsidRPr="003E6994">
        <w:rPr>
          <w:lang w:val="es-419"/>
        </w:rPr>
        <w:t xml:space="preserve">Durante el periodo de la tienda, Truman comenzó a involucrarse más intensamente en la política local. Acompañaba a Tom </w:t>
      </w:r>
      <w:proofErr w:type="spellStart"/>
      <w:r w:rsidRPr="003E6994">
        <w:rPr>
          <w:lang w:val="es-419"/>
        </w:rPr>
        <w:t>Pendergast</w:t>
      </w:r>
      <w:proofErr w:type="spellEnd"/>
      <w:r w:rsidRPr="003E6994">
        <w:rPr>
          <w:lang w:val="es-419"/>
        </w:rPr>
        <w:t xml:space="preserve"> a eventos sociales donde se ofrecían cenas aromatizadas con barbacoa y salsa picante. Observaba con atención cómo la máquina demócrata repartía favores y exigía lealtad. Aunque el sistema tenía sombras evidentes, Truman identificaba una oportunidad: si él se mantenía íntegro, podía canalizar recursos hacia proyectos legítimos. En 1922, </w:t>
      </w:r>
      <w:proofErr w:type="spellStart"/>
      <w:r w:rsidRPr="003E6994">
        <w:rPr>
          <w:lang w:val="es-419"/>
        </w:rPr>
        <w:t>Pendergast</w:t>
      </w:r>
      <w:proofErr w:type="spellEnd"/>
      <w:r w:rsidRPr="003E6994">
        <w:rPr>
          <w:lang w:val="es-419"/>
        </w:rPr>
        <w:t xml:space="preserve"> le ofreció postularse para juez del condado de Jackson, cargo administrativo que supervisaba obras públicas y presupuestos.</w:t>
      </w:r>
    </w:p>
    <w:p w14:paraId="5BC2C872" w14:textId="77777777" w:rsidR="00C12D50" w:rsidRPr="003E6994" w:rsidRDefault="00000000">
      <w:pPr>
        <w:pStyle w:val="BodyText"/>
        <w:rPr>
          <w:lang w:val="es-419"/>
        </w:rPr>
      </w:pPr>
      <w:r w:rsidRPr="003E6994">
        <w:rPr>
          <w:lang w:val="es-419"/>
        </w:rPr>
        <w:t xml:space="preserve">Truman aceptó y emprendió una campaña a ras de suelo. Recorrió granjas, conversó con comerciantes, asistió a ferias. El olor de las barbacoas, el sonido de los violines en </w:t>
      </w:r>
      <w:proofErr w:type="gramStart"/>
      <w:r w:rsidRPr="003E6994">
        <w:rPr>
          <w:lang w:val="es-419"/>
        </w:rPr>
        <w:t>las barn</w:t>
      </w:r>
      <w:proofErr w:type="gramEnd"/>
      <w:r w:rsidRPr="003E6994">
        <w:rPr>
          <w:lang w:val="es-419"/>
        </w:rPr>
        <w:t xml:space="preserve"> dances y el murmullo de los mercados se convirtieron en banda sonora de su candidatura. Prometió caminos pavimentados, escuelas mejoradas y finanzas transparentes. Su experiencia militar otorgaba credibilidad, y la red de veteranos de la Batería D se activó para hacer propaganda. Pegaban carteles, repartían volantes y organizaban reuniones en casas donde el aroma a pastel de manzana invitaba a quedarse. El mensaje era simple: “Conozcan al capitán Truman, un hombre que cumple su palabra”.</w:t>
      </w:r>
    </w:p>
    <w:p w14:paraId="5A909C7F" w14:textId="77777777" w:rsidR="00C12D50" w:rsidRPr="003E6994" w:rsidRDefault="00000000">
      <w:pPr>
        <w:pStyle w:val="Heading2"/>
        <w:rPr>
          <w:lang w:val="es-419"/>
        </w:rPr>
      </w:pPr>
      <w:bookmarkStart w:id="41" w:name="campaña-de-1922-y-victoria"/>
      <w:bookmarkEnd w:id="40"/>
      <w:r w:rsidRPr="003E6994">
        <w:rPr>
          <w:lang w:val="es-419"/>
        </w:rPr>
        <w:t>Campaña de 1922 y victoria</w:t>
      </w:r>
    </w:p>
    <w:p w14:paraId="78D0A13B" w14:textId="77777777" w:rsidR="00C12D50" w:rsidRPr="003E6994" w:rsidRDefault="00000000">
      <w:pPr>
        <w:rPr>
          <w:lang w:val="es-419"/>
        </w:rPr>
      </w:pPr>
      <w:r w:rsidRPr="003E6994">
        <w:rPr>
          <w:lang w:val="es-419"/>
        </w:rPr>
        <w:t xml:space="preserve">La campaña de 1922 resultó exitosa. El 7 de noviembre, Truman ganó la elección para juez de la Corte del Condado de Jackson (Eastern </w:t>
      </w:r>
      <w:proofErr w:type="spellStart"/>
      <w:r w:rsidRPr="003E6994">
        <w:rPr>
          <w:lang w:val="es-419"/>
        </w:rPr>
        <w:t>District</w:t>
      </w:r>
      <w:proofErr w:type="spellEnd"/>
      <w:r w:rsidRPr="003E6994">
        <w:rPr>
          <w:lang w:val="es-419"/>
        </w:rPr>
        <w:t>). Aunque el puesto no era judicial en el sentido estricto, consolidaba su rol como administrador público. Tras el triunfo, la oficina del condado se llenó del olor a papel, tinta fresca y madera. Truman se enfrentó de inmediato a un desafío: equilibrar un presupuesto plagado de deudas y proyectos inconclusos. Formó un equipo eficiente, integrando ingenieros, contadores y supervisores. Reorganizó licitaciones para evitar favoritismos y exigió materiales de calidad.</w:t>
      </w:r>
    </w:p>
    <w:p w14:paraId="76C64041" w14:textId="77777777" w:rsidR="00C12D50" w:rsidRPr="003E6994" w:rsidRDefault="00000000">
      <w:pPr>
        <w:pStyle w:val="BodyText"/>
        <w:rPr>
          <w:lang w:val="es-419"/>
        </w:rPr>
      </w:pPr>
      <w:r w:rsidRPr="003E6994">
        <w:rPr>
          <w:lang w:val="es-419"/>
        </w:rPr>
        <w:t>Uno de sus logros más significativos fue la modernización de la infraestructura vial. Transformó caminos de tierra en carreteras pavimentadas, reduciendo el polvo que se levantaba con cada paso. Las comunidades, agradecidas, colocaron carteles que decían “Construido bajo la supervisión del juez Truman”. El impacto fue tangible: mejor acceso a mercados, transporte escolar más seguro, incremento del turismo local. Las carreteras olían a alquitrán recién extendido y resonaban con el paso de automóviles Ford relucientes. La obra pública se convirtió en símbolo de eficiencia honesta.</w:t>
      </w:r>
    </w:p>
    <w:p w14:paraId="2E9BE624" w14:textId="77777777" w:rsidR="00C12D50" w:rsidRPr="003E6994" w:rsidRDefault="00000000">
      <w:pPr>
        <w:pStyle w:val="Heading2"/>
        <w:rPr>
          <w:lang w:val="es-419"/>
        </w:rPr>
      </w:pPr>
      <w:bookmarkStart w:id="42" w:name="lecciones-de-equipo-y-liderazgo"/>
      <w:bookmarkEnd w:id="41"/>
      <w:r w:rsidRPr="003E6994">
        <w:rPr>
          <w:lang w:val="es-419"/>
        </w:rPr>
        <w:t>Lecciones de equipo y liderazgo</w:t>
      </w:r>
    </w:p>
    <w:p w14:paraId="2DD8B58A" w14:textId="77777777" w:rsidR="00C12D50" w:rsidRPr="003E6994" w:rsidRDefault="00000000">
      <w:pPr>
        <w:rPr>
          <w:lang w:val="es-419"/>
        </w:rPr>
      </w:pPr>
      <w:r w:rsidRPr="003E6994">
        <w:rPr>
          <w:lang w:val="es-419"/>
        </w:rPr>
        <w:t xml:space="preserve">La experiencia en el condado afinó sus habilidades de liderazgo civil. Truman comprendió que el éxito dependía de rodearse de profesionales competentes. Contrató al ingeniero Z. T. Miller, con quien estableció un sistema de supervisión que garantizaba la calidad de las construcciones. Implementó hojas de control que detallaban costos, avances y materiales utilizados. Estas planillas, archivadas con meticulosidad, evidencian la obsesión por la transparencia. Además, instauró audiencias públicas donde los ciudadanos podían plantear </w:t>
      </w:r>
      <w:r w:rsidRPr="003E6994">
        <w:rPr>
          <w:lang w:val="es-419"/>
        </w:rPr>
        <w:lastRenderedPageBreak/>
        <w:t>quejas y sugerencias. Los encuentros se realizaban en salas que olían a tabaco y barniz; hombres y mujeres con overoles y vestidos sencillos expresaban sus inquietudes. Truman escuchaba con atención, tomaba notas y respondía sin evasivas. La interacción reforzó su imagen de servidor público cercano.</w:t>
      </w:r>
    </w:p>
    <w:p w14:paraId="6DB94D64" w14:textId="77777777" w:rsidR="00C12D50" w:rsidRPr="003E6994" w:rsidRDefault="00000000">
      <w:pPr>
        <w:pStyle w:val="BodyText"/>
        <w:rPr>
          <w:lang w:val="es-419"/>
        </w:rPr>
      </w:pPr>
      <w:r w:rsidRPr="003E6994">
        <w:rPr>
          <w:lang w:val="es-419"/>
        </w:rPr>
        <w:t xml:space="preserve">Su trabajo generó tensiones con contratistas habituados a sobornos. Algunos, irritados por los estándares de honestidad, intentaron desacreditarlo. Truman se mantuvo firme. En reuniones privadas, Tom </w:t>
      </w:r>
      <w:proofErr w:type="spellStart"/>
      <w:r w:rsidRPr="003E6994">
        <w:rPr>
          <w:lang w:val="es-419"/>
        </w:rPr>
        <w:t>Pendergast</w:t>
      </w:r>
      <w:proofErr w:type="spellEnd"/>
      <w:r w:rsidRPr="003E6994">
        <w:rPr>
          <w:lang w:val="es-419"/>
        </w:rPr>
        <w:t xml:space="preserve"> le recordaba que la máquina confiaba en él; a cambio, Harry debía garantizar eficiencia. El equilibrio era delicado: no podía desafiar abiertamente al aparato político que lo sostenía, pero tampoco ceder a prácticas corruptas. Logró navegar esa dualidad gracias a su reputación intachable y a la lealtad de sus antiguos compañeros de armas, quienes actuaban como testigos de su honestidad.</w:t>
      </w:r>
    </w:p>
    <w:p w14:paraId="78DAE27F" w14:textId="77777777" w:rsidR="00C12D50" w:rsidRPr="003E6994" w:rsidRDefault="00000000">
      <w:pPr>
        <w:pStyle w:val="Heading2"/>
        <w:rPr>
          <w:lang w:val="es-419"/>
        </w:rPr>
      </w:pPr>
      <w:bookmarkStart w:id="43" w:name="crisis-agrícola-y-respuesta"/>
      <w:bookmarkEnd w:id="42"/>
      <w:r w:rsidRPr="003E6994">
        <w:rPr>
          <w:lang w:val="es-419"/>
        </w:rPr>
        <w:t>Crisis agrícola y respuesta</w:t>
      </w:r>
    </w:p>
    <w:p w14:paraId="00301502" w14:textId="77777777" w:rsidR="00C12D50" w:rsidRPr="003E6994" w:rsidRDefault="00000000">
      <w:pPr>
        <w:rPr>
          <w:lang w:val="es-419"/>
        </w:rPr>
      </w:pPr>
      <w:r w:rsidRPr="003E6994">
        <w:rPr>
          <w:lang w:val="es-419"/>
        </w:rPr>
        <w:t xml:space="preserve">En 1923, la agricultura del Medio Oeste sufrió una caída de precios que amenazó la economía regional. Truman sabía que el condado dependía del bienestar de sus granjeros. Implementó programas de mantenimiento de caminos rurales para abaratar el transporte y presionó a bancos locales para flexibilizar créditos. Organizaba reuniones en salones donde el aire olía a tierra húmeda y café fuerte, explicando a los agricultores la importancia de la cooperación. Los alentaba a formar cooperativas para negociar mejor los precios del grano. También promovió ferias agrícolas donde se compartían técnicas de cultivo y se exhibían productos locales. Estas ferias llenaban el ambiente de perfumes: maíz asado, pastel de calabaza, jamón ahumado. Truman, con sombrero </w:t>
      </w:r>
      <w:proofErr w:type="spellStart"/>
      <w:r w:rsidRPr="003E6994">
        <w:rPr>
          <w:lang w:val="es-419"/>
        </w:rPr>
        <w:t>Stetson</w:t>
      </w:r>
      <w:proofErr w:type="spellEnd"/>
      <w:r w:rsidRPr="003E6994">
        <w:rPr>
          <w:lang w:val="es-419"/>
        </w:rPr>
        <w:t>, paseaba entre los stands, estrechando manos y escuchando historias. La gente percibía su interés genuino.</w:t>
      </w:r>
    </w:p>
    <w:p w14:paraId="4FA28C5F" w14:textId="77777777" w:rsidR="00C12D50" w:rsidRPr="003E6994" w:rsidRDefault="00000000">
      <w:pPr>
        <w:pStyle w:val="Heading2"/>
        <w:rPr>
          <w:lang w:val="es-419"/>
        </w:rPr>
      </w:pPr>
      <w:bookmarkStart w:id="44" w:name="primer-período-como-juez-y-reelección"/>
      <w:bookmarkEnd w:id="43"/>
      <w:r w:rsidRPr="003E6994">
        <w:rPr>
          <w:lang w:val="es-419"/>
        </w:rPr>
        <w:t>Primer período como juez y reelección</w:t>
      </w:r>
    </w:p>
    <w:p w14:paraId="29EFFD85" w14:textId="77777777" w:rsidR="00C12D50" w:rsidRPr="003E6994" w:rsidRDefault="00000000">
      <w:pPr>
        <w:rPr>
          <w:lang w:val="es-419"/>
        </w:rPr>
      </w:pPr>
      <w:r w:rsidRPr="003E6994">
        <w:rPr>
          <w:lang w:val="es-419"/>
        </w:rPr>
        <w:t xml:space="preserve">Durante su primer mandato, Truman tuvo que enfrentar la inflación y la escasez de materiales. Aun así, logró completar proyectos de puentes y edificios públicos. Su estilo administrativo combinaba rigor con empatía. Evaluaba presupuestos con lupa, pero también enviaba notas de agradecimiento a obreros destacados. En 1924 perdió la reelección debido a luchas internas en la máquina </w:t>
      </w:r>
      <w:proofErr w:type="spellStart"/>
      <w:r w:rsidRPr="003E6994">
        <w:rPr>
          <w:lang w:val="es-419"/>
        </w:rPr>
        <w:t>Pendergast</w:t>
      </w:r>
      <w:proofErr w:type="spellEnd"/>
      <w:r w:rsidRPr="003E6994">
        <w:rPr>
          <w:lang w:val="es-419"/>
        </w:rPr>
        <w:t xml:space="preserve"> y al auge republicano nacional. El golpe lo dejó sin ingresos estables, pero no sin propósito. Regresó a la granja y continuó liquidando deudas de la tienda. La derrota le enseñó a no depender exclusivamente de alianzas políticas: debía consolidar un apoyo popular que trascendiera aparatos.</w:t>
      </w:r>
    </w:p>
    <w:p w14:paraId="76DD937B" w14:textId="77777777" w:rsidR="00C12D50" w:rsidRPr="003E6994" w:rsidRDefault="00000000">
      <w:pPr>
        <w:pStyle w:val="BodyText"/>
        <w:rPr>
          <w:lang w:val="es-419"/>
        </w:rPr>
      </w:pPr>
      <w:r w:rsidRPr="003E6994">
        <w:rPr>
          <w:lang w:val="es-419"/>
        </w:rPr>
        <w:t xml:space="preserve">Dos años después, en 1926, el aparato demócrata volvió a necesitar un candidato fiable. </w:t>
      </w:r>
      <w:proofErr w:type="spellStart"/>
      <w:r w:rsidRPr="003E6994">
        <w:rPr>
          <w:lang w:val="es-419"/>
        </w:rPr>
        <w:t>Pendergast</w:t>
      </w:r>
      <w:proofErr w:type="spellEnd"/>
      <w:r w:rsidRPr="003E6994">
        <w:rPr>
          <w:lang w:val="es-419"/>
        </w:rPr>
        <w:t xml:space="preserve">, ahora sin rival fuerte, retomó el control del condado y apoyó a Truman. Este recorrió nuevamente los pueblos, oliendo el polvo de las carreteras y estrechando manos. Ganó la elección y, desde 1927 hasta 1934, dirigió la Corte del Condado con mano firme. Su segunda etapa fue aún más exitosa: supervisó la construcción del Jackson County </w:t>
      </w:r>
      <w:proofErr w:type="spellStart"/>
      <w:r w:rsidRPr="003E6994">
        <w:rPr>
          <w:lang w:val="es-419"/>
        </w:rPr>
        <w:t>Courthouse</w:t>
      </w:r>
      <w:proofErr w:type="spellEnd"/>
      <w:r w:rsidRPr="003E6994">
        <w:rPr>
          <w:lang w:val="es-419"/>
        </w:rPr>
        <w:t xml:space="preserve">, un edificio de estilo art déco que aún hoy destaca por su elegancia. El </w:t>
      </w:r>
      <w:proofErr w:type="gramStart"/>
      <w:r w:rsidRPr="003E6994">
        <w:rPr>
          <w:lang w:val="es-419"/>
        </w:rPr>
        <w:t>hall</w:t>
      </w:r>
      <w:proofErr w:type="gramEnd"/>
      <w:r w:rsidRPr="003E6994">
        <w:rPr>
          <w:lang w:val="es-419"/>
        </w:rPr>
        <w:t xml:space="preserve"> central, con pisos de mármol y </w:t>
      </w:r>
      <w:r w:rsidRPr="003E6994">
        <w:rPr>
          <w:lang w:val="es-419"/>
        </w:rPr>
        <w:lastRenderedPageBreak/>
        <w:t>lámparas de bronce, olía a piedra recién pulida. Truman se aseguraba de visitar la obra, casco en mano, verificando cada detalle.</w:t>
      </w:r>
    </w:p>
    <w:p w14:paraId="2D6FD06B" w14:textId="77777777" w:rsidR="00C12D50" w:rsidRPr="003E6994" w:rsidRDefault="00000000">
      <w:pPr>
        <w:pStyle w:val="Heading2"/>
        <w:rPr>
          <w:lang w:val="es-419"/>
        </w:rPr>
      </w:pPr>
      <w:bookmarkStart w:id="45" w:name="preparación-para-el-salto-al-senado"/>
      <w:bookmarkEnd w:id="44"/>
      <w:r w:rsidRPr="003E6994">
        <w:rPr>
          <w:lang w:val="es-419"/>
        </w:rPr>
        <w:t>Preparación para el salto al Senado</w:t>
      </w:r>
    </w:p>
    <w:p w14:paraId="359B60BA" w14:textId="77777777" w:rsidR="00C12D50" w:rsidRPr="003E6994" w:rsidRDefault="00000000">
      <w:pPr>
        <w:rPr>
          <w:lang w:val="es-419"/>
        </w:rPr>
      </w:pPr>
      <w:r w:rsidRPr="003E6994">
        <w:rPr>
          <w:lang w:val="es-419"/>
        </w:rPr>
        <w:t xml:space="preserve">Mientras administraba el condado, Truman mantenía contacto con líderes estatales. Asistía a convenciones demócratas donde el ambiente combinaba humo de cigarros, tintineo de copas y debates apasionados. Allí conoció a figuras como Bennett </w:t>
      </w:r>
      <w:proofErr w:type="spellStart"/>
      <w:r w:rsidRPr="003E6994">
        <w:rPr>
          <w:lang w:val="es-419"/>
        </w:rPr>
        <w:t>Champ</w:t>
      </w:r>
      <w:proofErr w:type="spellEnd"/>
      <w:r w:rsidRPr="003E6994">
        <w:rPr>
          <w:lang w:val="es-419"/>
        </w:rPr>
        <w:t xml:space="preserve"> Clark y Lloyd Stark. Observaba cómo se tejían alianzas en pasillos, cómo se negociaban puestos y resoluciones. Truman, aunque tímido en grandes salones, sabía escuchar. En 1932, la elección de Franklin D. Roosevelt encendió nuevas esperanzas dentro del Partido Demócrata. La agenda del New Deal prometía inversión federal, y Truman percibió la oportunidad de llevar esos recursos a Missouri. La idea de competir por un escaño en el Senado comenzó a madurar.</w:t>
      </w:r>
    </w:p>
    <w:p w14:paraId="24DAA0D4" w14:textId="77777777" w:rsidR="00C12D50" w:rsidRPr="003E6994" w:rsidRDefault="00000000">
      <w:pPr>
        <w:pStyle w:val="BodyText"/>
        <w:rPr>
          <w:lang w:val="es-419"/>
        </w:rPr>
      </w:pPr>
      <w:r w:rsidRPr="003E6994">
        <w:rPr>
          <w:lang w:val="es-419"/>
        </w:rPr>
        <w:t xml:space="preserve">La reputación construida como juez del condado fue clave. Ciudadanos de todo Jackson County hablaban de él como “el hombre que arregla caminos” o “el capitán honesto”. Esa narrativa, sumada al apoyo de la máquina </w:t>
      </w:r>
      <w:proofErr w:type="spellStart"/>
      <w:r w:rsidRPr="003E6994">
        <w:rPr>
          <w:lang w:val="es-419"/>
        </w:rPr>
        <w:t>Pendergast</w:t>
      </w:r>
      <w:proofErr w:type="spellEnd"/>
      <w:r w:rsidRPr="003E6994">
        <w:rPr>
          <w:lang w:val="es-419"/>
        </w:rPr>
        <w:t xml:space="preserve">, lo posicionó favorablemente. Sin embargo, la asociación con </w:t>
      </w:r>
      <w:proofErr w:type="spellStart"/>
      <w:r w:rsidRPr="003E6994">
        <w:rPr>
          <w:lang w:val="es-419"/>
        </w:rPr>
        <w:t>Pendergast</w:t>
      </w:r>
      <w:proofErr w:type="spellEnd"/>
      <w:r w:rsidRPr="003E6994">
        <w:rPr>
          <w:lang w:val="es-419"/>
        </w:rPr>
        <w:t xml:space="preserve"> era un arma de doble filo; sus adversarios le recordaban el origen cuestionable de esa alianza. Truman respondía con resultados concretos: carreteras, escuelas, equilibrio fiscal. Confiaba en que la historia de la tienda Truman &amp; Jacobson, la deuda pagada hasta el último centavo, serviría de testimonio moral irrebatible.</w:t>
      </w:r>
    </w:p>
    <w:p w14:paraId="7258B603" w14:textId="77777777" w:rsidR="00C12D50" w:rsidRPr="003E6994" w:rsidRDefault="00000000">
      <w:pPr>
        <w:pStyle w:val="Heading2"/>
        <w:rPr>
          <w:lang w:val="es-419"/>
        </w:rPr>
      </w:pPr>
      <w:bookmarkStart w:id="46" w:name="epílogo-del-capítulo"/>
      <w:bookmarkEnd w:id="45"/>
      <w:r w:rsidRPr="003E6994">
        <w:rPr>
          <w:lang w:val="es-419"/>
        </w:rPr>
        <w:t>Epílogo del capítulo</w:t>
      </w:r>
    </w:p>
    <w:p w14:paraId="504B787D" w14:textId="77777777" w:rsidR="00C12D50" w:rsidRPr="003E6994" w:rsidRDefault="00000000">
      <w:pPr>
        <w:rPr>
          <w:lang w:val="es-419"/>
        </w:rPr>
      </w:pPr>
      <w:r w:rsidRPr="003E6994">
        <w:rPr>
          <w:lang w:val="es-419"/>
        </w:rPr>
        <w:t>El periodo entre 1919 y 1934 fue la forja civil de Harry S. Truman. Fracasó en los negocios, pagó deudas descomunales, modernizó un condado entero y se ganó la confianza de veteranos, agricultores y comerciantes. Las texturas de este tiempo —el roce de telas en la tienda, el barro de las carreteras en construcción, el aroma a café en oficinas administrativas— constituyen la materia prima de su carácter político. Cuando en 1934 se lanzó a la carrera por el Senado de los Estados Unidos, llevaba consigo la experiencia del fracaso superado, la disciplina militar, el compromiso moral y una red de lealtades construida a partir de la honestidad. La biografía que continúa lo mostrará enfrentando la política nacional con las mismas herramientas que aprendió en las calles polvorientas de Missouri.</w:t>
      </w:r>
    </w:p>
    <w:p w14:paraId="7A5A46B9" w14:textId="77777777" w:rsidR="00C12D50" w:rsidRPr="003E6994" w:rsidRDefault="00000000">
      <w:pPr>
        <w:pStyle w:val="Heading1"/>
        <w:rPr>
          <w:lang w:val="es-419"/>
        </w:rPr>
      </w:pPr>
      <w:bookmarkStart w:id="47" w:name="Xb34064e2ed38b1541d0e4fa9aa468b2cb524200"/>
      <w:bookmarkEnd w:id="33"/>
      <w:bookmarkEnd w:id="46"/>
      <w:r w:rsidRPr="003E6994">
        <w:rPr>
          <w:lang w:val="es-419"/>
        </w:rPr>
        <w:lastRenderedPageBreak/>
        <w:t>Capítulo 4: Ascenso en la política del condado</w:t>
      </w:r>
    </w:p>
    <w:p w14:paraId="745815F3" w14:textId="77777777" w:rsidR="00C12D50" w:rsidRPr="003E6994" w:rsidRDefault="00000000">
      <w:pPr>
        <w:pStyle w:val="Heading2"/>
        <w:rPr>
          <w:lang w:val="es-419"/>
        </w:rPr>
      </w:pPr>
      <w:bookmarkStart w:id="48" w:name="reconquista-del-poder-local"/>
      <w:r w:rsidRPr="003E6994">
        <w:rPr>
          <w:lang w:val="es-419"/>
        </w:rPr>
        <w:t>Reconquista del poder local</w:t>
      </w:r>
    </w:p>
    <w:p w14:paraId="724EF719" w14:textId="77777777" w:rsidR="00C12D50" w:rsidRPr="003E6994" w:rsidRDefault="00000000">
      <w:pPr>
        <w:rPr>
          <w:lang w:val="es-419"/>
        </w:rPr>
      </w:pPr>
      <w:r w:rsidRPr="003E6994">
        <w:rPr>
          <w:lang w:val="es-419"/>
        </w:rPr>
        <w:t>La derrota electoral de 1924 dejó a Harry S. Truman en la cuerda floja. Había perdido el puesto de juez administrativo del condado de Jackson debido a luchas internas dentro del Partido Demócrata y al empuje republicano. Volvió a la granja de Grandview, donde el olor a tierra húmeda y a grano almacenado le devolvió la calma. Sin embargo, la ambición pública seguía latiendo. Durante esos meses, trabajó en los campos al amanecer y, tras las labores agrícolas, se reunía con vecinos para discutir problemas locales: caminos en mal estado, escuelas deterioradas, hospitales sin equipamiento. Truman entendía que la política debía responder a demandas concretas. Se preparó para una segunda oportunidad con la disciplina que aprendió en la Batería D.</w:t>
      </w:r>
    </w:p>
    <w:p w14:paraId="5A6A629B" w14:textId="77777777" w:rsidR="00C12D50" w:rsidRPr="003E6994" w:rsidRDefault="00000000">
      <w:pPr>
        <w:pStyle w:val="BodyText"/>
        <w:rPr>
          <w:lang w:val="es-419"/>
        </w:rPr>
      </w:pPr>
      <w:r w:rsidRPr="003E6994">
        <w:rPr>
          <w:lang w:val="es-419"/>
        </w:rPr>
        <w:t xml:space="preserve">El escenario cambió en 1926, cuando Tom </w:t>
      </w:r>
      <w:proofErr w:type="spellStart"/>
      <w:r w:rsidRPr="003E6994">
        <w:rPr>
          <w:lang w:val="es-419"/>
        </w:rPr>
        <w:t>Pendergast</w:t>
      </w:r>
      <w:proofErr w:type="spellEnd"/>
      <w:r w:rsidRPr="003E6994">
        <w:rPr>
          <w:lang w:val="es-419"/>
        </w:rPr>
        <w:t xml:space="preserve"> consolidó de nuevo su control sobre Kansas City. Necesitaba un candidato honesto para encabezar la Corte del Condado y limpiar la reputación del aparato. Truman era el nombre natural. Aceptó con la condición de mantener independencia administrativa. La campaña se construyó sobre cimientos de proximidad: reuniones en graneros, desayunos comunitarios perfumados con café y pan de maíz, discursos en mercados donde el murmullo de comerciantes se mezclaba con el chisporroteo de parrillas. Truman prometió modernizar el condado con obras públicas y finanzas transparentes. Su lema implícito era “el capitán cumple”. El 2 de noviembre de 1926, ganó la elección y regresó a la Corte con una segunda oportunidad que no desaprovecharía.</w:t>
      </w:r>
    </w:p>
    <w:p w14:paraId="3E55BD22" w14:textId="77777777" w:rsidR="00C12D50" w:rsidRPr="003E6994" w:rsidRDefault="00000000">
      <w:pPr>
        <w:pStyle w:val="Heading2"/>
        <w:rPr>
          <w:lang w:val="es-419"/>
        </w:rPr>
      </w:pPr>
      <w:bookmarkStart w:id="49" w:name="modernización-administrativa"/>
      <w:bookmarkEnd w:id="48"/>
      <w:r w:rsidRPr="003E6994">
        <w:rPr>
          <w:lang w:val="es-419"/>
        </w:rPr>
        <w:t>Modernización administrativa</w:t>
      </w:r>
    </w:p>
    <w:p w14:paraId="7A459F9C" w14:textId="77777777" w:rsidR="00C12D50" w:rsidRPr="003E6994" w:rsidRDefault="00000000">
      <w:pPr>
        <w:rPr>
          <w:lang w:val="es-419"/>
        </w:rPr>
      </w:pPr>
      <w:r w:rsidRPr="003E6994">
        <w:rPr>
          <w:lang w:val="es-419"/>
        </w:rPr>
        <w:t>Al asumir en enero de 1927, Truman encontró una administración desordenada. Expedientes apilados cubrían escritorios, los archivos olían a polvo y humedad, y las cuentas públicas estaban dispersas en cuadernos de contabilidad sin conciliación. La primera medida fue instaurar un sistema de registro centralizado. Mandó comprar archivadores metálicos, organizó el personal en equipos especializados y estableció horarios estrictos. El ambiente en la Corte cambió: olor a tinta fresca, sonido rítmico de máquinas de escribir Underwood, pasos ágiles de secretarias que trasladaban documentos con eficiencia. Cada empleado recibía un memorando que detallaba funciones y responsabilidades. Truman exigía puntualidad y cortesía, recordando que “el gobierno local es la cara más cercana que la gente ve de la democracia”.</w:t>
      </w:r>
    </w:p>
    <w:p w14:paraId="5C0910D7" w14:textId="77777777" w:rsidR="00C12D50" w:rsidRPr="003E6994" w:rsidRDefault="00000000">
      <w:pPr>
        <w:pStyle w:val="BodyText"/>
        <w:rPr>
          <w:lang w:val="es-419"/>
        </w:rPr>
      </w:pPr>
      <w:r w:rsidRPr="003E6994">
        <w:rPr>
          <w:lang w:val="es-419"/>
        </w:rPr>
        <w:t xml:space="preserve">Entre sus colaboradores más cercanos destacó </w:t>
      </w:r>
      <w:proofErr w:type="spellStart"/>
      <w:r w:rsidRPr="003E6994">
        <w:rPr>
          <w:lang w:val="es-419"/>
        </w:rPr>
        <w:t>Zimri</w:t>
      </w:r>
      <w:proofErr w:type="spellEnd"/>
      <w:r w:rsidRPr="003E6994">
        <w:rPr>
          <w:lang w:val="es-419"/>
        </w:rPr>
        <w:t xml:space="preserve"> Thomas “Z. T.” Miller, ingeniero de trayectoria impecable. Juntos elaboraron un plan maestro para pavimentar carreteras, construir puentes y levantar edificios públicos. Las reuniones de planificación se realizaban en salas iluminadas por lámparas de bronce. Sobre las mesas, planos extendidos desprendían olor a papel vegetal y grafito. Truman se inclinaba sobre ellos con una regla en la mano, calculando distancias y costos. Los cálculos financieros se volcaban en hojas de cálculo de la época: tablas </w:t>
      </w:r>
      <w:r w:rsidRPr="003E6994">
        <w:rPr>
          <w:lang w:val="es-419"/>
        </w:rPr>
        <w:lastRenderedPageBreak/>
        <w:t>extensas dibujadas a mano. Cada proyecto debía tener fuente de financiación clara y cronograma exigente.</w:t>
      </w:r>
    </w:p>
    <w:p w14:paraId="62D7FAF8" w14:textId="77777777" w:rsidR="00C12D50" w:rsidRPr="003E6994" w:rsidRDefault="00000000">
      <w:pPr>
        <w:pStyle w:val="Heading2"/>
        <w:rPr>
          <w:lang w:val="es-419"/>
        </w:rPr>
      </w:pPr>
      <w:bookmarkStart w:id="50" w:name="carreteras-que-conectan-comunidades"/>
      <w:bookmarkEnd w:id="49"/>
      <w:r w:rsidRPr="003E6994">
        <w:rPr>
          <w:lang w:val="es-419"/>
        </w:rPr>
        <w:t>Carreteras que conectan comunidades</w:t>
      </w:r>
    </w:p>
    <w:p w14:paraId="12C3E765" w14:textId="77777777" w:rsidR="00C12D50" w:rsidRPr="003E6994" w:rsidRDefault="00000000">
      <w:pPr>
        <w:rPr>
          <w:lang w:val="es-419"/>
        </w:rPr>
      </w:pPr>
      <w:r w:rsidRPr="003E6994">
        <w:rPr>
          <w:lang w:val="es-419"/>
        </w:rPr>
        <w:t>El eje más visible de su gestión fue el programa de modernización vial. Jackson County poseía cientos de millas de caminos de tierra que, con las lluvias, se transformaban en lodazales infranqueables. Truman impulsó la pavimentación con concreto y asfalto, priorizando rutas agrícolas y escolares. Las obras olían a alquitrán caliente y a gasolina; el ruido constante de rodillos y mezcladoras resonaba desde el amanecer. Los agricultores celebraron la transformación: ahora podían transportar cosechas al mercado sin perder tiempo ni mercancía. Las mujeres del campo, que antes temían enviar a sus hijos a escuelas distantes por el riesgo de caminos intransitables, respiraron aliviadas.</w:t>
      </w:r>
    </w:p>
    <w:p w14:paraId="0090C55E" w14:textId="77777777" w:rsidR="00C12D50" w:rsidRPr="003E6994" w:rsidRDefault="00000000">
      <w:pPr>
        <w:pStyle w:val="BodyText"/>
        <w:rPr>
          <w:lang w:val="es-419"/>
        </w:rPr>
      </w:pPr>
      <w:r w:rsidRPr="003E6994">
        <w:rPr>
          <w:lang w:val="es-419"/>
        </w:rPr>
        <w:t>Una de las carreteras emblemáticas fue la Blue Ridge Boulevard, que atravesaba el condado conectando Independence con los suburbios emergentes. Durante la construcción, Truman visitaba el sitio vestido con traje oscuro y sombrero Fedora, caminando sobre la gravilla mientras el viento levantaba polvo perfumado por el olor mineral del concreto húmedo. Conversaba con capataces y obreros, repasaba cronogramas y comprobaba personalmente la calidad de los materiales. Si detectaba deficiencias, exigía correcciones inmediatas. “No acepto chapuzas”, repetía.</w:t>
      </w:r>
    </w:p>
    <w:p w14:paraId="4CF0590D" w14:textId="77777777" w:rsidR="00C12D50" w:rsidRPr="003E6994" w:rsidRDefault="00000000">
      <w:pPr>
        <w:pStyle w:val="Heading2"/>
        <w:rPr>
          <w:lang w:val="es-419"/>
        </w:rPr>
      </w:pPr>
      <w:bookmarkStart w:id="51" w:name="el-nuevo-palacio-de-justicia"/>
      <w:bookmarkEnd w:id="50"/>
      <w:r w:rsidRPr="003E6994">
        <w:rPr>
          <w:lang w:val="es-419"/>
        </w:rPr>
        <w:t>El nuevo palacio de justicia</w:t>
      </w:r>
    </w:p>
    <w:p w14:paraId="3B952084" w14:textId="77777777" w:rsidR="00C12D50" w:rsidRPr="003E6994" w:rsidRDefault="00000000">
      <w:pPr>
        <w:rPr>
          <w:lang w:val="es-419"/>
        </w:rPr>
      </w:pPr>
      <w:r w:rsidRPr="003E6994">
        <w:rPr>
          <w:lang w:val="es-419"/>
        </w:rPr>
        <w:t xml:space="preserve">Otro logro monumental fue la construcción del Jackson County </w:t>
      </w:r>
      <w:proofErr w:type="spellStart"/>
      <w:r w:rsidRPr="003E6994">
        <w:rPr>
          <w:lang w:val="es-419"/>
        </w:rPr>
        <w:t>Courthouse</w:t>
      </w:r>
      <w:proofErr w:type="spellEnd"/>
      <w:r w:rsidRPr="003E6994">
        <w:rPr>
          <w:lang w:val="es-419"/>
        </w:rPr>
        <w:t xml:space="preserve"> en Kansas City. El edificio art déco, diseñado por la firma Wight &amp; Wight, debía simbolizar modernidad y eficiencia. Truman supervisó desde la licitación hasta el pulido final. Las visitas a la obra se convertían en ritual: subía las escaleras temporales cubiertas de polvo, se detenía a sentir el olor metálico de las barras de acero y revisaba la mezcla de hormigón. El proyecto costó más de cuatro millones de dólares, una suma considerable, pero se ejecutó dentro del presupuesto gracias a una gestión rigurosa.</w:t>
      </w:r>
    </w:p>
    <w:p w14:paraId="630D3042" w14:textId="77777777" w:rsidR="00C12D50" w:rsidRPr="003E6994" w:rsidRDefault="00000000">
      <w:pPr>
        <w:pStyle w:val="BodyText"/>
        <w:rPr>
          <w:lang w:val="es-419"/>
        </w:rPr>
      </w:pPr>
      <w:r w:rsidRPr="003E6994">
        <w:rPr>
          <w:lang w:val="es-419"/>
        </w:rPr>
        <w:t xml:space="preserve">El </w:t>
      </w:r>
      <w:proofErr w:type="spellStart"/>
      <w:r w:rsidRPr="003E6994">
        <w:rPr>
          <w:lang w:val="es-419"/>
        </w:rPr>
        <w:t>Courthouse</w:t>
      </w:r>
      <w:proofErr w:type="spellEnd"/>
      <w:r w:rsidRPr="003E6994">
        <w:rPr>
          <w:lang w:val="es-419"/>
        </w:rPr>
        <w:t xml:space="preserve"> se inauguró en 1934. Su hall principal, revestido de mármol e iluminado por lámparas doradas, exhalaba perfume a piedra recién lavada. Truman, emocionado, recorrió el edificio junto a su esposa </w:t>
      </w:r>
      <w:proofErr w:type="spellStart"/>
      <w:r w:rsidRPr="003E6994">
        <w:rPr>
          <w:lang w:val="es-419"/>
        </w:rPr>
        <w:t>Bess</w:t>
      </w:r>
      <w:proofErr w:type="spellEnd"/>
      <w:r w:rsidRPr="003E6994">
        <w:rPr>
          <w:lang w:val="es-419"/>
        </w:rPr>
        <w:t xml:space="preserve"> y a su hija Margaret —nacida en 1924—, quien corría maravillada por los pasillos brillantes. El proyecto consolidó la reputación de Truman como administrador eficaz. Los periódicos locales destacaron que no se detectaron sobrecostos significativos ni irregularidades en la contratación, un logro notable para una época marcada por escándalos de corrupción.</w:t>
      </w:r>
    </w:p>
    <w:p w14:paraId="0C0138AF" w14:textId="77777777" w:rsidR="00C12D50" w:rsidRPr="003E6994" w:rsidRDefault="00000000">
      <w:pPr>
        <w:pStyle w:val="Heading2"/>
        <w:rPr>
          <w:lang w:val="es-419"/>
        </w:rPr>
      </w:pPr>
      <w:bookmarkStart w:id="52" w:name="relación-con-la-máquina-pendergast"/>
      <w:bookmarkEnd w:id="51"/>
      <w:r w:rsidRPr="003E6994">
        <w:rPr>
          <w:lang w:val="es-419"/>
        </w:rPr>
        <w:t xml:space="preserve">Relación con la máquina </w:t>
      </w:r>
      <w:proofErr w:type="spellStart"/>
      <w:r w:rsidRPr="003E6994">
        <w:rPr>
          <w:lang w:val="es-419"/>
        </w:rPr>
        <w:t>Pendergast</w:t>
      </w:r>
      <w:proofErr w:type="spellEnd"/>
    </w:p>
    <w:p w14:paraId="25E849D9" w14:textId="77777777" w:rsidR="00C12D50" w:rsidRPr="003E6994" w:rsidRDefault="00000000">
      <w:pPr>
        <w:rPr>
          <w:lang w:val="es-419"/>
        </w:rPr>
      </w:pPr>
      <w:r w:rsidRPr="003E6994">
        <w:rPr>
          <w:lang w:val="es-419"/>
        </w:rPr>
        <w:t xml:space="preserve">El ascenso del juez Truman no puede comprenderse sin la alianza con Tom </w:t>
      </w:r>
      <w:proofErr w:type="spellStart"/>
      <w:r w:rsidRPr="003E6994">
        <w:rPr>
          <w:lang w:val="es-419"/>
        </w:rPr>
        <w:t>Pendergast</w:t>
      </w:r>
      <w:proofErr w:type="spellEnd"/>
      <w:r w:rsidRPr="003E6994">
        <w:rPr>
          <w:lang w:val="es-419"/>
        </w:rPr>
        <w:t xml:space="preserve">. El “Boss” controlaba licencias de bebida, permisos de construcción y nombramientos. Truman era su carta de legitimidad. A cambio de apoyo político y financiero, el juez proporcionaba resultados tangibles a la ciudadanía. La relación era pragmática. En reuniones privadas, </w:t>
      </w:r>
      <w:r w:rsidRPr="003E6994">
        <w:rPr>
          <w:lang w:val="es-419"/>
        </w:rPr>
        <w:lastRenderedPageBreak/>
        <w:t xml:space="preserve">celebradas en restaurantes con humo espeso de cigarros y olor a bourbon, </w:t>
      </w:r>
      <w:proofErr w:type="spellStart"/>
      <w:r w:rsidRPr="003E6994">
        <w:rPr>
          <w:lang w:val="es-419"/>
        </w:rPr>
        <w:t>Pendergast</w:t>
      </w:r>
      <w:proofErr w:type="spellEnd"/>
      <w:r w:rsidRPr="003E6994">
        <w:rPr>
          <w:lang w:val="es-419"/>
        </w:rPr>
        <w:t xml:space="preserve"> marcaba prioridades. Truman escuchaba con respeto, pero defendía su autonomía. Cuando empresarios cercanos al Boss pedían contratos sin concurso, él respondía con la firmeza aprendida en la artillería: “Las especificaciones no se negocian”. Esa postura le ganó enemigos dentro de la máquina, pero </w:t>
      </w:r>
      <w:proofErr w:type="spellStart"/>
      <w:r w:rsidRPr="003E6994">
        <w:rPr>
          <w:lang w:val="es-419"/>
        </w:rPr>
        <w:t>Pendergast</w:t>
      </w:r>
      <w:proofErr w:type="spellEnd"/>
      <w:r w:rsidRPr="003E6994">
        <w:rPr>
          <w:lang w:val="es-419"/>
        </w:rPr>
        <w:t xml:space="preserve"> valoraba el prestigio que le otorgaba un hombre incorruptible.</w:t>
      </w:r>
    </w:p>
    <w:p w14:paraId="5B65CD1E" w14:textId="77777777" w:rsidR="00C12D50" w:rsidRPr="003E6994" w:rsidRDefault="00000000">
      <w:pPr>
        <w:pStyle w:val="BodyText"/>
        <w:rPr>
          <w:lang w:val="es-419"/>
        </w:rPr>
      </w:pPr>
      <w:r w:rsidRPr="003E6994">
        <w:rPr>
          <w:lang w:val="es-419"/>
        </w:rPr>
        <w:t xml:space="preserve">La tensión alcanzó un punto crítico en 1932, cuando el condado debía seleccionar proveedores para la reconstrucción de puentes. Algunos miembros de la máquina presionaban para otorgar contratos a empresas afines. Truman insistió en licitaciones abiertas y en pruebas de calidad. Documentó cada paso, archivó correspondencia y elaboró informes exhaustivos. Los rumores de insubordinación llegaron a oídos del Boss, quien convocó al juez. En una reunión cargada de humo y expectativa, </w:t>
      </w:r>
      <w:proofErr w:type="spellStart"/>
      <w:r w:rsidRPr="003E6994">
        <w:rPr>
          <w:lang w:val="es-419"/>
        </w:rPr>
        <w:t>Pendergast</w:t>
      </w:r>
      <w:proofErr w:type="spellEnd"/>
      <w:r w:rsidRPr="003E6994">
        <w:rPr>
          <w:lang w:val="es-419"/>
        </w:rPr>
        <w:t xml:space="preserve"> le dijo: “Harry, me necesitas tanto como yo te necesito. Haz lo correcto, pero recuerda quién te trajo aquí”. Truman respondió con una frase que se volvería legendaria: “Tom, si los caminos se construyen bien, todos ganamos; si se construyen mal, nos hundimos los dos”. La discusión terminó con un apretón de manos. La integridad prevaleció.</w:t>
      </w:r>
    </w:p>
    <w:p w14:paraId="6B7AD615" w14:textId="77777777" w:rsidR="00C12D50" w:rsidRPr="003E6994" w:rsidRDefault="00000000">
      <w:pPr>
        <w:pStyle w:val="Heading2"/>
        <w:rPr>
          <w:lang w:val="es-419"/>
        </w:rPr>
      </w:pPr>
      <w:bookmarkStart w:id="53" w:name="servicio-social-y-salud-pública"/>
      <w:bookmarkEnd w:id="52"/>
      <w:r w:rsidRPr="003E6994">
        <w:rPr>
          <w:lang w:val="es-419"/>
        </w:rPr>
        <w:t>Servicio social y salud pública</w:t>
      </w:r>
    </w:p>
    <w:p w14:paraId="6273C9D4" w14:textId="77777777" w:rsidR="00C12D50" w:rsidRPr="003E6994" w:rsidRDefault="00000000">
      <w:pPr>
        <w:rPr>
          <w:lang w:val="es-419"/>
        </w:rPr>
      </w:pPr>
      <w:r w:rsidRPr="003E6994">
        <w:rPr>
          <w:lang w:val="es-419"/>
        </w:rPr>
        <w:t>La modernización no se limitó a infraestructura. Truman impulsó programas de salud pública. Promovió la creación de clínicas rurales que olían a desinfectante y eucalipto, donde médicos jóvenes atendían a familias sin recursos. Implementó campañas de vacunación contra la difteria y la viruela, coordinadas con enfermeras que recorrían escuelas y ferias agrícolas. El juez visitaba personalmente esos centros, se sentaba junto a madres nerviosas y explicaba la importancia de la inmunización. La empatía ganada en la guerra le permitía comprender el miedo a lo desconocido. Su voz tranquila transmitía confianza.</w:t>
      </w:r>
    </w:p>
    <w:p w14:paraId="0F12C0EE" w14:textId="77777777" w:rsidR="00C12D50" w:rsidRPr="003E6994" w:rsidRDefault="00000000">
      <w:pPr>
        <w:pStyle w:val="BodyText"/>
        <w:rPr>
          <w:lang w:val="es-419"/>
        </w:rPr>
      </w:pPr>
      <w:r w:rsidRPr="003E6994">
        <w:rPr>
          <w:lang w:val="es-419"/>
        </w:rPr>
        <w:t>También fortaleció la educación pública. Renovó edificios escolares, suministró calefacción adecuada y promovió bibliotecas. Truman creía que la democracia dependía de ciudadanos informados. Invirtió en programas de lectura y en la contratación de maestros mejor preparados. A menudo donaba libros de su biblioteca personal, impregnados de olor a cuero y papel antiguo. En ceremonias escolares, se dirigía a los estudiantes recordando la importancia de la honestidad y el estudio. “Nunca digan que no pueden aprender. Si yo lo hice con mis gafas gruesas, cualquiera puede”, repetía, arrancando sonrisas.</w:t>
      </w:r>
    </w:p>
    <w:p w14:paraId="5D80280D" w14:textId="77777777" w:rsidR="00C12D50" w:rsidRPr="003E6994" w:rsidRDefault="00000000">
      <w:pPr>
        <w:pStyle w:val="Heading2"/>
        <w:rPr>
          <w:lang w:val="es-419"/>
        </w:rPr>
      </w:pPr>
      <w:bookmarkStart w:id="54" w:name="la-sombra-de-la-gran-depresión"/>
      <w:bookmarkEnd w:id="53"/>
      <w:r w:rsidRPr="003E6994">
        <w:rPr>
          <w:lang w:val="es-419"/>
        </w:rPr>
        <w:t>La sombra de la Gran Depresión</w:t>
      </w:r>
    </w:p>
    <w:p w14:paraId="188D6067" w14:textId="77777777" w:rsidR="00C12D50" w:rsidRPr="003E6994" w:rsidRDefault="00000000">
      <w:pPr>
        <w:rPr>
          <w:lang w:val="es-419"/>
        </w:rPr>
      </w:pPr>
      <w:r w:rsidRPr="003E6994">
        <w:rPr>
          <w:lang w:val="es-419"/>
        </w:rPr>
        <w:t xml:space="preserve">La llegada de la Gran Depresión en 1929 golpeó Missouri con acidez amarga. Fábricas cerraron, agricultores perdieron tierras, los desempleados abarrotaron las calles. Las colas en los comedores populares olían a sopa aguada y pan duro. Truman respondió con pragmatismo. Reorientó presupuestos para crear empleos de emergencia en obras públicas. Coordinó con bancos para evitar ejecuciones masivas de hipotecas, presionando para refinanciar deudas a tasas más bajas. Visitaba barrios empobrecidos, percibiendo el olor a carbón barato y escuchando testimonios de desesperación. En cartas a amigos, expresaba angustia por la </w:t>
      </w:r>
      <w:r w:rsidRPr="003E6994">
        <w:rPr>
          <w:lang w:val="es-419"/>
        </w:rPr>
        <w:lastRenderedPageBreak/>
        <w:t>desigualdad: “No podemos permitir que los bancos se queden con todo mientras la gente pasa hambre”.</w:t>
      </w:r>
    </w:p>
    <w:p w14:paraId="02B8158E" w14:textId="77777777" w:rsidR="00C12D50" w:rsidRPr="003E6994" w:rsidRDefault="00000000">
      <w:pPr>
        <w:pStyle w:val="BodyText"/>
        <w:rPr>
          <w:lang w:val="es-419"/>
        </w:rPr>
      </w:pPr>
      <w:r w:rsidRPr="003E6994">
        <w:rPr>
          <w:lang w:val="es-419"/>
        </w:rPr>
        <w:t xml:space="preserve">La relación con el presidente Herbert </w:t>
      </w:r>
      <w:proofErr w:type="spellStart"/>
      <w:r w:rsidRPr="003E6994">
        <w:rPr>
          <w:lang w:val="es-419"/>
        </w:rPr>
        <w:t>Hoover</w:t>
      </w:r>
      <w:proofErr w:type="spellEnd"/>
      <w:r w:rsidRPr="003E6994">
        <w:rPr>
          <w:lang w:val="es-419"/>
        </w:rPr>
        <w:t xml:space="preserve"> era distante. Truman prefería las propuestas del gobernador Franklin D. Roosevelt, quien prometía un New Deal para sacar a la nación de la crisis. Cuando Roosevelt lanzó su campaña presidencial en 1932, el juez de Jackson County lo apoyó abiertamente. Organizó mítines en Kansas City donde el aroma a algodón de azúcar y cacahuates tostados se mezclaba con discursos entusiastas. Truman subrayaba la importancia de un Estado activo que protegiera a los más vulnerables. La victoria de Roosevelt reforzó su convicción de que la política debía ser audaz y humanitaria.</w:t>
      </w:r>
    </w:p>
    <w:p w14:paraId="6B1F9CA9" w14:textId="77777777" w:rsidR="00C12D50" w:rsidRPr="003E6994" w:rsidRDefault="00000000">
      <w:pPr>
        <w:pStyle w:val="Heading2"/>
        <w:rPr>
          <w:lang w:val="es-419"/>
        </w:rPr>
      </w:pPr>
      <w:bookmarkStart w:id="55" w:name="X02987802db078de590103df93a591adee104c58"/>
      <w:bookmarkEnd w:id="54"/>
      <w:r w:rsidRPr="003E6994">
        <w:rPr>
          <w:lang w:val="es-419"/>
        </w:rPr>
        <w:t>Integridad cuestionada y respuesta pública</w:t>
      </w:r>
    </w:p>
    <w:p w14:paraId="36C9E274" w14:textId="77777777" w:rsidR="00C12D50" w:rsidRPr="003E6994" w:rsidRDefault="00000000">
      <w:pPr>
        <w:rPr>
          <w:lang w:val="es-419"/>
        </w:rPr>
      </w:pPr>
      <w:r w:rsidRPr="003E6994">
        <w:rPr>
          <w:lang w:val="es-419"/>
        </w:rPr>
        <w:t xml:space="preserve">A pesar de su reputación, los adversarios republicanos no dejaban de señalar su nexo con </w:t>
      </w:r>
      <w:proofErr w:type="spellStart"/>
      <w:r w:rsidRPr="003E6994">
        <w:rPr>
          <w:lang w:val="es-419"/>
        </w:rPr>
        <w:t>Pendergast</w:t>
      </w:r>
      <w:proofErr w:type="spellEnd"/>
      <w:r w:rsidRPr="003E6994">
        <w:rPr>
          <w:lang w:val="es-419"/>
        </w:rPr>
        <w:t xml:space="preserve">. En 1931, una serie de artículos en el Kansas City </w:t>
      </w:r>
      <w:proofErr w:type="spellStart"/>
      <w:r w:rsidRPr="003E6994">
        <w:rPr>
          <w:lang w:val="es-419"/>
        </w:rPr>
        <w:t>Journal</w:t>
      </w:r>
      <w:proofErr w:type="spellEnd"/>
      <w:r w:rsidRPr="003E6994">
        <w:rPr>
          <w:lang w:val="es-419"/>
        </w:rPr>
        <w:t>-Post insinuó que Truman se beneficiaba de contratos amañados. La acusación dolió profundamente. El juez respondió con transparencia: abrió los libros contables a la prensa y organizó conferencias donde detalló cada gasto. El olor a tinta de periódico inundaba las salas abarrotadas mientras Truman, con voz firme, explicaba la diferencia entre favoritismo y supervisión estricta. Su defensa pública resultó efectiva; incluso adversarios reconocieron la limpieza de su gestión. Sin embargo, la mancha de la máquina siguió rondando su figura como una sombra persistente.</w:t>
      </w:r>
    </w:p>
    <w:p w14:paraId="7A014BA3" w14:textId="77777777" w:rsidR="00C12D50" w:rsidRPr="003E6994" w:rsidRDefault="00000000">
      <w:pPr>
        <w:pStyle w:val="Heading2"/>
        <w:rPr>
          <w:lang w:val="es-419"/>
        </w:rPr>
      </w:pPr>
      <w:bookmarkStart w:id="56" w:name="proyección-estatal-y-redes-nacionales"/>
      <w:bookmarkEnd w:id="55"/>
      <w:r w:rsidRPr="003E6994">
        <w:rPr>
          <w:lang w:val="es-419"/>
        </w:rPr>
        <w:t>Proyección estatal y redes nacionales</w:t>
      </w:r>
    </w:p>
    <w:p w14:paraId="1EBFA1B4" w14:textId="77777777" w:rsidR="00C12D50" w:rsidRPr="003E6994" w:rsidRDefault="00000000">
      <w:pPr>
        <w:rPr>
          <w:lang w:val="es-419"/>
        </w:rPr>
      </w:pPr>
      <w:r w:rsidRPr="003E6994">
        <w:rPr>
          <w:lang w:val="es-419"/>
        </w:rPr>
        <w:t xml:space="preserve">El éxito administrativo lo catapultó a la política estatal. En 1932, fue delegado a la Convención Nacional Demócrata en Chicago. Viajó en tren nocturno, con olor a carbón y a café, acompañado por delegados de Missouri que jugaban cartas y discutían estrategias. En el Chicago </w:t>
      </w:r>
      <w:proofErr w:type="spellStart"/>
      <w:r w:rsidRPr="003E6994">
        <w:rPr>
          <w:lang w:val="es-419"/>
        </w:rPr>
        <w:t>Stadium</w:t>
      </w:r>
      <w:proofErr w:type="spellEnd"/>
      <w:r w:rsidRPr="003E6994">
        <w:rPr>
          <w:lang w:val="es-419"/>
        </w:rPr>
        <w:t>, el ambiente era un torbellino de humo de cigarrillos, confeti y música de bandas. Truman observaba fascinado cómo líderes nacionales se disputaban el apoyo de delegaciones. La nominación de Franklin D. Roosevelt lo emocionó: creía en la necesidad de reformas sociales y en un Estado protector. Aquella convención le permitió tejer conexiones con senadores y gobernadores que más tarde serían aliados cruciales en Washington.</w:t>
      </w:r>
    </w:p>
    <w:p w14:paraId="38AB490A" w14:textId="77777777" w:rsidR="00C12D50" w:rsidRPr="003E6994" w:rsidRDefault="00000000">
      <w:pPr>
        <w:pStyle w:val="BodyText"/>
        <w:rPr>
          <w:lang w:val="es-419"/>
        </w:rPr>
      </w:pPr>
      <w:r w:rsidRPr="003E6994">
        <w:rPr>
          <w:lang w:val="es-419"/>
        </w:rPr>
        <w:t xml:space="preserve">En paralelo, se involucró en asociaciones como la </w:t>
      </w:r>
      <w:proofErr w:type="spellStart"/>
      <w:r w:rsidRPr="003E6994">
        <w:rPr>
          <w:lang w:val="es-419"/>
        </w:rPr>
        <w:t>National</w:t>
      </w:r>
      <w:proofErr w:type="spellEnd"/>
      <w:r w:rsidRPr="003E6994">
        <w:rPr>
          <w:lang w:val="es-419"/>
        </w:rPr>
        <w:t xml:space="preserve"> </w:t>
      </w:r>
      <w:proofErr w:type="spellStart"/>
      <w:r w:rsidRPr="003E6994">
        <w:rPr>
          <w:lang w:val="es-419"/>
        </w:rPr>
        <w:t>Association</w:t>
      </w:r>
      <w:proofErr w:type="spellEnd"/>
      <w:r w:rsidRPr="003E6994">
        <w:rPr>
          <w:lang w:val="es-419"/>
        </w:rPr>
        <w:t xml:space="preserve"> </w:t>
      </w:r>
      <w:proofErr w:type="spellStart"/>
      <w:r w:rsidRPr="003E6994">
        <w:rPr>
          <w:lang w:val="es-419"/>
        </w:rPr>
        <w:t>of</w:t>
      </w:r>
      <w:proofErr w:type="spellEnd"/>
      <w:r w:rsidRPr="003E6994">
        <w:rPr>
          <w:lang w:val="es-419"/>
        </w:rPr>
        <w:t xml:space="preserve"> </w:t>
      </w:r>
      <w:proofErr w:type="spellStart"/>
      <w:r w:rsidRPr="003E6994">
        <w:rPr>
          <w:lang w:val="es-419"/>
        </w:rPr>
        <w:t>Counties</w:t>
      </w:r>
      <w:proofErr w:type="spellEnd"/>
      <w:r w:rsidRPr="003E6994">
        <w:rPr>
          <w:lang w:val="es-419"/>
        </w:rPr>
        <w:t xml:space="preserve">, donde compartía experiencias sobre administración pública. Los congresos se celebraban en hoteles perfumados con cera de piso y café tostado. Truman presentaba ponencias sobre pavimentación, planificación presupuestaria y coordinación intergubernamental. Su estilo era directo, sin retórica </w:t>
      </w:r>
      <w:proofErr w:type="spellStart"/>
      <w:r w:rsidRPr="003E6994">
        <w:rPr>
          <w:lang w:val="es-419"/>
        </w:rPr>
        <w:t>floripondiosa</w:t>
      </w:r>
      <w:proofErr w:type="spellEnd"/>
      <w:r w:rsidRPr="003E6994">
        <w:rPr>
          <w:lang w:val="es-419"/>
        </w:rPr>
        <w:t>. Exhibía gráficos dibujados a mano, señalando cómo la inversión temprana en caminos reducía costos a largo plazo. Los asistentes lo escuchaban con respeto. Algunos lo apodaron “</w:t>
      </w:r>
      <w:proofErr w:type="spellStart"/>
      <w:r w:rsidRPr="003E6994">
        <w:rPr>
          <w:lang w:val="es-419"/>
        </w:rPr>
        <w:t>Missouri’s</w:t>
      </w:r>
      <w:proofErr w:type="spellEnd"/>
      <w:r w:rsidRPr="003E6994">
        <w:rPr>
          <w:lang w:val="es-419"/>
        </w:rPr>
        <w:t xml:space="preserve"> </w:t>
      </w:r>
      <w:proofErr w:type="spellStart"/>
      <w:r w:rsidRPr="003E6994">
        <w:rPr>
          <w:lang w:val="es-419"/>
        </w:rPr>
        <w:t>little</w:t>
      </w:r>
      <w:proofErr w:type="spellEnd"/>
      <w:r w:rsidRPr="003E6994">
        <w:rPr>
          <w:lang w:val="es-419"/>
        </w:rPr>
        <w:t xml:space="preserve"> </w:t>
      </w:r>
      <w:proofErr w:type="spellStart"/>
      <w:r w:rsidRPr="003E6994">
        <w:rPr>
          <w:lang w:val="es-419"/>
        </w:rPr>
        <w:t>man</w:t>
      </w:r>
      <w:proofErr w:type="spellEnd"/>
      <w:r w:rsidRPr="003E6994">
        <w:rPr>
          <w:lang w:val="es-419"/>
        </w:rPr>
        <w:t xml:space="preserve"> </w:t>
      </w:r>
      <w:proofErr w:type="spellStart"/>
      <w:r w:rsidRPr="003E6994">
        <w:rPr>
          <w:lang w:val="es-419"/>
        </w:rPr>
        <w:t>with</w:t>
      </w:r>
      <w:proofErr w:type="spellEnd"/>
      <w:r w:rsidRPr="003E6994">
        <w:rPr>
          <w:lang w:val="es-419"/>
        </w:rPr>
        <w:t xml:space="preserve"> a </w:t>
      </w:r>
      <w:proofErr w:type="spellStart"/>
      <w:r w:rsidRPr="003E6994">
        <w:rPr>
          <w:lang w:val="es-419"/>
        </w:rPr>
        <w:t>big</w:t>
      </w:r>
      <w:proofErr w:type="spellEnd"/>
      <w:r w:rsidRPr="003E6994">
        <w:rPr>
          <w:lang w:val="es-419"/>
        </w:rPr>
        <w:t xml:space="preserve"> plan”.</w:t>
      </w:r>
    </w:p>
    <w:p w14:paraId="1E1DC586" w14:textId="77777777" w:rsidR="00C12D50" w:rsidRPr="003E6994" w:rsidRDefault="00000000">
      <w:pPr>
        <w:pStyle w:val="Heading2"/>
        <w:rPr>
          <w:lang w:val="es-419"/>
        </w:rPr>
      </w:pPr>
      <w:bookmarkStart w:id="57" w:name="margaret-y-la-vida-familiar"/>
      <w:bookmarkEnd w:id="56"/>
      <w:r w:rsidRPr="003E6994">
        <w:rPr>
          <w:lang w:val="es-419"/>
        </w:rPr>
        <w:t>Margaret y la vida familiar</w:t>
      </w:r>
    </w:p>
    <w:p w14:paraId="772F64B1" w14:textId="77777777" w:rsidR="00C12D50" w:rsidRPr="003E6994" w:rsidRDefault="00000000">
      <w:pPr>
        <w:rPr>
          <w:lang w:val="es-419"/>
        </w:rPr>
      </w:pPr>
      <w:r w:rsidRPr="003E6994">
        <w:rPr>
          <w:lang w:val="es-419"/>
        </w:rPr>
        <w:t xml:space="preserve">Mientras su carrera despegaba, la vida familiar seguía anclada en la casa de la señora Wallace en Independence. </w:t>
      </w:r>
      <w:proofErr w:type="spellStart"/>
      <w:r w:rsidRPr="003E6994">
        <w:rPr>
          <w:lang w:val="es-419"/>
        </w:rPr>
        <w:t>Bess</w:t>
      </w:r>
      <w:proofErr w:type="spellEnd"/>
      <w:r w:rsidRPr="003E6994">
        <w:rPr>
          <w:lang w:val="es-419"/>
        </w:rPr>
        <w:t xml:space="preserve"> administraba el hogar con serenidad; la cocina olía a pan casero, jamón ahumado y tartas de cereza. Margaret Truman, la única hija del matrimonio, crecía </w:t>
      </w:r>
      <w:r w:rsidRPr="003E6994">
        <w:rPr>
          <w:lang w:val="es-419"/>
        </w:rPr>
        <w:lastRenderedPageBreak/>
        <w:t xml:space="preserve">rodeada de libros y música. Harry le leía cuentos antes de dormir, modulando la voz como si diera un discurso. Le enseñó a tocar el piano y a respetar la disciplina. En cartas a amigos, expresaba orgullo por la inteligencia de la niña y la devoción de </w:t>
      </w:r>
      <w:proofErr w:type="spellStart"/>
      <w:r w:rsidRPr="003E6994">
        <w:rPr>
          <w:lang w:val="es-419"/>
        </w:rPr>
        <w:t>Bess</w:t>
      </w:r>
      <w:proofErr w:type="spellEnd"/>
      <w:r w:rsidRPr="003E6994">
        <w:rPr>
          <w:lang w:val="es-419"/>
        </w:rPr>
        <w:t>. El hogar funcionaba como refugio frente al ruido político. En el piano del salón principal, aún perfumado por la cera de limón, el futuro presidente ensayaba piezas clásicas para aliviar tensiones.</w:t>
      </w:r>
    </w:p>
    <w:p w14:paraId="7036D149" w14:textId="77777777" w:rsidR="00C12D50" w:rsidRPr="003E6994" w:rsidRDefault="00000000">
      <w:pPr>
        <w:pStyle w:val="Heading2"/>
        <w:rPr>
          <w:lang w:val="es-419"/>
        </w:rPr>
      </w:pPr>
      <w:bookmarkStart w:id="58" w:name="camino-hacia-1934"/>
      <w:bookmarkEnd w:id="57"/>
      <w:r w:rsidRPr="003E6994">
        <w:rPr>
          <w:lang w:val="es-419"/>
        </w:rPr>
        <w:t>Camino hacia 1934</w:t>
      </w:r>
    </w:p>
    <w:p w14:paraId="0207C872" w14:textId="77777777" w:rsidR="00C12D50" w:rsidRPr="003E6994" w:rsidRDefault="00000000">
      <w:pPr>
        <w:rPr>
          <w:lang w:val="es-419"/>
        </w:rPr>
      </w:pPr>
      <w:r w:rsidRPr="003E6994">
        <w:rPr>
          <w:lang w:val="es-419"/>
        </w:rPr>
        <w:t xml:space="preserve">A medida que los logros se acumulaban, algunos miembros del Partido Demócrata comenzaron a considerarlo para cargos mayores. En 1934, se abrió la contienda por el Senado de Estados Unidos. El senador </w:t>
      </w:r>
      <w:proofErr w:type="spellStart"/>
      <w:r w:rsidRPr="003E6994">
        <w:rPr>
          <w:lang w:val="es-419"/>
        </w:rPr>
        <w:t>Roscoe</w:t>
      </w:r>
      <w:proofErr w:type="spellEnd"/>
      <w:r w:rsidRPr="003E6994">
        <w:rPr>
          <w:lang w:val="es-419"/>
        </w:rPr>
        <w:t xml:space="preserve"> Patterson, republicano, buscaba la reelección, pero la ola del New Deal generaba un ambiente propicio para un cambio. Tom </w:t>
      </w:r>
      <w:proofErr w:type="spellStart"/>
      <w:r w:rsidRPr="003E6994">
        <w:rPr>
          <w:lang w:val="es-419"/>
        </w:rPr>
        <w:t>Pendergast</w:t>
      </w:r>
      <w:proofErr w:type="spellEnd"/>
      <w:r w:rsidRPr="003E6994">
        <w:rPr>
          <w:lang w:val="es-419"/>
        </w:rPr>
        <w:t>, siempre pragmático, necesitaba un candidato leal que pudiera defender los intereses de Missouri en Washington y, de paso, proteger la Máquina de investigaciones federales. Truman era la opción lógica: tenía reputación de honesto, era veterano de guerra, contaba con base electoral sólida y conocía la administración pública.</w:t>
      </w:r>
    </w:p>
    <w:p w14:paraId="7FA178AE" w14:textId="77777777" w:rsidR="00C12D50" w:rsidRPr="003E6994" w:rsidRDefault="00000000">
      <w:pPr>
        <w:pStyle w:val="BodyText"/>
        <w:rPr>
          <w:lang w:val="es-419"/>
        </w:rPr>
      </w:pPr>
      <w:r w:rsidRPr="003E6994">
        <w:rPr>
          <w:lang w:val="es-419"/>
        </w:rPr>
        <w:t xml:space="preserve">El juez dudó. Ser senador implicaba una exposición nacional que pondría bajo lupa su relación con </w:t>
      </w:r>
      <w:proofErr w:type="spellStart"/>
      <w:r w:rsidRPr="003E6994">
        <w:rPr>
          <w:lang w:val="es-419"/>
        </w:rPr>
        <w:t>Pendergast</w:t>
      </w:r>
      <w:proofErr w:type="spellEnd"/>
      <w:r w:rsidRPr="003E6994">
        <w:rPr>
          <w:lang w:val="es-419"/>
        </w:rPr>
        <w:t xml:space="preserve">. Consultó a </w:t>
      </w:r>
      <w:proofErr w:type="spellStart"/>
      <w:r w:rsidRPr="003E6994">
        <w:rPr>
          <w:lang w:val="es-419"/>
        </w:rPr>
        <w:t>Bess</w:t>
      </w:r>
      <w:proofErr w:type="spellEnd"/>
      <w:r w:rsidRPr="003E6994">
        <w:rPr>
          <w:lang w:val="es-419"/>
        </w:rPr>
        <w:t>, quien lo miró con serenidad y le dijo: “Harry, has trabajado toda tu vida para servir. Si crees que puedes hacer más desde Washington, ve y no mires atrás”. La frase resonó en el comedor impregnado de olor a café y pastel de nuez. Truman tomó la decisión: competiría por el Senado. Comenzaba así una etapa nueva que lo alejaría de los caminos polvorientos del condado para enfrentarlo a la política federal.</w:t>
      </w:r>
    </w:p>
    <w:p w14:paraId="709F9F0D" w14:textId="77777777" w:rsidR="00C12D50" w:rsidRPr="003E6994" w:rsidRDefault="00000000">
      <w:pPr>
        <w:pStyle w:val="Heading2"/>
        <w:rPr>
          <w:lang w:val="es-419"/>
        </w:rPr>
      </w:pPr>
      <w:bookmarkStart w:id="59" w:name="balance-del-ascenso"/>
      <w:bookmarkEnd w:id="58"/>
      <w:r w:rsidRPr="003E6994">
        <w:rPr>
          <w:lang w:val="es-419"/>
        </w:rPr>
        <w:t>Balance del ascenso</w:t>
      </w:r>
    </w:p>
    <w:p w14:paraId="36A59F99" w14:textId="77777777" w:rsidR="00C12D50" w:rsidRPr="003E6994" w:rsidRDefault="00000000">
      <w:pPr>
        <w:rPr>
          <w:lang w:val="es-419"/>
        </w:rPr>
      </w:pPr>
      <w:r w:rsidRPr="003E6994">
        <w:rPr>
          <w:lang w:val="es-419"/>
        </w:rPr>
        <w:t xml:space="preserve">El ascenso de Truman en la política del condado fue un laboratorio de liderazgo. Aprendió a administrar recursos escasos, a negociar con caciques políticos sin sacrificar principios, a escuchar a ciudadanos de todas las clases sociales. Las carreteras pavimentadas, los edificios públicos y las clínicas rurales fueron más que obras materiales: representaron una filosofía de gobierno que combinaba eficiencia administrativa, empatía social y compromiso con la honestidad. Este periodo dejó una huella profunda en la memoria colectiva de Jackson County. Cuando en 1934 comenzó su campaña al Senado, muchos votantes no recordaban discursos grandilocuentes, sino el tacto rugoso del asfalto recién vertido y el brillo imponente del </w:t>
      </w:r>
      <w:proofErr w:type="spellStart"/>
      <w:r w:rsidRPr="003E6994">
        <w:rPr>
          <w:lang w:val="es-419"/>
        </w:rPr>
        <w:t>Courthouse</w:t>
      </w:r>
      <w:proofErr w:type="spellEnd"/>
      <w:r w:rsidRPr="003E6994">
        <w:rPr>
          <w:lang w:val="es-419"/>
        </w:rPr>
        <w:t>. De ese capital tangible nacerá la siguiente etapa de su vida pública.</w:t>
      </w:r>
    </w:p>
    <w:p w14:paraId="0AE87D63" w14:textId="77777777" w:rsidR="00C12D50" w:rsidRPr="003E6994" w:rsidRDefault="00000000">
      <w:pPr>
        <w:pStyle w:val="Heading2"/>
        <w:rPr>
          <w:lang w:val="es-419"/>
        </w:rPr>
      </w:pPr>
      <w:bookmarkStart w:id="60" w:name="lecciones-que-viajan-a-washington"/>
      <w:bookmarkEnd w:id="59"/>
      <w:r w:rsidRPr="003E6994">
        <w:rPr>
          <w:lang w:val="es-419"/>
        </w:rPr>
        <w:t>Lecciones que viajan a Washington</w:t>
      </w:r>
    </w:p>
    <w:p w14:paraId="141EF969" w14:textId="77777777" w:rsidR="00C12D50" w:rsidRPr="003E6994" w:rsidRDefault="00000000">
      <w:pPr>
        <w:rPr>
          <w:lang w:val="es-419"/>
        </w:rPr>
      </w:pPr>
      <w:r w:rsidRPr="003E6994">
        <w:rPr>
          <w:lang w:val="es-419"/>
        </w:rPr>
        <w:t xml:space="preserve">Al caer la noche, después de revisar contratos y recorridos, Truman acostumbraba a quedarse solo en la oficina del </w:t>
      </w:r>
      <w:proofErr w:type="spellStart"/>
      <w:r w:rsidRPr="003E6994">
        <w:rPr>
          <w:lang w:val="es-419"/>
        </w:rPr>
        <w:t>courthouse</w:t>
      </w:r>
      <w:proofErr w:type="spellEnd"/>
      <w:r w:rsidRPr="003E6994">
        <w:rPr>
          <w:lang w:val="es-419"/>
        </w:rPr>
        <w:t xml:space="preserve">. Apagaba la mayoría de las luces y dejaba encendida una lámpara verdosa cuyo resplandor bañaba el mármol del salón principal. El aire olía a cera y a tinta, un perfume de deber cumplido. Allí hacía balances mentales: el equilibrio entre exigir calidad y administrar presupuestos limitados; la necesidad de escuchar tanto al granjero que reclamaba un puente como a la maestra que pedía calefacción para su aula. Esas meditaciones </w:t>
      </w:r>
      <w:r w:rsidRPr="003E6994">
        <w:rPr>
          <w:lang w:val="es-419"/>
        </w:rPr>
        <w:lastRenderedPageBreak/>
        <w:t>se transformaron en un cuaderno de notas breves que guardaba en el bolsillo interior del saco —un pequeño manual de principios que llevaría a Washington.</w:t>
      </w:r>
    </w:p>
    <w:p w14:paraId="0352FEB3" w14:textId="77777777" w:rsidR="00C12D50" w:rsidRPr="003E6994" w:rsidRDefault="00000000">
      <w:pPr>
        <w:pStyle w:val="BodyText"/>
        <w:rPr>
          <w:lang w:val="es-419"/>
        </w:rPr>
      </w:pPr>
      <w:r w:rsidRPr="003E6994">
        <w:rPr>
          <w:lang w:val="es-419"/>
        </w:rPr>
        <w:t>De esos años se llevó tres convicciones. La primera: la honestidad visible es la mejor defensa ante el cinismo. Por eso abría los libros contables y dejaba que la prensa oliera el papel fresco de las auditorías. La segunda: la infraestructura no es un lujo, sino una garantía de dignidad. Cada camino seco y cada clínica con olor a desinfectante eran antídotos contra el abandono. La tercera: el liderazgo es servicio cercano. Las noches en que respondía cartas de viudas de guerra o de maestros rurales, impregnadas de perfume barato o de humo de chimenea, comprendió que la legitimidad nace de contestar con empatía.</w:t>
      </w:r>
    </w:p>
    <w:p w14:paraId="2201CC6E" w14:textId="77777777" w:rsidR="00C12D50" w:rsidRPr="003E6994" w:rsidRDefault="00000000">
      <w:pPr>
        <w:pStyle w:val="BodyText"/>
        <w:rPr>
          <w:lang w:val="es-419"/>
        </w:rPr>
      </w:pPr>
      <w:r w:rsidRPr="003E6994">
        <w:rPr>
          <w:lang w:val="es-419"/>
        </w:rPr>
        <w:t>Cuando decidió aspirar al Senado, esas lecciones viajaron con él. Las llevaría como brújula a un escenario donde los pasillos olían a cuero lustrado y a acuerdos invisibles. Sabía que los senadores hablarían de cifras millonarias y de diplomacia global, pero él recordaría que la política se mide también en el crujido de un puente reparado, en el aplauso de una comunidad al inaugurar una escuela, en la mirada de los trabajadores que ahora conducían sobre asfalto firme. El capitán de artillería, el juez de condado y el futuro senador se fusionaban en un mismo hombre: alguien que entendió que el poder solo tiene sentido cuando mejora la vida cotidiana.</w:t>
      </w:r>
    </w:p>
    <w:p w14:paraId="3A0C62AB" w14:textId="77777777" w:rsidR="00C12D50" w:rsidRPr="003E6994" w:rsidRDefault="00000000">
      <w:pPr>
        <w:pStyle w:val="Heading1"/>
        <w:rPr>
          <w:lang w:val="es-419"/>
        </w:rPr>
      </w:pPr>
      <w:bookmarkStart w:id="61" w:name="capítulo-5-senador-de-los-estados-unidos"/>
      <w:bookmarkEnd w:id="47"/>
      <w:bookmarkEnd w:id="60"/>
      <w:r w:rsidRPr="003E6994">
        <w:rPr>
          <w:lang w:val="es-419"/>
        </w:rPr>
        <w:lastRenderedPageBreak/>
        <w:t>Capítulo 5: Senador de los Estados Unidos</w:t>
      </w:r>
    </w:p>
    <w:p w14:paraId="08320846" w14:textId="77777777" w:rsidR="00C12D50" w:rsidRPr="003E6994" w:rsidRDefault="00000000">
      <w:pPr>
        <w:pStyle w:val="Heading2"/>
        <w:rPr>
          <w:lang w:val="es-419"/>
        </w:rPr>
      </w:pPr>
      <w:bookmarkStart w:id="62" w:name="la-apuesta-por-washington"/>
      <w:r w:rsidRPr="003E6994">
        <w:rPr>
          <w:lang w:val="es-419"/>
        </w:rPr>
        <w:t>La apuesta por Washington</w:t>
      </w:r>
    </w:p>
    <w:p w14:paraId="02742A38" w14:textId="77777777" w:rsidR="00C12D50" w:rsidRPr="003E6994" w:rsidRDefault="00000000">
      <w:pPr>
        <w:rPr>
          <w:lang w:val="es-419"/>
        </w:rPr>
      </w:pPr>
      <w:r w:rsidRPr="003E6994">
        <w:rPr>
          <w:lang w:val="es-419"/>
        </w:rPr>
        <w:t xml:space="preserve">La decisión de Harry S. Truman de competir por el Senado en 1934 fue una mezcla de convicción personal y cálculo político. Missouri atravesaba un período de transformaciones intensas: la Gran Depresión había golpeado la economía agrícola, y el New Deal recién empezaba a inyectar recursos federales. En este contexto, Tom </w:t>
      </w:r>
      <w:proofErr w:type="spellStart"/>
      <w:r w:rsidRPr="003E6994">
        <w:rPr>
          <w:lang w:val="es-419"/>
        </w:rPr>
        <w:t>Pendergast</w:t>
      </w:r>
      <w:proofErr w:type="spellEnd"/>
      <w:r w:rsidRPr="003E6994">
        <w:rPr>
          <w:lang w:val="es-419"/>
        </w:rPr>
        <w:t xml:space="preserve"> buscaba un candidato leal y con buena imagen pública para enfrentarse al senador republicano </w:t>
      </w:r>
      <w:proofErr w:type="spellStart"/>
      <w:r w:rsidRPr="003E6994">
        <w:rPr>
          <w:lang w:val="es-419"/>
        </w:rPr>
        <w:t>Roscoe</w:t>
      </w:r>
      <w:proofErr w:type="spellEnd"/>
      <w:r w:rsidRPr="003E6994">
        <w:rPr>
          <w:lang w:val="es-419"/>
        </w:rPr>
        <w:t xml:space="preserve"> Patterson. Truman, veterano de guerra y administrador eficiente del condado de Jackson, parecía la opción ideal. La campaña comenzó en primavera. Los campos desprendían olor a tierra mojada y a promesa de cosechas, mientras el aspirante se montaba en trenes y automóviles para recorrer cada condado de Missouri. Sus discursos, pronunciados ante multitudes reunidas en granjas, auditorios escolares y salones sindicales, combinaban emoción y pragmatismo. Prometía luchar por carreteras, electrificación rural y políticas agrícolas justas.</w:t>
      </w:r>
    </w:p>
    <w:p w14:paraId="3D845014" w14:textId="77777777" w:rsidR="00C12D50" w:rsidRPr="003E6994" w:rsidRDefault="00000000">
      <w:pPr>
        <w:pStyle w:val="BodyText"/>
        <w:rPr>
          <w:lang w:val="es-419"/>
        </w:rPr>
      </w:pPr>
      <w:r w:rsidRPr="003E6994">
        <w:rPr>
          <w:lang w:val="es-419"/>
        </w:rPr>
        <w:t xml:space="preserve">En esta cruzada política, la honestidad fue su principal carta. La población sabía que Truman no se enriqueció con la máquina </w:t>
      </w:r>
      <w:proofErr w:type="spellStart"/>
      <w:r w:rsidRPr="003E6994">
        <w:rPr>
          <w:lang w:val="es-419"/>
        </w:rPr>
        <w:t>Pendergast</w:t>
      </w:r>
      <w:proofErr w:type="spellEnd"/>
      <w:r w:rsidRPr="003E6994">
        <w:rPr>
          <w:lang w:val="es-419"/>
        </w:rPr>
        <w:t xml:space="preserve"> y que pagó hasta el último centavo de las deudas de la tienda Truman &amp; Jacobson. Esa reputación le permitió contrarrestar los ataques republicanos que lo presentaban como títere del Boss. Durante un mitin en </w:t>
      </w:r>
      <w:proofErr w:type="spellStart"/>
      <w:r w:rsidRPr="003E6994">
        <w:rPr>
          <w:lang w:val="es-419"/>
        </w:rPr>
        <w:t>Sedalia</w:t>
      </w:r>
      <w:proofErr w:type="spellEnd"/>
      <w:r w:rsidRPr="003E6994">
        <w:rPr>
          <w:lang w:val="es-419"/>
        </w:rPr>
        <w:t>, el aire olía a algodón de azúcar y a gasolina de los carruseles itinerantes. Truman subió al estrado con traje azul oscuro, se quitó el sombrero y habló con voz firme: “La gente de Missouri me conoce. Saben que cuando prometo un camino, lo construyo. Cuando digo que cuidaré su dinero, lo cuido”. La multitud estalló en aplausos. El mensaje caló porque se basaba en hechos tangibles: carreteras pavimentadas, puentes seguros, clínicas rurales. Nadie podía negar su eficacia administrativa.</w:t>
      </w:r>
    </w:p>
    <w:p w14:paraId="1800EFC7" w14:textId="77777777" w:rsidR="00C12D50" w:rsidRPr="003E6994" w:rsidRDefault="00000000">
      <w:pPr>
        <w:pStyle w:val="Heading2"/>
        <w:rPr>
          <w:lang w:val="es-419"/>
        </w:rPr>
      </w:pPr>
      <w:bookmarkStart w:id="63" w:name="campaña-a-ras-de-suelo"/>
      <w:bookmarkEnd w:id="62"/>
      <w:r w:rsidRPr="003E6994">
        <w:rPr>
          <w:lang w:val="es-419"/>
        </w:rPr>
        <w:t>Campaña a ras de suelo</w:t>
      </w:r>
    </w:p>
    <w:p w14:paraId="76FB6DF8" w14:textId="77777777" w:rsidR="00C12D50" w:rsidRPr="003E6994" w:rsidRDefault="00000000">
      <w:pPr>
        <w:rPr>
          <w:lang w:val="es-419"/>
        </w:rPr>
      </w:pPr>
      <w:r w:rsidRPr="003E6994">
        <w:rPr>
          <w:lang w:val="es-419"/>
        </w:rPr>
        <w:t xml:space="preserve">La campaña se caracterizó por el contacto directo. Truman recorría pueblos en automóvil, acompañado por Eddie Jacobson y otros veteranos de la Batería D. En cada parada, los vecinos lo recibían con cafés humeantes, tartas de manzana y preguntas incisivas sobre empleo y precios agrícolas. Los salones comunitarios olían a madera, humo de tabaco y perfume floral de las damas que organizaban bazares benéficos. Truman respondía todas las inquietudes con paciencia, a veces apoyando los codos en mesas cubiertas de manteles bordados. Explicaba los programas federales del New Deal, describía cómo el Tennessee Valley </w:t>
      </w:r>
      <w:proofErr w:type="spellStart"/>
      <w:r w:rsidRPr="003E6994">
        <w:rPr>
          <w:lang w:val="es-419"/>
        </w:rPr>
        <w:t>Authority</w:t>
      </w:r>
      <w:proofErr w:type="spellEnd"/>
      <w:r w:rsidRPr="003E6994">
        <w:rPr>
          <w:lang w:val="es-419"/>
        </w:rPr>
        <w:t xml:space="preserve"> transformarían regiones enteras y prometía presionar para que Missouri recibiera obras similares.</w:t>
      </w:r>
    </w:p>
    <w:p w14:paraId="26B6CAA4" w14:textId="77777777" w:rsidR="00C12D50" w:rsidRPr="003E6994" w:rsidRDefault="00000000">
      <w:pPr>
        <w:pStyle w:val="BodyText"/>
        <w:rPr>
          <w:lang w:val="es-419"/>
        </w:rPr>
      </w:pPr>
      <w:r w:rsidRPr="003E6994">
        <w:rPr>
          <w:lang w:val="es-419"/>
        </w:rPr>
        <w:t xml:space="preserve">Los debates con </w:t>
      </w:r>
      <w:proofErr w:type="spellStart"/>
      <w:r w:rsidRPr="003E6994">
        <w:rPr>
          <w:lang w:val="es-419"/>
        </w:rPr>
        <w:t>Roscoe</w:t>
      </w:r>
      <w:proofErr w:type="spellEnd"/>
      <w:r w:rsidRPr="003E6994">
        <w:rPr>
          <w:lang w:val="es-419"/>
        </w:rPr>
        <w:t xml:space="preserve"> Patterson fueron tensos. El senador republicano defendía la austeridad y criticaba lo que consideraba un gasto excesivo de la administración Roosevelt. Truman replicaba con ejemplos concretos: escuelas que necesitaban calefacción, agricultores arruinados por la caída de precios, veteranos sin empleo. “El gobierno no puede abandonar a su gente cuando la marea se vuelve en su contra”, decía. La prensa observó con interés el </w:t>
      </w:r>
      <w:r w:rsidRPr="003E6994">
        <w:rPr>
          <w:lang w:val="es-419"/>
        </w:rPr>
        <w:lastRenderedPageBreak/>
        <w:t xml:space="preserve">contraste entre el estilo aristocrático de Patterson y la franqueza llana de Truman. El </w:t>
      </w:r>
      <w:r w:rsidRPr="003E6994">
        <w:rPr>
          <w:i/>
          <w:iCs/>
          <w:lang w:val="es-419"/>
        </w:rPr>
        <w:t>St. Louis Post-</w:t>
      </w:r>
      <w:proofErr w:type="spellStart"/>
      <w:r w:rsidRPr="003E6994">
        <w:rPr>
          <w:i/>
          <w:iCs/>
          <w:lang w:val="es-419"/>
        </w:rPr>
        <w:t>Dispatch</w:t>
      </w:r>
      <w:proofErr w:type="spellEnd"/>
      <w:r w:rsidRPr="003E6994">
        <w:rPr>
          <w:lang w:val="es-419"/>
        </w:rPr>
        <w:t xml:space="preserve"> señaló que el demócrata hablaba “como un vecino que se sienta en la sala de estar a discutir cuentas”.</w:t>
      </w:r>
    </w:p>
    <w:p w14:paraId="4D88BFAF" w14:textId="77777777" w:rsidR="00C12D50" w:rsidRPr="003E6994" w:rsidRDefault="00000000">
      <w:pPr>
        <w:pStyle w:val="BodyText"/>
        <w:rPr>
          <w:lang w:val="es-419"/>
        </w:rPr>
      </w:pPr>
      <w:r w:rsidRPr="003E6994">
        <w:rPr>
          <w:lang w:val="es-419"/>
        </w:rPr>
        <w:t xml:space="preserve">El 6 de noviembre de 1934, Truman ganó la elección por un margen ajustado pero suficiente. Los resultados se anunciaron en radios que olían a válvulas calientes y barniz. En la casa Wallace, </w:t>
      </w:r>
      <w:proofErr w:type="spellStart"/>
      <w:r w:rsidRPr="003E6994">
        <w:rPr>
          <w:lang w:val="es-419"/>
        </w:rPr>
        <w:t>Bess</w:t>
      </w:r>
      <w:proofErr w:type="spellEnd"/>
      <w:r w:rsidRPr="003E6994">
        <w:rPr>
          <w:lang w:val="es-419"/>
        </w:rPr>
        <w:t xml:space="preserve"> escuchó la noticia con lágrimas en los ojos, mientras Margaret, de diez años, aplaudía emocionada. Truman, al enterarse, levantó el teléfono negro de su escritorio y llamó a Tom </w:t>
      </w:r>
      <w:proofErr w:type="spellStart"/>
      <w:r w:rsidRPr="003E6994">
        <w:rPr>
          <w:lang w:val="es-419"/>
        </w:rPr>
        <w:t>Pendergast</w:t>
      </w:r>
      <w:proofErr w:type="spellEnd"/>
      <w:r w:rsidRPr="003E6994">
        <w:rPr>
          <w:lang w:val="es-419"/>
        </w:rPr>
        <w:t xml:space="preserve"> para agradecer el apoyo. También habló con los líderes sindicales y agrícolas que habían respaldado su campaña. “Ahora empieza el trabajo de verdad”, dijo a sus colaboradores. El triunfo era un hito personal y una responsabilidad enorme. Missouri esperaba que su nuevo senador trasladara a Washington la solvencia demostrada en el condado.</w:t>
      </w:r>
    </w:p>
    <w:p w14:paraId="122E68B4" w14:textId="77777777" w:rsidR="00C12D50" w:rsidRPr="003E6994" w:rsidRDefault="00000000">
      <w:pPr>
        <w:pStyle w:val="Heading2"/>
        <w:rPr>
          <w:lang w:val="es-419"/>
        </w:rPr>
      </w:pPr>
      <w:bookmarkStart w:id="64" w:name="primeros-pasos-en-el-senado"/>
      <w:bookmarkEnd w:id="63"/>
      <w:r w:rsidRPr="003E6994">
        <w:rPr>
          <w:lang w:val="es-419"/>
        </w:rPr>
        <w:t>Primeros pasos en el Senado</w:t>
      </w:r>
    </w:p>
    <w:p w14:paraId="197389D9" w14:textId="77777777" w:rsidR="00C12D50" w:rsidRPr="003E6994" w:rsidRDefault="00000000">
      <w:pPr>
        <w:rPr>
          <w:lang w:val="es-419"/>
        </w:rPr>
      </w:pPr>
      <w:r w:rsidRPr="003E6994">
        <w:rPr>
          <w:lang w:val="es-419"/>
        </w:rPr>
        <w:t xml:space="preserve">Truman llegó a la capital federal en enero de 1935. La primera impresión fue abrumadora: el Capitolio, con sus mármoles pulidos y cúpula majestuosa, olía a historia y a poder. Los pasillos alfombrados amortiguaban los pasos, pero el murmullo constante de senadores, periodistas y asesores creaba un zumbido perpetuo. Truman, vestido con traje oscuro y sombrero </w:t>
      </w:r>
      <w:proofErr w:type="spellStart"/>
      <w:r w:rsidRPr="003E6994">
        <w:rPr>
          <w:lang w:val="es-419"/>
        </w:rPr>
        <w:t>homburg</w:t>
      </w:r>
      <w:proofErr w:type="spellEnd"/>
      <w:r w:rsidRPr="003E6994">
        <w:rPr>
          <w:lang w:val="es-419"/>
        </w:rPr>
        <w:t>, caminó por la Rotonda observando pinturas heroicas mientras sentía el peso de la responsabilidad. La oficina que le asignaron era modesta: una habitación con paredes color crema, escritorio de roble y ventanas que dejaban ver el edificio del Tesoro. El nuevo senador llenó el espacio con fotografías familiares, libros de historia y un piano vertical donde practicaba por las noches para aliviar tensiones.</w:t>
      </w:r>
    </w:p>
    <w:p w14:paraId="007C161D" w14:textId="77777777" w:rsidR="00C12D50" w:rsidRPr="003E6994" w:rsidRDefault="00000000">
      <w:pPr>
        <w:pStyle w:val="BodyText"/>
        <w:rPr>
          <w:lang w:val="es-419"/>
        </w:rPr>
      </w:pPr>
      <w:r w:rsidRPr="003E6994">
        <w:rPr>
          <w:lang w:val="es-419"/>
        </w:rPr>
        <w:t xml:space="preserve">El Senado federal estaba dominado por figuras experimentadas, algunas con décadas de trayectoria. Harry se sintió inicialmente fuera de lugar. No tenía experiencia en política nacional ni contactos estrechos en la capital. Además, arrastraba la sospecha de pertenecer a la máquina </w:t>
      </w:r>
      <w:proofErr w:type="spellStart"/>
      <w:r w:rsidRPr="003E6994">
        <w:rPr>
          <w:lang w:val="es-419"/>
        </w:rPr>
        <w:t>Pendergast</w:t>
      </w:r>
      <w:proofErr w:type="spellEnd"/>
      <w:r w:rsidRPr="003E6994">
        <w:rPr>
          <w:lang w:val="es-419"/>
        </w:rPr>
        <w:t>. Sus colegas lo apodaron en tono paternalista “el senador de la Pradera”. Le asignaron comités de bajo perfil: Comercio Interestatal y Territorios y Asuntos Indígenas. Lejos de desanimarse, Truman dedicó horas a estudiar reglamentos, informes y expedientes. Pasaba noches enteras en la Biblioteca del Congreso, cuyo aroma a cuero y papel envejecido le resultaba familiar. Copiaba a mano párrafos completos, como había hecho en su juventud, y se preparaba para cada audiencia con obsesión matemática.</w:t>
      </w:r>
    </w:p>
    <w:p w14:paraId="33690691" w14:textId="77777777" w:rsidR="00C12D50" w:rsidRPr="003E6994" w:rsidRDefault="00000000">
      <w:pPr>
        <w:pStyle w:val="Heading2"/>
        <w:rPr>
          <w:lang w:val="es-419"/>
        </w:rPr>
      </w:pPr>
      <w:bookmarkStart w:id="65" w:name="defender-al-new-deal-con-pragmatismo"/>
      <w:bookmarkEnd w:id="64"/>
      <w:r w:rsidRPr="003E6994">
        <w:rPr>
          <w:lang w:val="es-419"/>
        </w:rPr>
        <w:t>Defender al New Deal con pragmatismo</w:t>
      </w:r>
    </w:p>
    <w:p w14:paraId="5F2DACB6" w14:textId="77777777" w:rsidR="00C12D50" w:rsidRPr="003E6994" w:rsidRDefault="00000000">
      <w:pPr>
        <w:rPr>
          <w:lang w:val="es-419"/>
        </w:rPr>
      </w:pPr>
      <w:r w:rsidRPr="003E6994">
        <w:rPr>
          <w:lang w:val="es-419"/>
        </w:rPr>
        <w:t xml:space="preserve">Desde el comienzo, Truman apoyó la agenda del New Deal. Votó a favor de la Works </w:t>
      </w:r>
      <w:proofErr w:type="spellStart"/>
      <w:r w:rsidRPr="003E6994">
        <w:rPr>
          <w:lang w:val="es-419"/>
        </w:rPr>
        <w:t>Progress</w:t>
      </w:r>
      <w:proofErr w:type="spellEnd"/>
      <w:r w:rsidRPr="003E6994">
        <w:rPr>
          <w:lang w:val="es-419"/>
        </w:rPr>
        <w:t xml:space="preserve"> </w:t>
      </w:r>
      <w:proofErr w:type="spellStart"/>
      <w:r w:rsidRPr="003E6994">
        <w:rPr>
          <w:lang w:val="es-419"/>
        </w:rPr>
        <w:t>Administration</w:t>
      </w:r>
      <w:proofErr w:type="spellEnd"/>
      <w:r w:rsidRPr="003E6994">
        <w:rPr>
          <w:lang w:val="es-419"/>
        </w:rPr>
        <w:t xml:space="preserve">, la Social Security </w:t>
      </w:r>
      <w:proofErr w:type="spellStart"/>
      <w:r w:rsidRPr="003E6994">
        <w:rPr>
          <w:lang w:val="es-419"/>
        </w:rPr>
        <w:t>Act</w:t>
      </w:r>
      <w:proofErr w:type="spellEnd"/>
      <w:r w:rsidRPr="003E6994">
        <w:rPr>
          <w:lang w:val="es-419"/>
        </w:rPr>
        <w:t xml:space="preserve"> y la </w:t>
      </w:r>
      <w:proofErr w:type="spellStart"/>
      <w:r w:rsidRPr="003E6994">
        <w:rPr>
          <w:lang w:val="es-419"/>
        </w:rPr>
        <w:t>National</w:t>
      </w:r>
      <w:proofErr w:type="spellEnd"/>
      <w:r w:rsidRPr="003E6994">
        <w:rPr>
          <w:lang w:val="es-419"/>
        </w:rPr>
        <w:t xml:space="preserve"> Labor </w:t>
      </w:r>
      <w:proofErr w:type="spellStart"/>
      <w:r w:rsidRPr="003E6994">
        <w:rPr>
          <w:lang w:val="es-419"/>
        </w:rPr>
        <w:t>Relations</w:t>
      </w:r>
      <w:proofErr w:type="spellEnd"/>
      <w:r w:rsidRPr="003E6994">
        <w:rPr>
          <w:lang w:val="es-419"/>
        </w:rPr>
        <w:t xml:space="preserve"> </w:t>
      </w:r>
      <w:proofErr w:type="spellStart"/>
      <w:r w:rsidRPr="003E6994">
        <w:rPr>
          <w:lang w:val="es-419"/>
        </w:rPr>
        <w:t>Act</w:t>
      </w:r>
      <w:proofErr w:type="spellEnd"/>
      <w:r w:rsidRPr="003E6994">
        <w:rPr>
          <w:lang w:val="es-419"/>
        </w:rPr>
        <w:t>. Creía que la intervención federal era necesaria para rescatar a millones de ciudadanos de la miseria. Sin embargo, su respaldo no era ciego. Exigía informes de gasto detallados y denunciaba proyectos mal administrados. Durante un debate sobre una presa en el río Missouri, se levantó y dijo: “Podemos construir represas grandiosas, pero si el cemento se fisura porque alguien robó fondos, habremos traicionado la confianza pública”. Su discurso olía a fuerza moral, recordando a sus colegas que la honestidad administrativa era inseparable del progreso social.</w:t>
      </w:r>
    </w:p>
    <w:p w14:paraId="7647A4C2" w14:textId="77777777" w:rsidR="00C12D50" w:rsidRPr="003E6994" w:rsidRDefault="00000000">
      <w:pPr>
        <w:pStyle w:val="BodyText"/>
        <w:rPr>
          <w:lang w:val="es-419"/>
        </w:rPr>
      </w:pPr>
      <w:r w:rsidRPr="003E6994">
        <w:rPr>
          <w:lang w:val="es-419"/>
        </w:rPr>
        <w:lastRenderedPageBreak/>
        <w:t xml:space="preserve">Truman se destacó también por su defensa de los veteranos. Presentó propuestas para garantizar préstamos hipotecarios y acceso a programas de capacitación. En audiencias cargadas de humo de cigarrillos y tensión, escuchaba a exsoldados describir la precariedad en la que vivían. Sentía en la piel el frío de los campamentos improvisados. “No podemos abandonar a quienes nos defendieron”, repetía. La American </w:t>
      </w:r>
      <w:proofErr w:type="spellStart"/>
      <w:r w:rsidRPr="003E6994">
        <w:rPr>
          <w:lang w:val="es-419"/>
        </w:rPr>
        <w:t>Legion</w:t>
      </w:r>
      <w:proofErr w:type="spellEnd"/>
      <w:r w:rsidRPr="003E6994">
        <w:rPr>
          <w:lang w:val="es-419"/>
        </w:rPr>
        <w:t xml:space="preserve"> reconoció su compromiso y comenzó a verlo como aliado estratégico en el Congreso.</w:t>
      </w:r>
    </w:p>
    <w:p w14:paraId="35889885" w14:textId="77777777" w:rsidR="00C12D50" w:rsidRPr="003E6994" w:rsidRDefault="00000000">
      <w:pPr>
        <w:pStyle w:val="Heading2"/>
        <w:rPr>
          <w:lang w:val="es-419"/>
        </w:rPr>
      </w:pPr>
      <w:bookmarkStart w:id="66" w:name="Xba86b84af3f8e4ff909cd86275f3dc333e14967"/>
      <w:bookmarkEnd w:id="65"/>
      <w:r w:rsidRPr="003E6994">
        <w:rPr>
          <w:lang w:val="es-419"/>
        </w:rPr>
        <w:t>Viajes por Missouri y supervisión del gasto</w:t>
      </w:r>
    </w:p>
    <w:p w14:paraId="544FEB79" w14:textId="77777777" w:rsidR="00C12D50" w:rsidRPr="003E6994" w:rsidRDefault="00000000">
      <w:pPr>
        <w:rPr>
          <w:lang w:val="es-419"/>
        </w:rPr>
      </w:pPr>
      <w:r w:rsidRPr="003E6994">
        <w:rPr>
          <w:lang w:val="es-419"/>
        </w:rPr>
        <w:t xml:space="preserve">Aunque residía en Washington, Truman regresaba con frecuencia a Missouri. Recorría el estado en trenes y automóviles, inspeccionando proyectos financiados por el gobierno federal. Visitó obras de carreteras en el </w:t>
      </w:r>
      <w:proofErr w:type="spellStart"/>
      <w:r w:rsidRPr="003E6994">
        <w:rPr>
          <w:lang w:val="es-419"/>
        </w:rPr>
        <w:t>Ozark</w:t>
      </w:r>
      <w:proofErr w:type="spellEnd"/>
      <w:r w:rsidRPr="003E6994">
        <w:rPr>
          <w:lang w:val="es-419"/>
        </w:rPr>
        <w:t>, recogiendo muestras de asfalto con las manos para comprobar su consistencia. Ingresó a hospitales donde el olor a antiséptico se mezclaba con el azul del uniforme de enfermeras que atendían a desempleados. En cada parada, escribía informes escritos a mano que enviaba al Senado o al presidente Roosevelt. Esta diligencia le ganó el respeto de la Casa Blanca. El propio Roosevelt comentó en una ocasión: “Ese joven senador de Missouri me recuerda informes que yo mismo debería estar leyendo”.</w:t>
      </w:r>
    </w:p>
    <w:p w14:paraId="190973E6" w14:textId="77777777" w:rsidR="00C12D50" w:rsidRPr="003E6994" w:rsidRDefault="00000000">
      <w:pPr>
        <w:pStyle w:val="BodyText"/>
        <w:rPr>
          <w:lang w:val="es-419"/>
        </w:rPr>
      </w:pPr>
      <w:r w:rsidRPr="003E6994">
        <w:rPr>
          <w:lang w:val="es-419"/>
        </w:rPr>
        <w:t xml:space="preserve">La relación con el presidente fue cordial pero no íntima. Truman admiraba a Roosevelt, aunque en privado criticaba el elitismo de algunos asesores del New Deal. Sentía que el gobierno federal debía escuchar más a los condados y menos a los tecnócratas. Durante un almuerzo en la Casa Blanca, el salón olía a cera de muebles y a sopa de mariscos. Harry, nervioso, habló de la necesidad de invertir en caminos rurales. Roosevelt respondió con sonrisa enigmática, prometiendo estudiar el asunto. </w:t>
      </w:r>
      <w:proofErr w:type="spellStart"/>
      <w:r w:rsidRPr="003E6994">
        <w:rPr>
          <w:lang w:val="es-419"/>
        </w:rPr>
        <w:t>Bess</w:t>
      </w:r>
      <w:proofErr w:type="spellEnd"/>
      <w:r w:rsidRPr="003E6994">
        <w:rPr>
          <w:lang w:val="es-419"/>
        </w:rPr>
        <w:t>, que acompañó al senador en esa visita, se movía con elegancia por la mansión, recordando su formación en las mejores familias de Independence.</w:t>
      </w:r>
    </w:p>
    <w:p w14:paraId="1AB00A76" w14:textId="77777777" w:rsidR="00C12D50" w:rsidRPr="003E6994" w:rsidRDefault="00000000">
      <w:pPr>
        <w:pStyle w:val="Heading2"/>
        <w:rPr>
          <w:lang w:val="es-419"/>
        </w:rPr>
      </w:pPr>
      <w:bookmarkStart w:id="67" w:name="Xbef6a1a595a5696662d18826f582c9549b8eebf"/>
      <w:bookmarkEnd w:id="66"/>
      <w:r w:rsidRPr="003E6994">
        <w:rPr>
          <w:lang w:val="es-419"/>
        </w:rPr>
        <w:t>Enfrentando sospechas y consolidando integridad</w:t>
      </w:r>
    </w:p>
    <w:p w14:paraId="6E8E046A" w14:textId="77777777" w:rsidR="00C12D50" w:rsidRPr="003E6994" w:rsidRDefault="00000000">
      <w:pPr>
        <w:rPr>
          <w:lang w:val="es-419"/>
        </w:rPr>
      </w:pPr>
      <w:r w:rsidRPr="003E6994">
        <w:rPr>
          <w:lang w:val="es-419"/>
        </w:rPr>
        <w:t xml:space="preserve">La sombra de la máquina </w:t>
      </w:r>
      <w:proofErr w:type="spellStart"/>
      <w:r w:rsidRPr="003E6994">
        <w:rPr>
          <w:lang w:val="es-419"/>
        </w:rPr>
        <w:t>Pendergast</w:t>
      </w:r>
      <w:proofErr w:type="spellEnd"/>
      <w:r w:rsidRPr="003E6994">
        <w:rPr>
          <w:lang w:val="es-419"/>
        </w:rPr>
        <w:t xml:space="preserve"> siguió persiguiendo a Truman. En 1936, el republicano Maurice Milligan, fiscal federal en Missouri, inició investigaciones por evasión fiscal y corrupción contra aliados de </w:t>
      </w:r>
      <w:proofErr w:type="spellStart"/>
      <w:r w:rsidRPr="003E6994">
        <w:rPr>
          <w:lang w:val="es-419"/>
        </w:rPr>
        <w:t>Pendergast</w:t>
      </w:r>
      <w:proofErr w:type="spellEnd"/>
      <w:r w:rsidRPr="003E6994">
        <w:rPr>
          <w:lang w:val="es-419"/>
        </w:rPr>
        <w:t xml:space="preserve">. Algunos senadores intentaron asociar a Truman con esos escándalos. Él enfrentó la situación con claridad: declaró públicamente que apoyaba la aplicación estricta de la ley, incluso si afectaba al Boss. “La justicia no admite favoritismos”, afirmó en un discurso que olía a tinta fresca en la prensa. Cuando </w:t>
      </w:r>
      <w:proofErr w:type="spellStart"/>
      <w:r w:rsidRPr="003E6994">
        <w:rPr>
          <w:lang w:val="es-419"/>
        </w:rPr>
        <w:t>Pendergast</w:t>
      </w:r>
      <w:proofErr w:type="spellEnd"/>
      <w:r w:rsidRPr="003E6994">
        <w:rPr>
          <w:lang w:val="es-419"/>
        </w:rPr>
        <w:t xml:space="preserve"> fue condenado en 1939 por evasión fiscal, Truman lo visitó en Chicago antes de que ingresara a prisión. El gesto generó polémica, pero el senador explicó que era un acto de lealtad personal, no de complicidad política: “Tom me ayudó cuando nadie creía en mí. No puedo negar que me ayudó. Pero nunca usé su influencia para robar”.</w:t>
      </w:r>
    </w:p>
    <w:p w14:paraId="594C5583" w14:textId="77777777" w:rsidR="00C12D50" w:rsidRPr="003E6994" w:rsidRDefault="00000000">
      <w:pPr>
        <w:pStyle w:val="BodyText"/>
        <w:rPr>
          <w:lang w:val="es-419"/>
        </w:rPr>
      </w:pPr>
      <w:r w:rsidRPr="003E6994">
        <w:rPr>
          <w:lang w:val="es-419"/>
        </w:rPr>
        <w:t xml:space="preserve">Esta honestidad, aunque arriesgada, reforzó su credibilidad. Admiradores y detractores coincidieron en que Truman era un hombre que no renunciaba a sus vínculos, pero tampoco sacrificaba principios. En el Senado, su reputación mejoró. Comenzaron a asignarle responsabilidades mayores. Fue nombrado miembro del Comité de Asuntos Militares, donde </w:t>
      </w:r>
      <w:r w:rsidRPr="003E6994">
        <w:rPr>
          <w:lang w:val="es-419"/>
        </w:rPr>
        <w:lastRenderedPageBreak/>
        <w:t>pudo volcar su experiencia como veterano. En las audiencias, analizaba presupuestos de defensa, preguntaba por la eficiencia de los arsenales y abogaba por una modernización prudente.</w:t>
      </w:r>
    </w:p>
    <w:p w14:paraId="607957EE" w14:textId="77777777" w:rsidR="00C12D50" w:rsidRPr="003E6994" w:rsidRDefault="00000000">
      <w:pPr>
        <w:pStyle w:val="Heading2"/>
        <w:rPr>
          <w:lang w:val="es-419"/>
        </w:rPr>
      </w:pPr>
      <w:bookmarkStart w:id="68" w:name="Xfb2dc947269bebd594f62bca1578f44289ea5be"/>
      <w:bookmarkEnd w:id="67"/>
      <w:r w:rsidRPr="003E6994">
        <w:rPr>
          <w:lang w:val="es-419"/>
        </w:rPr>
        <w:t>Los viajes de inspección y la semilla de la Comisión Truman</w:t>
      </w:r>
    </w:p>
    <w:p w14:paraId="2A2F4165" w14:textId="77777777" w:rsidR="00C12D50" w:rsidRPr="003E6994" w:rsidRDefault="00000000">
      <w:pPr>
        <w:rPr>
          <w:lang w:val="es-419"/>
        </w:rPr>
      </w:pPr>
      <w:r w:rsidRPr="003E6994">
        <w:rPr>
          <w:lang w:val="es-419"/>
        </w:rPr>
        <w:t xml:space="preserve">En 1940, mientras la guerra estallaba en Europa, Truman emprendió una serie de viajes en automóvil para inspeccionar bases militares y fábricas de armamento. Cansado de informes maquillados, quería ver con sus propios ojos cómo se gastaba el dinero federal. Arrendó un Chrysler New </w:t>
      </w:r>
      <w:proofErr w:type="spellStart"/>
      <w:r w:rsidRPr="003E6994">
        <w:rPr>
          <w:lang w:val="es-419"/>
        </w:rPr>
        <w:t>Yorker</w:t>
      </w:r>
      <w:proofErr w:type="spellEnd"/>
      <w:r w:rsidRPr="003E6994">
        <w:rPr>
          <w:lang w:val="es-419"/>
        </w:rPr>
        <w:t xml:space="preserve"> y condujo miles de kilómetros. Las carreteras olían a asfalto caliente, los cuarteles a sudor y metal. Visitó Fort Leonard Wood, en Missouri, y Camp </w:t>
      </w:r>
      <w:proofErr w:type="spellStart"/>
      <w:r w:rsidRPr="003E6994">
        <w:rPr>
          <w:lang w:val="es-419"/>
        </w:rPr>
        <w:t>Blanding</w:t>
      </w:r>
      <w:proofErr w:type="spellEnd"/>
      <w:r w:rsidRPr="003E6994">
        <w:rPr>
          <w:lang w:val="es-419"/>
        </w:rPr>
        <w:t>, en Florida. En cada lugar, conversaba con soldados, capataces y obreros. Descubrió irregularidades alarmantes: materiales defectuosos, barracones mal construidos, contratistas que se enriquecían sin entregar productos. Llenó cuadernos con notas detalladas, que más tarde presentaría en el Senado.</w:t>
      </w:r>
    </w:p>
    <w:p w14:paraId="71EC83CC" w14:textId="77777777" w:rsidR="00C12D50" w:rsidRPr="003E6994" w:rsidRDefault="00000000">
      <w:pPr>
        <w:pStyle w:val="BodyText"/>
        <w:rPr>
          <w:lang w:val="es-419"/>
        </w:rPr>
      </w:pPr>
      <w:r w:rsidRPr="003E6994">
        <w:rPr>
          <w:lang w:val="es-419"/>
        </w:rPr>
        <w:t>Estas inspecciones fueron la semilla de la futura Comisión Especial para Investigar el Programa de Defensa Nacional, conocida como Comisión Truman. Aunque el comité se crearía formalmente en 1941, la idea nació en estos viajes solitarios. Truman comprendió que la guerra que se avecinaba requeriría una vigilancia férrea sobre el complejo militar-industrial. No estaba dispuesto a permitir que la codicia privada minara el esfuerzo nacional. Sus discursos posteriores, impregnados del olor metálico de los hangares visitados, reflejaban indignación genuina.</w:t>
      </w:r>
    </w:p>
    <w:p w14:paraId="19892D96" w14:textId="77777777" w:rsidR="00C12D50" w:rsidRPr="003E6994" w:rsidRDefault="00000000">
      <w:pPr>
        <w:pStyle w:val="Heading2"/>
        <w:rPr>
          <w:lang w:val="es-419"/>
        </w:rPr>
      </w:pPr>
      <w:bookmarkStart w:id="69" w:name="reelección-en-1940"/>
      <w:bookmarkEnd w:id="68"/>
      <w:r w:rsidRPr="003E6994">
        <w:rPr>
          <w:lang w:val="es-419"/>
        </w:rPr>
        <w:t>Reelección en 1940</w:t>
      </w:r>
    </w:p>
    <w:p w14:paraId="3EA68C5D" w14:textId="77777777" w:rsidR="00C12D50" w:rsidRPr="003E6994" w:rsidRDefault="00000000">
      <w:pPr>
        <w:rPr>
          <w:lang w:val="es-419"/>
        </w:rPr>
      </w:pPr>
      <w:r w:rsidRPr="003E6994">
        <w:rPr>
          <w:lang w:val="es-419"/>
        </w:rPr>
        <w:t xml:space="preserve">Cuando llegó la campaña de 1940, la situación política era delicada. El Partido Demócrata enfrentaba divisiones internas, y </w:t>
      </w:r>
      <w:proofErr w:type="spellStart"/>
      <w:r w:rsidRPr="003E6994">
        <w:rPr>
          <w:lang w:val="es-419"/>
        </w:rPr>
        <w:t>Pendergast</w:t>
      </w:r>
      <w:proofErr w:type="spellEnd"/>
      <w:r w:rsidRPr="003E6994">
        <w:rPr>
          <w:lang w:val="es-419"/>
        </w:rPr>
        <w:t xml:space="preserve"> ya no podía proveer apoyo. Truman debía demostrar que podía ganar por mérito propio. Recorrió el estado nuevamente, esta vez enfatizando su labor en Washington. En discursos pronunciados en auditorios donde el vapor del café se mezclaba con la fragancia del tabaco, enumeraba logros concretos: pensiones para veteranos, carreteras federales, fiscalización del gasto. “No soy un hombre de promesas, soy un hombre de hechos”, repetía.</w:t>
      </w:r>
    </w:p>
    <w:p w14:paraId="1663A075" w14:textId="77777777" w:rsidR="00C12D50" w:rsidRPr="003E6994" w:rsidRDefault="00000000">
      <w:pPr>
        <w:pStyle w:val="BodyText"/>
        <w:rPr>
          <w:lang w:val="es-419"/>
        </w:rPr>
      </w:pPr>
      <w:r w:rsidRPr="003E6994">
        <w:rPr>
          <w:lang w:val="es-419"/>
        </w:rPr>
        <w:t xml:space="preserve">La oposición republicana presentó a </w:t>
      </w:r>
      <w:proofErr w:type="spellStart"/>
      <w:r w:rsidRPr="003E6994">
        <w:rPr>
          <w:lang w:val="es-419"/>
        </w:rPr>
        <w:t>Manvel</w:t>
      </w:r>
      <w:proofErr w:type="spellEnd"/>
      <w:r w:rsidRPr="003E6994">
        <w:rPr>
          <w:lang w:val="es-419"/>
        </w:rPr>
        <w:t xml:space="preserve"> H. Davis como candidato. El ambiente electoral estaba marcado por el temor a la guerra europea. Truman defendió la política de asistencia a las democracias aliadas, sin descuidar la preparación defensiva. “Debemos ser el arsenal de la democracia”, afirmó, anticipando la frase que Roosevelt popularizaría poco después. El 3 de diciembre de 1940, los resultados confirmaron su victoria con un margen mayor al de 1934. La alegría invadió la casa Wallace. </w:t>
      </w:r>
      <w:proofErr w:type="spellStart"/>
      <w:r w:rsidRPr="003E6994">
        <w:rPr>
          <w:lang w:val="es-419"/>
        </w:rPr>
        <w:t>Bess</w:t>
      </w:r>
      <w:proofErr w:type="spellEnd"/>
      <w:r w:rsidRPr="003E6994">
        <w:rPr>
          <w:lang w:val="es-419"/>
        </w:rPr>
        <w:t xml:space="preserve"> horneó un pastel de nuez cuyo aroma llenó la cocina, mientras Margaret tocó el piano interpretando el himno de Missouri. Truman sabía que la reelección lo consolidaba como figura nacional. Sus adversarios comprendieron que ya no era solo un producto de </w:t>
      </w:r>
      <w:proofErr w:type="spellStart"/>
      <w:r w:rsidRPr="003E6994">
        <w:rPr>
          <w:lang w:val="es-419"/>
        </w:rPr>
        <w:t>Pendergast</w:t>
      </w:r>
      <w:proofErr w:type="spellEnd"/>
      <w:r w:rsidRPr="003E6994">
        <w:rPr>
          <w:lang w:val="es-419"/>
        </w:rPr>
        <w:t>, sino un senador con identidad propia.</w:t>
      </w:r>
    </w:p>
    <w:p w14:paraId="070F65B9" w14:textId="77777777" w:rsidR="00C12D50" w:rsidRPr="003E6994" w:rsidRDefault="00000000">
      <w:pPr>
        <w:pStyle w:val="Heading2"/>
        <w:rPr>
          <w:lang w:val="es-419"/>
        </w:rPr>
      </w:pPr>
      <w:bookmarkStart w:id="70" w:name="X81d8711bd72544e2a3ce129a0d68fe4fc106495"/>
      <w:bookmarkEnd w:id="69"/>
      <w:r w:rsidRPr="003E6994">
        <w:rPr>
          <w:lang w:val="es-419"/>
        </w:rPr>
        <w:lastRenderedPageBreak/>
        <w:t>Amistades en el Senado y estilo cotidiano</w:t>
      </w:r>
    </w:p>
    <w:p w14:paraId="74BE2D0A" w14:textId="77777777" w:rsidR="00C12D50" w:rsidRPr="003E6994" w:rsidRDefault="00000000">
      <w:pPr>
        <w:rPr>
          <w:lang w:val="es-419"/>
        </w:rPr>
      </w:pPr>
      <w:r w:rsidRPr="003E6994">
        <w:rPr>
          <w:lang w:val="es-419"/>
        </w:rPr>
        <w:t xml:space="preserve">Durante sus años en la cámara alta, Truman cultivó amistades con senadores como Burton K. Wheeler, Clyde </w:t>
      </w:r>
      <w:proofErr w:type="spellStart"/>
      <w:r w:rsidRPr="003E6994">
        <w:rPr>
          <w:lang w:val="es-419"/>
        </w:rPr>
        <w:t>Herring</w:t>
      </w:r>
      <w:proofErr w:type="spellEnd"/>
      <w:r w:rsidRPr="003E6994">
        <w:rPr>
          <w:lang w:val="es-419"/>
        </w:rPr>
        <w:t xml:space="preserve"> y James Byrnes. Con ellos compartía almuerzos en el restaurante del Senado, donde el menú ofrecía sopa de pollo, filete y pastel de chocolate. Las conversaciones giraban en torno a la guerra europea, la economía y la ética administrativa. Truman solía llevar cuadernos donde anotaba compromisos y tareas. Su escritorio en la oficina se llenaba de pilas ordenadas de papeles, cada una con un clip y una nota adhesiva escrita a mano. La secretaria, Mary E. </w:t>
      </w:r>
      <w:proofErr w:type="spellStart"/>
      <w:r w:rsidRPr="003E6994">
        <w:rPr>
          <w:lang w:val="es-419"/>
        </w:rPr>
        <w:t>Joice</w:t>
      </w:r>
      <w:proofErr w:type="spellEnd"/>
      <w:r w:rsidRPr="003E6994">
        <w:rPr>
          <w:lang w:val="es-419"/>
        </w:rPr>
        <w:t>, recordaría años después que el senador revisaba todo personalmente antes de firmar.</w:t>
      </w:r>
    </w:p>
    <w:p w14:paraId="3ED2D9BC" w14:textId="77777777" w:rsidR="00C12D50" w:rsidRPr="003E6994" w:rsidRDefault="00000000">
      <w:pPr>
        <w:pStyle w:val="BodyText"/>
        <w:rPr>
          <w:lang w:val="es-419"/>
        </w:rPr>
      </w:pPr>
      <w:r w:rsidRPr="003E6994">
        <w:rPr>
          <w:lang w:val="es-419"/>
        </w:rPr>
        <w:t>El estilo personal de Truman contrastaba con la elegancia distante de otros políticos. Caminaba rápido por los pasillos del Capitolio, saludando a empleados de mantenimiento y policías. Siempre tenía una palabra amable o una broma. Cuando recibía a delegaciones de Missouri, servía él mismo el café en tazas de porcelana, impregnando el despacho del aroma tostado. Les hablaba sin formalismos y rara vez leían discursos. “Dígame qué necesita y veamos si podemos lograrlo”, decía. Esa cercanía alimentaba su popularidad y lo mantenía conectado con las demandas de su estado.</w:t>
      </w:r>
    </w:p>
    <w:p w14:paraId="39F7D9F0" w14:textId="77777777" w:rsidR="00C12D50" w:rsidRPr="003E6994" w:rsidRDefault="00000000">
      <w:pPr>
        <w:pStyle w:val="Heading2"/>
        <w:rPr>
          <w:lang w:val="es-419"/>
        </w:rPr>
      </w:pPr>
      <w:bookmarkStart w:id="71" w:name="preludio-de-protagonismo"/>
      <w:bookmarkEnd w:id="70"/>
      <w:r w:rsidRPr="003E6994">
        <w:rPr>
          <w:lang w:val="es-419"/>
        </w:rPr>
        <w:t>Preludio de protagonismo</w:t>
      </w:r>
    </w:p>
    <w:p w14:paraId="7470A174" w14:textId="77777777" w:rsidR="00C12D50" w:rsidRPr="003E6994" w:rsidRDefault="00000000">
      <w:pPr>
        <w:rPr>
          <w:lang w:val="es-419"/>
        </w:rPr>
      </w:pPr>
      <w:r w:rsidRPr="003E6994">
        <w:rPr>
          <w:lang w:val="es-419"/>
        </w:rPr>
        <w:t>A medida que Europa se incendiaba y la amenaza de la guerra se acercaba, Truman se convenció de que Estados Unidos debía prepararse meticulosamente. Continuó sus viajes de inspección, recopiló evidencia de desperdicio y corrupción, y empezó a preparar el terreno para un comité de vigilancia. Sus discursos en el Senado se volvieron más incisivos, llenos del olor a grasa industrial que impregnaba las fábricas visitadas. Denunciaba a empresas que cobraban por motores defectuosos, a ingenieros que certificaban trabajos incompletos, a oficiales que aceptaban sobornos.</w:t>
      </w:r>
    </w:p>
    <w:p w14:paraId="1FEED41B" w14:textId="77777777" w:rsidR="00C12D50" w:rsidRPr="003E6994" w:rsidRDefault="00000000">
      <w:pPr>
        <w:pStyle w:val="BodyText"/>
        <w:rPr>
          <w:lang w:val="es-419"/>
        </w:rPr>
      </w:pPr>
      <w:r w:rsidRPr="003E6994">
        <w:rPr>
          <w:lang w:val="es-419"/>
        </w:rPr>
        <w:t xml:space="preserve">El senador se transformaba en vigilante del gasto público. Aunque aún no ocupaba titulares nacionales, su labor silenciosa establecía las bases de la futura Comisión Truman que lo proyectaría a la vicepresidencia. Al final de la década de 1930, su trayectoria ya no podía reducirse al apoyo de </w:t>
      </w:r>
      <w:proofErr w:type="spellStart"/>
      <w:r w:rsidRPr="003E6994">
        <w:rPr>
          <w:lang w:val="es-419"/>
        </w:rPr>
        <w:t>Pendergast</w:t>
      </w:r>
      <w:proofErr w:type="spellEnd"/>
      <w:r w:rsidRPr="003E6994">
        <w:rPr>
          <w:lang w:val="es-419"/>
        </w:rPr>
        <w:t>: se había convertido en un legislador disciplinado, un defensor del New Deal y un guardián de la integridad fiscal. Cada paso lo acercaba al centro del poder federal, impulsado por la mezcla de ética rural, disciplina militar y pragmatismo administrativo que había cultivado desde la infancia en Missouri.</w:t>
      </w:r>
    </w:p>
    <w:p w14:paraId="284BD81E" w14:textId="77777777" w:rsidR="00C12D50" w:rsidRPr="003E6994" w:rsidRDefault="00000000">
      <w:pPr>
        <w:pStyle w:val="BodyText"/>
        <w:rPr>
          <w:lang w:val="es-419"/>
        </w:rPr>
      </w:pPr>
      <w:r w:rsidRPr="003E6994">
        <w:rPr>
          <w:lang w:val="es-419"/>
        </w:rPr>
        <w:t>La biografía continúa con el surgimiento de la Comisión Truman, el episodio que consolidaría su reputación nacional. Lo que comenzó como gira solitaria en automóvil se transformará en un comité que ahorró miles de millones de dólares y salvó incontables vidas durante la Segunda Guerra Mundial. El olor a talleres metalúrgicos, el ruido de las líneas de producción y el peso moral de la guerra próxima acompañarán a Truman en esta nueva etapa de vigilancia incansable.</w:t>
      </w:r>
    </w:p>
    <w:p w14:paraId="00AEB53E" w14:textId="77777777" w:rsidR="00C12D50" w:rsidRPr="003E6994" w:rsidRDefault="00000000">
      <w:pPr>
        <w:pStyle w:val="Heading2"/>
        <w:rPr>
          <w:lang w:val="es-419"/>
        </w:rPr>
      </w:pPr>
      <w:bookmarkStart w:id="72" w:name="habilidades-que-anuncian-la-comisión"/>
      <w:bookmarkEnd w:id="71"/>
      <w:r w:rsidRPr="003E6994">
        <w:rPr>
          <w:lang w:val="es-419"/>
        </w:rPr>
        <w:lastRenderedPageBreak/>
        <w:t>Habilidades que anuncian la Comisión</w:t>
      </w:r>
    </w:p>
    <w:p w14:paraId="496BC3CB" w14:textId="77777777" w:rsidR="00C12D50" w:rsidRPr="003E6994" w:rsidRDefault="00000000">
      <w:pPr>
        <w:rPr>
          <w:lang w:val="es-419"/>
        </w:rPr>
      </w:pPr>
      <w:r w:rsidRPr="003E6994">
        <w:rPr>
          <w:lang w:val="es-419"/>
        </w:rPr>
        <w:t xml:space="preserve">Al despedirse cada noche de su despacho en el Senado, Truman dejaba sobre el escritorio un cuaderno de tapas negras con listas meticulosas. En una columna anotaba nombres de testigos que debía convocar; en otra, cifras que necesitaban verificación. El aire olía a café recalentado y a papel envejecido. Esa disciplina numérica sería </w:t>
      </w:r>
      <w:proofErr w:type="gramStart"/>
      <w:r w:rsidRPr="003E6994">
        <w:rPr>
          <w:lang w:val="es-419"/>
        </w:rPr>
        <w:t>latero</w:t>
      </w:r>
      <w:proofErr w:type="gramEnd"/>
      <w:r w:rsidRPr="003E6994">
        <w:rPr>
          <w:lang w:val="es-419"/>
        </w:rPr>
        <w:t xml:space="preserve"> de la Comisión Truman. Había perfeccionado el arte de hacer preguntas sencillas que desarmaban excusas complejas: “¿Quién firmó esta factura?”, “¿Por qué este puente costó el doble?”. Al dominar el detalle, se ganaba el respeto incluso de adversarios ideológicos.</w:t>
      </w:r>
    </w:p>
    <w:p w14:paraId="46432C65" w14:textId="77777777" w:rsidR="00C12D50" w:rsidRPr="003E6994" w:rsidRDefault="00000000">
      <w:pPr>
        <w:pStyle w:val="BodyText"/>
        <w:rPr>
          <w:lang w:val="es-419"/>
        </w:rPr>
      </w:pPr>
      <w:r w:rsidRPr="003E6994">
        <w:rPr>
          <w:lang w:val="es-419"/>
        </w:rPr>
        <w:t>El senador también cultivó un oído atento a los rumores de los pasillos. Los ascensores del Capitolio eran cabinas de confesiones improvisadas; olían a metal pulido y a perfume de las secretarias que subían y bajaban sin cesar. Allí escuchaba murmullos sobre contratos inflados o retrasos injustificados. En vez de convertirlos en armas políticas, los transformaba en investigaciones documentadas. Su equipo verificaba cada dato, llamaba a los condados afectados y pedía facturas. Ese método —escuchar, contrastar, documentar— sería la columna vertebral del comité que se avecinaba.</w:t>
      </w:r>
    </w:p>
    <w:p w14:paraId="1A0B0858" w14:textId="77777777" w:rsidR="00C12D50" w:rsidRPr="003E6994" w:rsidRDefault="00000000">
      <w:pPr>
        <w:pStyle w:val="BodyText"/>
        <w:rPr>
          <w:lang w:val="es-419"/>
        </w:rPr>
      </w:pPr>
      <w:r w:rsidRPr="003E6994">
        <w:rPr>
          <w:lang w:val="es-419"/>
        </w:rPr>
        <w:t>Finalmente, el contacto con veteranos y trabajadores moldeó su sensibilidad ética. Cuando un obrero se acercó a su oficina para denunciar que las botas suministradas a soldados se deshacían bajo la lluvia, Truman pidió un par y lo dejó secar sobre el radiador, impregnando el despacho de olor a cuero húmedo. Días después, en una audiencia, presentó el par defectuoso ante los fabricantes. La escena anticipó la teatralidad moral que caracterizaría la Comisión Truman: evidencia tangible, argumentos concisos y una apelación directa a la conciencia pública. Con ese repertorio, el senador estaba listo para convertirse en el guardián del gasto bélico y, en última instancia, en la figura nacional que acompañaría a Franklin D. Roosevelt en la recta final de la guerra.</w:t>
      </w:r>
    </w:p>
    <w:p w14:paraId="344BCFCB" w14:textId="77777777" w:rsidR="00C12D50" w:rsidRPr="003E6994" w:rsidRDefault="00000000">
      <w:pPr>
        <w:pStyle w:val="Heading1"/>
        <w:rPr>
          <w:lang w:val="es-419"/>
        </w:rPr>
      </w:pPr>
      <w:bookmarkStart w:id="73" w:name="X3e0fdd332efb7d1c8296446376a70587b294bf5"/>
      <w:bookmarkEnd w:id="61"/>
      <w:bookmarkEnd w:id="72"/>
      <w:r w:rsidRPr="003E6994">
        <w:rPr>
          <w:lang w:val="es-419"/>
        </w:rPr>
        <w:lastRenderedPageBreak/>
        <w:t>Capítulo 6: La Comisión Truman y la lucha contra la corrupción</w:t>
      </w:r>
    </w:p>
    <w:p w14:paraId="5B6F5E95" w14:textId="77777777" w:rsidR="00C12D50" w:rsidRPr="003E6994" w:rsidRDefault="00000000">
      <w:pPr>
        <w:pStyle w:val="Heading2"/>
        <w:rPr>
          <w:lang w:val="es-419"/>
        </w:rPr>
      </w:pPr>
      <w:bookmarkStart w:id="74" w:name="el-nacimiento-de-una-idea"/>
      <w:r w:rsidRPr="003E6994">
        <w:rPr>
          <w:lang w:val="es-419"/>
        </w:rPr>
        <w:t>El nacimiento de una idea</w:t>
      </w:r>
    </w:p>
    <w:p w14:paraId="5A8C710A" w14:textId="77777777" w:rsidR="00C12D50" w:rsidRPr="003E6994" w:rsidRDefault="00000000">
      <w:pPr>
        <w:rPr>
          <w:lang w:val="es-419"/>
        </w:rPr>
      </w:pPr>
      <w:r w:rsidRPr="003E6994">
        <w:rPr>
          <w:lang w:val="es-419"/>
        </w:rPr>
        <w:t xml:space="preserve">Cuando Harry S. Truman se sentaba al volante de su Chrysler New </w:t>
      </w:r>
      <w:proofErr w:type="spellStart"/>
      <w:r w:rsidRPr="003E6994">
        <w:rPr>
          <w:lang w:val="es-419"/>
        </w:rPr>
        <w:t>Yorker</w:t>
      </w:r>
      <w:proofErr w:type="spellEnd"/>
      <w:r w:rsidRPr="003E6994">
        <w:rPr>
          <w:lang w:val="es-419"/>
        </w:rPr>
        <w:t xml:space="preserve"> en 1940 para recorrer bases militares y plantas de armamento, no imaginaba que esas giras anónimas lo convertirían en figura nacional. El senador observaba con ojos de granjero meticuloso: detectaba soldaduras defectuosas en hangares recién inaugurados, barracones que olían a madera húmeda y moho, motores que se recalentaban a los pocos minutos de encenderse. Llevaba consigo cuadernos de tapas negras donde anotaba cada falla, cada precio inflado, cada retraso inexplicable. Había aprendido en las ferias agrícolas que un molde defectuoso arruina toda la cosecha; en tiempos de guerra, un fusible mal hecho podía costar vidas. La fragancia mezcla de aceite industrial, pintura fresca y sudor de los trabajadores lo acompañaba en cada inspección y alimentaba su indignación.</w:t>
      </w:r>
    </w:p>
    <w:p w14:paraId="58D97096" w14:textId="77777777" w:rsidR="00C12D50" w:rsidRPr="003E6994" w:rsidRDefault="00000000">
      <w:pPr>
        <w:pStyle w:val="BodyText"/>
        <w:rPr>
          <w:lang w:val="es-419"/>
        </w:rPr>
      </w:pPr>
      <w:r w:rsidRPr="003E6994">
        <w:rPr>
          <w:lang w:val="es-419"/>
        </w:rPr>
        <w:t xml:space="preserve">Estados Unidos aún no había entrado oficialmente en la Segunda Guerra Mundial, pero el país se preparaba frenéticamente para la defensa. El Congreso aprobaba presupuestos gigantescos, y la industria privada se beneficiaba de contratos millonarios. Truman temía que la urgencia se convirtiera en excusa para el despilfarro. Recordaba los días en que la tienda Truman &amp; Jacobson luchaba por sobrevivir; sabía lo que significaba cada centavo. Concluyó que hacía falta vigilancia sistemática. A su regreso a Washington, propuso al presidente del Comité de Asuntos Militares crear un subcomité que investigara los contratos de defensa. La reacción inicial fue fría: algunos senadores consideraban que inspeccionar al sector privado en plena crisis era antipatriótico. El complejo militar-industrial estaba cobijado por lobbies poderosos que olían a tabaco caro y </w:t>
      </w:r>
      <w:proofErr w:type="gramStart"/>
      <w:r w:rsidRPr="003E6994">
        <w:rPr>
          <w:lang w:val="es-419"/>
        </w:rPr>
        <w:t>whisky</w:t>
      </w:r>
      <w:proofErr w:type="gramEnd"/>
      <w:r w:rsidRPr="003E6994">
        <w:rPr>
          <w:lang w:val="es-419"/>
        </w:rPr>
        <w:t xml:space="preserve"> añejado en las salas privadas del Capitol Hill Club.</w:t>
      </w:r>
    </w:p>
    <w:p w14:paraId="28C1102C" w14:textId="77777777" w:rsidR="00C12D50" w:rsidRPr="003E6994" w:rsidRDefault="00000000">
      <w:pPr>
        <w:pStyle w:val="BodyText"/>
        <w:rPr>
          <w:lang w:val="es-419"/>
        </w:rPr>
      </w:pPr>
      <w:r w:rsidRPr="003E6994">
        <w:rPr>
          <w:lang w:val="es-419"/>
        </w:rPr>
        <w:t>Truman no se dejó intimidar. Reunió evidencia: cartas de soldados, informes de la Oficina de Contabilidad General, fotografías de barracones inundados. Con esa carpeta rebosante de datos, pidió audiencia con el vicepresidente John Nance Garner. La reunión se desarrolló en un despacho forrado de cuero, cargado con el aroma denso del tabaco. Truman habló con voz serena pero firme. “No podemos permitir que la codicia debilite nuestra defensa. Necesitamos una comisión”. Garner, pragmático, respondió: “Si puedes conseguir apoyo bipartidista, sigue adelante”. Esa frase fue la luz verde. El senador comenzó a tender puentes con republicanos moderados como Owen Brewster y James Mead.</w:t>
      </w:r>
    </w:p>
    <w:p w14:paraId="11962E1F" w14:textId="77777777" w:rsidR="00C12D50" w:rsidRPr="003E6994" w:rsidRDefault="00000000">
      <w:pPr>
        <w:pStyle w:val="Heading2"/>
        <w:rPr>
          <w:lang w:val="es-419"/>
        </w:rPr>
      </w:pPr>
      <w:bookmarkStart w:id="75" w:name="creación-de-la-comisión"/>
      <w:bookmarkEnd w:id="74"/>
      <w:r w:rsidRPr="003E6994">
        <w:rPr>
          <w:lang w:val="es-419"/>
        </w:rPr>
        <w:t>Creación de la Comisión</w:t>
      </w:r>
    </w:p>
    <w:p w14:paraId="49740F56" w14:textId="77777777" w:rsidR="00C12D50" w:rsidRPr="003E6994" w:rsidRDefault="00000000">
      <w:pPr>
        <w:rPr>
          <w:lang w:val="es-419"/>
        </w:rPr>
      </w:pPr>
      <w:r w:rsidRPr="003E6994">
        <w:rPr>
          <w:lang w:val="es-419"/>
        </w:rPr>
        <w:t xml:space="preserve">El 10 de marzo de 1941, el Senado aprobó por unanimidad la creación de la Comisión Especial para Investigar el Programa de Defensa Nacional, más tarde conocida como Comisión Truman. La resolución concedía un presupuesto inicial de 15,000 dólares y autoridad para convocar testigos, revisar contratos y visitar instalaciones. El equipo inicial estaba compuesto por siete senadores y un pequeño staff de investigadores. Truman </w:t>
      </w:r>
      <w:proofErr w:type="gramStart"/>
      <w:r w:rsidRPr="003E6994">
        <w:rPr>
          <w:lang w:val="es-419"/>
        </w:rPr>
        <w:t>eligió como</w:t>
      </w:r>
      <w:proofErr w:type="gramEnd"/>
      <w:r w:rsidRPr="003E6994">
        <w:rPr>
          <w:lang w:val="es-419"/>
        </w:rPr>
        <w:t xml:space="preserve"> consejero legal principal a Hugh Fulton, un fiscal talentoso con experiencia en casos de corrupción. También </w:t>
      </w:r>
      <w:r w:rsidRPr="003E6994">
        <w:rPr>
          <w:lang w:val="es-419"/>
        </w:rPr>
        <w:lastRenderedPageBreak/>
        <w:t xml:space="preserve">reclutó a Rudolph Halley, joven abogado brillante, y a Matthew </w:t>
      </w:r>
      <w:proofErr w:type="spellStart"/>
      <w:r w:rsidRPr="003E6994">
        <w:rPr>
          <w:lang w:val="es-419"/>
        </w:rPr>
        <w:t>Connelly</w:t>
      </w:r>
      <w:proofErr w:type="spellEnd"/>
      <w:r w:rsidRPr="003E6994">
        <w:rPr>
          <w:lang w:val="es-419"/>
        </w:rPr>
        <w:t>, que serviría como secretario. La oficina de la comisión se instaló en el edificio del Senado, en un piso que olía a archivos viejos y a café recalentado.</w:t>
      </w:r>
    </w:p>
    <w:p w14:paraId="047D394D" w14:textId="77777777" w:rsidR="00C12D50" w:rsidRPr="003E6994" w:rsidRDefault="00000000">
      <w:pPr>
        <w:pStyle w:val="BodyText"/>
        <w:rPr>
          <w:lang w:val="es-419"/>
        </w:rPr>
      </w:pPr>
      <w:r w:rsidRPr="003E6994">
        <w:rPr>
          <w:lang w:val="es-419"/>
        </w:rPr>
        <w:t xml:space="preserve">Desde el primer día, Truman marcó el tono: “Seremos justos, pero implacables”. Se negaba a convertir la comisión en tribuna política. Insistía en citas puntuales, informes exhaustivos y respeto a la cadena de mando militar. Cuando el primer contrato investigado —la construcción de un campamento en Spartanburg, Carolina del Sur— reveló sobrecostos y materiales de mala calidad, la comisión citó a los responsables. Las audiencias se desarrollaban en salas abarrotadas. El público se apretujaba en bancas de madera, respirando el olor a papel y a sudor nervioso. Los </w:t>
      </w:r>
      <w:proofErr w:type="gramStart"/>
      <w:r w:rsidRPr="003E6994">
        <w:rPr>
          <w:lang w:val="es-419"/>
        </w:rPr>
        <w:t>flashes</w:t>
      </w:r>
      <w:proofErr w:type="gramEnd"/>
      <w:r w:rsidRPr="003E6994">
        <w:rPr>
          <w:lang w:val="es-419"/>
        </w:rPr>
        <w:t xml:space="preserve"> de los fotógrafos de prensa iluminaban el rostro concentrado de Truman, que hacía preguntas cortas y precisas, sin teatralidad.</w:t>
      </w:r>
    </w:p>
    <w:p w14:paraId="530BF765" w14:textId="77777777" w:rsidR="00C12D50" w:rsidRPr="003E6994" w:rsidRDefault="00000000">
      <w:pPr>
        <w:pStyle w:val="Heading2"/>
        <w:rPr>
          <w:lang w:val="es-419"/>
        </w:rPr>
      </w:pPr>
      <w:bookmarkStart w:id="76" w:name="método-y-disciplina"/>
      <w:bookmarkEnd w:id="75"/>
      <w:r w:rsidRPr="003E6994">
        <w:rPr>
          <w:lang w:val="es-419"/>
        </w:rPr>
        <w:t>Método y disciplina</w:t>
      </w:r>
    </w:p>
    <w:p w14:paraId="0D1EAEEB" w14:textId="77777777" w:rsidR="00C12D50" w:rsidRPr="003E6994" w:rsidRDefault="00000000">
      <w:pPr>
        <w:rPr>
          <w:lang w:val="es-419"/>
        </w:rPr>
      </w:pPr>
      <w:r w:rsidRPr="003E6994">
        <w:rPr>
          <w:lang w:val="es-419"/>
        </w:rPr>
        <w:t>La Comisión Truman revolucionó la supervisión del gasto público por su método. Antes de cada audiencia, el equipo realizaba visitas sorpresa a las instalaciones. Truman insistía en caminar sobre el terreno, oler la pintura, tocar los remaches. En una ocasión, al inspeccionar un astillero en Nueva Orleans, notó que las planchas de acero se oxidaban con rapidez. Preguntó por el proveedor. El administrador, sudoroso, balbuceó que se trataba de un lote “económico”. La comisión descubrió que la empresa había reducido costos usando acero de segunda mano. La noticia llegó al Senado; se rescindió el contrato y se exigieron reparaciones. Historias como esta se repetían: la comisión calculó que, en sus primeros seis meses, obligó a devolver más de 100 millones de dólares al Tesoro, cifra monumental para la época.</w:t>
      </w:r>
    </w:p>
    <w:p w14:paraId="6D291CF3" w14:textId="77777777" w:rsidR="00C12D50" w:rsidRPr="003E6994" w:rsidRDefault="00000000">
      <w:pPr>
        <w:pStyle w:val="BodyText"/>
        <w:rPr>
          <w:lang w:val="es-419"/>
        </w:rPr>
      </w:pPr>
      <w:r w:rsidRPr="003E6994">
        <w:rPr>
          <w:lang w:val="es-419"/>
        </w:rPr>
        <w:t>Truman organizaba las jornadas con ritmo militar. Las mañanas estaban destinadas a audiencias; las tardes, a reuniones de estrategia; las noches, a la revisión de informes. Los pasillos olían a café tostado y papel recién mimeografiado. A medianoche, muchos investigadores aún tecleaban en máquinas Underwood. El senador pasaba por la oficina con taza en mano, ofreciendo ánimo y recordando que estaban salvando vidas. La disciplina se extendía al trato con la prensa: la comisión emitía boletines detallados y evitaba filtraciones sensacionalistas. Para Truman, la credibilidad era su activo más valioso.</w:t>
      </w:r>
    </w:p>
    <w:p w14:paraId="5D487D3A" w14:textId="77777777" w:rsidR="00C12D50" w:rsidRPr="003E6994" w:rsidRDefault="00000000">
      <w:pPr>
        <w:pStyle w:val="Heading2"/>
        <w:rPr>
          <w:lang w:val="es-419"/>
        </w:rPr>
      </w:pPr>
      <w:bookmarkStart w:id="77" w:name="impacto-nacional"/>
      <w:bookmarkEnd w:id="76"/>
      <w:r w:rsidRPr="003E6994">
        <w:rPr>
          <w:lang w:val="es-419"/>
        </w:rPr>
        <w:t>Impacto nacional</w:t>
      </w:r>
    </w:p>
    <w:p w14:paraId="40F90A17" w14:textId="77777777" w:rsidR="00C12D50" w:rsidRPr="003E6994" w:rsidRDefault="00000000">
      <w:pPr>
        <w:rPr>
          <w:lang w:val="es-419"/>
        </w:rPr>
      </w:pPr>
      <w:r w:rsidRPr="003E6994">
        <w:rPr>
          <w:lang w:val="es-419"/>
        </w:rPr>
        <w:t>La cobertura mediática catapultó a Truman a la fama. Periódicos de costa a costa publicaban titulares como “Senador de Missouri detiene despilfarro” o “Comisión Truman ahorra millones”. Las fotografías lo mostraban con gafas redondas, mirada severa y corbata impecable. Su imagen contrastaba con la de otros políticos más vistosos; transmitía austeridad y honestidad. El público, ansioso por confiar en sus instituciones, comenzó a verlo como guardián de la decencia. Incluso caricaturistas lo retrataban como un bulldog que mordía contratos inflados. La popularidad se tradujo en cartas de agradecimiento que llegaban a raudales a su oficina. Soldados desde Fort Bragg le enviaban notas impregnadas de polvo y nostalgia, agradeciéndole por mejorar sus barracas. Truman guardaba esas cartas en un cajón especial.</w:t>
      </w:r>
    </w:p>
    <w:p w14:paraId="2D04DD0A" w14:textId="77777777" w:rsidR="00C12D50" w:rsidRPr="003E6994" w:rsidRDefault="00000000">
      <w:pPr>
        <w:pStyle w:val="BodyText"/>
        <w:rPr>
          <w:lang w:val="es-419"/>
        </w:rPr>
      </w:pPr>
      <w:r w:rsidRPr="003E6994">
        <w:rPr>
          <w:lang w:val="es-419"/>
        </w:rPr>
        <w:lastRenderedPageBreak/>
        <w:t>El presidente Franklin D. Roosevelt, inicialmente escéptico, reconoció pronto la utilidad de la comisión. En una carta de 1942, perfumada con el aroma discreto de la tinta azul presidencial, FDR elogió la labor y prometió cooperar. No toda la administración estaba feliz: algunos secretarios de guerra consideraban que la comisión interfería con la velocidad de la producción. Truman respondía con datos, recordándoles que retrasos mayores provenían de la mala gestión. Al final, el propio secretario de Guerra, Henry Stimson, admitió que las inspecciones ayudaban a mejorar la eficiencia. La colaboración se selló con reuniones periódicas en las que Truman, Stimson, y el general George C. Marshall intercambiaban informes en salas impregnadas por la mezcla de cuero viejo y mapas recién desplegados.</w:t>
      </w:r>
    </w:p>
    <w:p w14:paraId="2EA08374" w14:textId="77777777" w:rsidR="00C12D50" w:rsidRPr="003E6994" w:rsidRDefault="00000000">
      <w:pPr>
        <w:pStyle w:val="Heading2"/>
        <w:rPr>
          <w:lang w:val="es-419"/>
        </w:rPr>
      </w:pPr>
      <w:bookmarkStart w:id="78" w:name="casos-emblemáticos"/>
      <w:bookmarkEnd w:id="77"/>
      <w:r w:rsidRPr="003E6994">
        <w:rPr>
          <w:lang w:val="es-419"/>
        </w:rPr>
        <w:t>Casos emblemáticos</w:t>
      </w:r>
    </w:p>
    <w:p w14:paraId="5EDFC32B" w14:textId="77777777" w:rsidR="00C12D50" w:rsidRPr="003E6994" w:rsidRDefault="00000000">
      <w:pPr>
        <w:rPr>
          <w:lang w:val="es-419"/>
        </w:rPr>
      </w:pPr>
      <w:r w:rsidRPr="003E6994">
        <w:rPr>
          <w:lang w:val="es-419"/>
        </w:rPr>
        <w:t>Uno de los casos más sonados fue el del campamento Fort Leonard Wood, en Missouri. Los soldados se quejaban de barracones inundados y baños insalubres. Cuando Truman llegó, percibió el olor fétido de la humedad mezclado con cloro mal diluido. Los muros se agrietaban, y el agua se filtraba por techos recién instalados. La comisión halló contratos adjudicados a empresas sin experiencia, sobrefacturación de materiales y supervisores negligentes. Ordenó la suspensión del proyecto hasta corregir las fallas. Las reparaciones salvaron a los soldados de enfermedades respiratorias y gastrointestinales. El ahorro estimado: 5 millones de dólares y un número incalculable de vidas saludables.</w:t>
      </w:r>
    </w:p>
    <w:p w14:paraId="494F3425" w14:textId="77777777" w:rsidR="00C12D50" w:rsidRPr="003E6994" w:rsidRDefault="00000000">
      <w:pPr>
        <w:pStyle w:val="BodyText"/>
        <w:rPr>
          <w:lang w:val="es-419"/>
        </w:rPr>
      </w:pPr>
      <w:r w:rsidRPr="003E6994">
        <w:rPr>
          <w:lang w:val="es-419"/>
        </w:rPr>
        <w:t xml:space="preserve">Otro episodio significativo ocurrió con la producción de avionetas entrenadoras. La empresa North American </w:t>
      </w:r>
      <w:proofErr w:type="spellStart"/>
      <w:r w:rsidRPr="003E6994">
        <w:rPr>
          <w:lang w:val="es-419"/>
        </w:rPr>
        <w:t>Aviation</w:t>
      </w:r>
      <w:proofErr w:type="spellEnd"/>
      <w:r w:rsidRPr="003E6994">
        <w:rPr>
          <w:lang w:val="es-419"/>
        </w:rPr>
        <w:t xml:space="preserve"> recibió millones para fabricar aparatos BT-13, pero algunos aviones presentaban defectos en el tren de aterrizaje. Truman viajó a la planta en Inglewood, California. El ambiente olía a metal cortado y grasa industrial. Inspeccionó los aparatos con minuciosidad y detectó piezas demasiado frágiles. Convocó a los ingenieros y les recordó que “cada tornillo sostiene un piloto”. El tono severo obligó a rediseñar el componente. El ejército reconoció la intervención como decisiva para reducir accidentes de entrenamiento.</w:t>
      </w:r>
    </w:p>
    <w:p w14:paraId="7E903C04" w14:textId="77777777" w:rsidR="00C12D50" w:rsidRPr="003E6994" w:rsidRDefault="00000000">
      <w:pPr>
        <w:pStyle w:val="Heading2"/>
        <w:rPr>
          <w:lang w:val="es-419"/>
        </w:rPr>
      </w:pPr>
      <w:bookmarkStart w:id="79" w:name="riesgos-y-enemigos"/>
      <w:bookmarkEnd w:id="78"/>
      <w:r w:rsidRPr="003E6994">
        <w:rPr>
          <w:lang w:val="es-419"/>
        </w:rPr>
        <w:t>Riesgos y enemigos</w:t>
      </w:r>
    </w:p>
    <w:p w14:paraId="7E5B57B7" w14:textId="77777777" w:rsidR="00C12D50" w:rsidRPr="003E6994" w:rsidRDefault="00000000">
      <w:pPr>
        <w:rPr>
          <w:lang w:val="es-419"/>
        </w:rPr>
      </w:pPr>
      <w:r w:rsidRPr="003E6994">
        <w:rPr>
          <w:lang w:val="es-419"/>
        </w:rPr>
        <w:t xml:space="preserve">La firmeza de la comisión generó enemigos poderosos. Contratistas multimillonarios presionaban a senadores para debilitar la investigación. Algunos periódicos conservadores lo acusaron de aprovechar la guerra para buscar protagonismo personal. Un editorial del </w:t>
      </w:r>
      <w:r w:rsidRPr="003E6994">
        <w:rPr>
          <w:i/>
          <w:iCs/>
          <w:lang w:val="es-419"/>
        </w:rPr>
        <w:t xml:space="preserve">Chicago </w:t>
      </w:r>
      <w:proofErr w:type="spellStart"/>
      <w:r w:rsidRPr="003E6994">
        <w:rPr>
          <w:i/>
          <w:iCs/>
          <w:lang w:val="es-419"/>
        </w:rPr>
        <w:t>Tribune</w:t>
      </w:r>
      <w:proofErr w:type="spellEnd"/>
      <w:r w:rsidRPr="003E6994">
        <w:rPr>
          <w:lang w:val="es-419"/>
        </w:rPr>
        <w:t xml:space="preserve"> lo llamó “pequeño inquisidor de Missouri”. Truman respondió con serenidad: “Prefiero ser un inquisidor pequeño que un senador grande que se queda callado”. Las amenazas de demandas se multiplicaron, pero él se protegía con evidencia sólida. Cada informe estaba respaldado por testimonios, fotografías, análisis de laboratorio. La veracidad era su blindaje.</w:t>
      </w:r>
    </w:p>
    <w:p w14:paraId="114107D6" w14:textId="77777777" w:rsidR="00C12D50" w:rsidRPr="003E6994" w:rsidRDefault="00000000">
      <w:pPr>
        <w:pStyle w:val="BodyText"/>
        <w:rPr>
          <w:lang w:val="es-419"/>
        </w:rPr>
      </w:pPr>
      <w:r w:rsidRPr="003E6994">
        <w:rPr>
          <w:lang w:val="es-419"/>
        </w:rPr>
        <w:t>Hubo incluso amenazas a su seguridad personal. Recibió cartas anónimas con tono amenazante, algunas impregnadas con olor a tabaco barato. El aparato de seguridad del Senado reforzó su protección, pero Truman continuó viajando sin escolta ostentosa. “Si empiezo a temerle a los ladrones, ellos habrán ganado”, dijo a su equipo. La valentía no era temeridad; confiaba en la lealtad de sus amigos veteranos, siempre dispuestos a acompañarlo.</w:t>
      </w:r>
    </w:p>
    <w:p w14:paraId="06D65611" w14:textId="77777777" w:rsidR="00C12D50" w:rsidRPr="003E6994" w:rsidRDefault="00000000">
      <w:pPr>
        <w:pStyle w:val="Heading2"/>
        <w:rPr>
          <w:lang w:val="es-419"/>
        </w:rPr>
      </w:pPr>
      <w:bookmarkStart w:id="80" w:name="la-dimensión-humana"/>
      <w:bookmarkEnd w:id="79"/>
      <w:r w:rsidRPr="003E6994">
        <w:rPr>
          <w:lang w:val="es-419"/>
        </w:rPr>
        <w:lastRenderedPageBreak/>
        <w:t>La dimensión humana</w:t>
      </w:r>
    </w:p>
    <w:p w14:paraId="67B07BED" w14:textId="77777777" w:rsidR="00C12D50" w:rsidRPr="003E6994" w:rsidRDefault="00000000">
      <w:pPr>
        <w:rPr>
          <w:lang w:val="es-419"/>
        </w:rPr>
      </w:pPr>
      <w:r w:rsidRPr="003E6994">
        <w:rPr>
          <w:lang w:val="es-419"/>
        </w:rPr>
        <w:t xml:space="preserve">La Comisión Truman no solo trataba de números. En cada visita, Truman conversaba con soldados de primera línea. Escuchaba historias de jóvenes de Georgia, Iowa o Nuevo México que dormían en catres infestados de chinches o comían raciones frías por falta de hornos adecuados. El olor a sudor, cuero y grasa impregnaba esas charlas nocturnas. El senador entendía que su deber iba más allá del ahorro fiscal. “Si cuidamos a los soldados aquí, estarán listos para pelear allá”, repetía. En cartas a </w:t>
      </w:r>
      <w:proofErr w:type="spellStart"/>
      <w:r w:rsidRPr="003E6994">
        <w:rPr>
          <w:lang w:val="es-419"/>
        </w:rPr>
        <w:t>Bess</w:t>
      </w:r>
      <w:proofErr w:type="spellEnd"/>
      <w:r w:rsidRPr="003E6994">
        <w:rPr>
          <w:lang w:val="es-419"/>
        </w:rPr>
        <w:t>, describía con tristeza las condiciones indignas que encontraba. “Estos muchachos merecen mejor trato del que yo vi en Argonne”, escribió en 1941.</w:t>
      </w:r>
    </w:p>
    <w:p w14:paraId="788F2450" w14:textId="77777777" w:rsidR="00C12D50" w:rsidRPr="003E6994" w:rsidRDefault="00000000">
      <w:pPr>
        <w:pStyle w:val="BodyText"/>
        <w:rPr>
          <w:lang w:val="es-419"/>
        </w:rPr>
      </w:pPr>
      <w:r w:rsidRPr="003E6994">
        <w:rPr>
          <w:lang w:val="es-419"/>
        </w:rPr>
        <w:t>El impacto humano se reflejó en cambios tangibles. Gracias a la comisión, se instalaron mejores sistemas de ventilación en fábricas de municiones donde trabajaban mujeres expuestas a gases tóxicos. Se remodelaron cocinas militares para garantizar alimentación adecuada. Se sustituyeron botas defectuosas que causaban heridas en los pies de los soldados. Cada mejora tenía aroma, textura, temperatura: botas nuevas olían a cuero suave, cocinas renovadas despedían vapor de sopas hirviendo, dormitorios reformados dejaban atrás el olor a moho. La comisión demostraba que la eficiencia y la compasión podían caminar juntas.</w:t>
      </w:r>
    </w:p>
    <w:p w14:paraId="2670FC83" w14:textId="77777777" w:rsidR="00C12D50" w:rsidRPr="003E6994" w:rsidRDefault="00000000">
      <w:pPr>
        <w:pStyle w:val="Heading2"/>
        <w:rPr>
          <w:lang w:val="es-419"/>
        </w:rPr>
      </w:pPr>
      <w:bookmarkStart w:id="81" w:name="reconocimiento-y-proyección-política"/>
      <w:bookmarkEnd w:id="80"/>
      <w:r w:rsidRPr="003E6994">
        <w:rPr>
          <w:lang w:val="es-419"/>
        </w:rPr>
        <w:t>Reconocimiento y proyección política</w:t>
      </w:r>
    </w:p>
    <w:p w14:paraId="5793F359" w14:textId="77777777" w:rsidR="00C12D50" w:rsidRPr="003E6994" w:rsidRDefault="00000000">
      <w:pPr>
        <w:rPr>
          <w:lang w:val="es-419"/>
        </w:rPr>
      </w:pPr>
      <w:r w:rsidRPr="003E6994">
        <w:rPr>
          <w:lang w:val="es-419"/>
        </w:rPr>
        <w:t xml:space="preserve">El éxito de la comisión catapultó a Truman a la escena nacional. En 1943, la revista </w:t>
      </w:r>
      <w:r w:rsidRPr="003E6994">
        <w:rPr>
          <w:i/>
          <w:iCs/>
          <w:lang w:val="es-419"/>
        </w:rPr>
        <w:t>Time</w:t>
      </w:r>
      <w:r w:rsidRPr="003E6994">
        <w:rPr>
          <w:lang w:val="es-419"/>
        </w:rPr>
        <w:t xml:space="preserve"> lo puso en portada, con gafas brillantes y expresión decidida. El artículo destacaba que la comisión había ahorrado al país más de 15 mil millones de dólares, cifra estimada por el propio gobierno. Incluso Winston Churchill, primer ministro británico, expresó interés en replicar un organismo similar en su país. Truman recibió cartas de agradecimiento desde Londres y Ottawa, impregnadas con el perfume ligero del papel fino diplomático.</w:t>
      </w:r>
    </w:p>
    <w:p w14:paraId="61EB7B4A" w14:textId="77777777" w:rsidR="00C12D50" w:rsidRPr="003E6994" w:rsidRDefault="00000000">
      <w:pPr>
        <w:pStyle w:val="BodyText"/>
        <w:rPr>
          <w:lang w:val="es-419"/>
        </w:rPr>
      </w:pPr>
      <w:r w:rsidRPr="003E6994">
        <w:rPr>
          <w:lang w:val="es-419"/>
        </w:rPr>
        <w:t>El Partido Demócrata notó su popularidad. Aunque no tenía carisma hollywoodense, su imagen de hombre común honesto resultaba atractiva para un país fatigado por escándalos. En 1943, líderes demócratas comenzaron a debatir potenciales compañeros de fórmula para Franklin D. Roosevelt en la elección de 1944. El vicepresidente Henry Wallace, aunque progresista, se había vuelto divisivo. Los ojos se posaron en Truman: respetado, moderado, disciplinado y con respaldo del Medio Oeste. Él mantuvo la humildad. “No estoy buscando ese puesto”, decía en entrevistas, aunque en privado sabía que la posibilidad crecía.</w:t>
      </w:r>
    </w:p>
    <w:p w14:paraId="21E5BD8C" w14:textId="77777777" w:rsidR="00C12D50" w:rsidRPr="003E6994" w:rsidRDefault="00000000">
      <w:pPr>
        <w:pStyle w:val="Heading2"/>
        <w:rPr>
          <w:lang w:val="es-419"/>
        </w:rPr>
      </w:pPr>
      <w:bookmarkStart w:id="82" w:name="últimos-pasos-de-la-comisión"/>
      <w:bookmarkEnd w:id="81"/>
      <w:r w:rsidRPr="003E6994">
        <w:rPr>
          <w:lang w:val="es-419"/>
        </w:rPr>
        <w:t>Últimos pasos de la comisión</w:t>
      </w:r>
    </w:p>
    <w:p w14:paraId="05A55A69" w14:textId="77777777" w:rsidR="00C12D50" w:rsidRPr="003E6994" w:rsidRDefault="00000000">
      <w:pPr>
        <w:rPr>
          <w:lang w:val="es-419"/>
        </w:rPr>
      </w:pPr>
      <w:r w:rsidRPr="003E6994">
        <w:rPr>
          <w:lang w:val="es-419"/>
        </w:rPr>
        <w:t>A medida que la guerra se intensificaba, la carga de trabajo aumentó. En 1944, la comisión investigó problemas en la producción de tanques y en el transporte marítimo. Descubrió, por ejemplo, que algunos buques Liberty se hundían debido a soldaduras de baja calidad. Truman viajó a astilleros en Baltimore y Portland, respirando el olor a agua salada mezclado con metal candente. Exigió inspecciones independientes y mejoras en los procesos. Los ingenieros implementaron nuevas técnicas de soldadura y reforzaron el casco de los barcos. La tasa de hundimientos disminuyó, protegiendo miles de vidas y toneladas de suministros.</w:t>
      </w:r>
    </w:p>
    <w:p w14:paraId="338A2A9D" w14:textId="77777777" w:rsidR="00C12D50" w:rsidRPr="003E6994" w:rsidRDefault="00000000">
      <w:pPr>
        <w:pStyle w:val="BodyText"/>
        <w:rPr>
          <w:lang w:val="es-419"/>
        </w:rPr>
      </w:pPr>
      <w:r w:rsidRPr="003E6994">
        <w:rPr>
          <w:lang w:val="es-419"/>
        </w:rPr>
        <w:lastRenderedPageBreak/>
        <w:t>El trabajo de la comisión no terminó con el inminente ascenso político de Truman. En 1944, el cuerpo fue reorganizado como subcomité permanente del Comité de Asuntos Militares, y su legado perduró después de la guerra. Investigadores entrenados bajo su liderazgo continuaron monitoreando contratos y desarrollando auditorías. La idea de que la supervisión rigurosa era compatible con el patriotismo quedó arraigada en la cultura política estadounidense.</w:t>
      </w:r>
    </w:p>
    <w:p w14:paraId="569192EA" w14:textId="77777777" w:rsidR="00C12D50" w:rsidRPr="003E6994" w:rsidRDefault="00000000">
      <w:pPr>
        <w:pStyle w:val="Heading2"/>
        <w:rPr>
          <w:lang w:val="es-419"/>
        </w:rPr>
      </w:pPr>
      <w:bookmarkStart w:id="83" w:name="la-ética-del-vigilante"/>
      <w:bookmarkEnd w:id="82"/>
      <w:r w:rsidRPr="003E6994">
        <w:rPr>
          <w:lang w:val="es-419"/>
        </w:rPr>
        <w:t>La ética del vigilante</w:t>
      </w:r>
    </w:p>
    <w:p w14:paraId="29BDF898" w14:textId="77777777" w:rsidR="00C12D50" w:rsidRPr="003E6994" w:rsidRDefault="00000000">
      <w:pPr>
        <w:rPr>
          <w:lang w:val="es-419"/>
        </w:rPr>
      </w:pPr>
      <w:r w:rsidRPr="003E6994">
        <w:rPr>
          <w:lang w:val="es-419"/>
        </w:rPr>
        <w:t>El capítulo de la comisión ilustra la esencia de Truman: la ética del vigilante que no tolera la complacencia. El senador veía el servicio público como una extensión de la responsabilidad aprendida en la granja y en el frente de batalla. Cada dólar malgastado era un insulto a los contribuyentes y a los soldados que arriesgaban su vida. Su estilo directo, sin adornos, demostró que la honestidad puede tener peso político. La mirada severa detrás de las gafas redondas se convirtió en símbolo de transparencia en un tiempo convulso.</w:t>
      </w:r>
    </w:p>
    <w:p w14:paraId="77F6B409" w14:textId="77777777" w:rsidR="00C12D50" w:rsidRPr="003E6994" w:rsidRDefault="00000000">
      <w:pPr>
        <w:pStyle w:val="BodyText"/>
        <w:rPr>
          <w:lang w:val="es-419"/>
        </w:rPr>
      </w:pPr>
      <w:r w:rsidRPr="003E6994">
        <w:rPr>
          <w:lang w:val="es-419"/>
        </w:rPr>
        <w:t>Las noches finales de la comisión encontraban a Truman solo en su oficina, iluminada por un flexo que olía a metal caliente. Revisaba pilas de informes, subrayaba párrafos, redactaba cartas a comandantes. Afuera, Washington vibraba con noticias del frente: Stalingrado, el desembarco en Italia, las batallas en el Pacífico. Dentro, él meditaba sobre el futuro. Sabía que su reputación lo conducía hacia responsabilidades mayores. El país necesitaba líderes que combinaran rigor y humanidad. La comisión había demostrado que él podía ser ese tipo de líder.</w:t>
      </w:r>
    </w:p>
    <w:p w14:paraId="4E65AEC9" w14:textId="77777777" w:rsidR="00C12D50" w:rsidRPr="003E6994" w:rsidRDefault="00000000">
      <w:pPr>
        <w:pStyle w:val="BodyText"/>
        <w:rPr>
          <w:lang w:val="es-419"/>
        </w:rPr>
      </w:pPr>
      <w:r w:rsidRPr="003E6994">
        <w:rPr>
          <w:lang w:val="es-419"/>
        </w:rPr>
        <w:t>La historia avanza hacia 1944, cuando la convención demócrata de Chicago lo convertirá en candidato a la vicepresidencia casi contra su voluntad explícita. Las luces del escenario nacional se acercan, pero el corazón del senador sigue latiendo al ritmo de los talleres y los cuarteles que visitó. El olor a soldadura, a grasa y a sudor soldado quedará grabado en su memoria. Nada de lo que vendrá —la Casa Blanca, la bomba atómica, la Guerra Fría— podrá separarlo de esa convicción fundamental: el poder público es un juramento que se honra con vigilancia constante y respeto por la vida humana.</w:t>
      </w:r>
    </w:p>
    <w:p w14:paraId="2DEF360E" w14:textId="77777777" w:rsidR="00C12D50" w:rsidRPr="003E6994" w:rsidRDefault="00000000">
      <w:pPr>
        <w:pStyle w:val="Heading2"/>
        <w:rPr>
          <w:lang w:val="es-419"/>
        </w:rPr>
      </w:pPr>
      <w:bookmarkStart w:id="84" w:name="cómo-la-comisión-templó-al-estadista"/>
      <w:bookmarkEnd w:id="83"/>
      <w:r w:rsidRPr="003E6994">
        <w:rPr>
          <w:lang w:val="es-419"/>
        </w:rPr>
        <w:t>Cómo la comisión templó al estadista</w:t>
      </w:r>
    </w:p>
    <w:p w14:paraId="4CF9732E" w14:textId="77777777" w:rsidR="00C12D50" w:rsidRPr="003E6994" w:rsidRDefault="00000000">
      <w:pPr>
        <w:rPr>
          <w:lang w:val="es-419"/>
        </w:rPr>
      </w:pPr>
      <w:r w:rsidRPr="003E6994">
        <w:rPr>
          <w:lang w:val="es-419"/>
        </w:rPr>
        <w:t>Al concluir cada jornada, cuando los periodistas se retiraban y los pasillos quedaban en silencio, Truman se quedaba unos minutos frente a los archivadores metálicos que guardaban los expedientes del día. El metal desprendía un olor frío, casi medicinal, que le recordaba la disciplina de los hospitales de campaña en la Primera Guerra Mundial. Allí entendió que la transparencia no era solo una estrategia política: era un acto moral que evitaba que la guerra se volviera un negocio oscuro. Esa certeza lo acompañaría cuando tuviera que supervisar la bomba atómica o la reconstrucción de Europa.</w:t>
      </w:r>
    </w:p>
    <w:p w14:paraId="18C4791D" w14:textId="77777777" w:rsidR="00C12D50" w:rsidRPr="003E6994" w:rsidRDefault="00000000">
      <w:pPr>
        <w:pStyle w:val="BodyText"/>
        <w:rPr>
          <w:lang w:val="es-419"/>
        </w:rPr>
      </w:pPr>
      <w:r w:rsidRPr="003E6994">
        <w:rPr>
          <w:lang w:val="es-419"/>
        </w:rPr>
        <w:t xml:space="preserve">La Comisión Truman le enseñó a trabajar en equipo con especialistas. Aprendió a escuchar a ingenieros, contadores y obreros sin necesidad de imponerse. Ese estilo colegiado le resultaría vital en el Consejo de Seguridad Nacional, cuando cada decisión implicara equilibrios geopolíticos delicados. También perfeccionó su capacidad para comunicar hallazgos técnicos en </w:t>
      </w:r>
      <w:r w:rsidRPr="003E6994">
        <w:rPr>
          <w:lang w:val="es-419"/>
        </w:rPr>
        <w:lastRenderedPageBreak/>
        <w:t>un lenguaje llano, habilidad que lo convertiría en un presidente capaz de hablarle al ciudadano común sobre asuntos tan complejos como la OTAN o la Doctrina Truman.</w:t>
      </w:r>
    </w:p>
    <w:p w14:paraId="4467195D" w14:textId="77777777" w:rsidR="00C12D50" w:rsidRPr="003E6994" w:rsidRDefault="00000000">
      <w:pPr>
        <w:pStyle w:val="BodyText"/>
        <w:rPr>
          <w:lang w:val="es-419"/>
        </w:rPr>
      </w:pPr>
      <w:r w:rsidRPr="003E6994">
        <w:rPr>
          <w:lang w:val="es-419"/>
        </w:rPr>
        <w:t>Finalmente, la comisión reforzó su sentido de urgencia moral. Allí comprobó que la corrupción mata: una válvula defectuosa puede hundir un barco; un contrato inflado puede retrasar el avión que salva vidas. Esa conciencia se trasladará al Despacho Oval, donde cada memorando llegará cargado con el eco de esas visitas a astilleros y cuarteles. En la próxima etapa, cuando Franklin D. Roosevelt busque un compañero de fórmula que encarne honestidad y eficiencia, la reputación labrada entre olor a grasa y papel mimeografiado será el aval más poderoso de Truman.</w:t>
      </w:r>
    </w:p>
    <w:p w14:paraId="4244D7BB" w14:textId="77777777" w:rsidR="00C12D50" w:rsidRPr="003E6994" w:rsidRDefault="00000000">
      <w:pPr>
        <w:pStyle w:val="BodyText"/>
        <w:rPr>
          <w:lang w:val="es-419"/>
        </w:rPr>
      </w:pPr>
      <w:r w:rsidRPr="003E6994">
        <w:rPr>
          <w:lang w:val="es-419"/>
        </w:rPr>
        <w:t>Al despedirse de los investigadores tras cada jornada, Truman subía al tranvía nocturno con los bolsillos llenos de notas y cartas. Las luces de Washington convertían la bruma en destellos dorados, y él repasaba mentalmente las cifras recuperadas, los nombres de los obreros que había escuchado. Sentía que la historia lo empujaba, no por ambición personal, sino porque el país necesitaba un guardián al que pareciera oler todavía a taller y a cuartel. Ese aroma de responsabilidad lo acompañaría hasta la convención de 1944, cuando las puertas de la vicepresidencia se abrieran casi inevitablemente ante su paso firme.</w:t>
      </w:r>
    </w:p>
    <w:p w14:paraId="6614FDB1" w14:textId="77777777" w:rsidR="00C12D50" w:rsidRPr="003E6994" w:rsidRDefault="00000000">
      <w:pPr>
        <w:pStyle w:val="Heading1"/>
        <w:rPr>
          <w:lang w:val="es-419"/>
        </w:rPr>
      </w:pPr>
      <w:bookmarkStart w:id="85" w:name="X178f06058fad0d0d0e2868085fd21004f462b0e"/>
      <w:bookmarkEnd w:id="73"/>
      <w:bookmarkEnd w:id="84"/>
      <w:r w:rsidRPr="003E6994">
        <w:rPr>
          <w:lang w:val="es-419"/>
        </w:rPr>
        <w:lastRenderedPageBreak/>
        <w:t>Capítulo 7: Elección de 1944 y la vicepresidencia relámpago</w:t>
      </w:r>
    </w:p>
    <w:p w14:paraId="4E556A8F" w14:textId="77777777" w:rsidR="00C12D50" w:rsidRPr="003E6994" w:rsidRDefault="00000000">
      <w:pPr>
        <w:pStyle w:val="Heading2"/>
        <w:rPr>
          <w:lang w:val="es-419"/>
        </w:rPr>
      </w:pPr>
      <w:bookmarkStart w:id="86" w:name="tras-la-sombra-de-roosevelt"/>
      <w:r w:rsidRPr="003E6994">
        <w:rPr>
          <w:lang w:val="es-419"/>
        </w:rPr>
        <w:t>Tras la sombra de Roosevelt</w:t>
      </w:r>
    </w:p>
    <w:p w14:paraId="3DE5C212" w14:textId="77777777" w:rsidR="00C12D50" w:rsidRPr="003E6994" w:rsidRDefault="00000000">
      <w:pPr>
        <w:rPr>
          <w:lang w:val="es-419"/>
        </w:rPr>
      </w:pPr>
      <w:r w:rsidRPr="003E6994">
        <w:rPr>
          <w:lang w:val="es-419"/>
        </w:rPr>
        <w:t xml:space="preserve">A comienzos de 1944, Harry S. Truman era un senador </w:t>
      </w:r>
      <w:proofErr w:type="gramStart"/>
      <w:r w:rsidRPr="003E6994">
        <w:rPr>
          <w:lang w:val="es-419"/>
        </w:rPr>
        <w:t>respetado</w:t>
      </w:r>
      <w:proofErr w:type="gramEnd"/>
      <w:r w:rsidRPr="003E6994">
        <w:rPr>
          <w:lang w:val="es-419"/>
        </w:rPr>
        <w:t xml:space="preserve"> pero todavía distante del </w:t>
      </w:r>
      <w:proofErr w:type="spellStart"/>
      <w:r w:rsidRPr="003E6994">
        <w:rPr>
          <w:lang w:val="es-419"/>
        </w:rPr>
        <w:t>star</w:t>
      </w:r>
      <w:proofErr w:type="spellEnd"/>
      <w:r w:rsidRPr="003E6994">
        <w:rPr>
          <w:lang w:val="es-419"/>
        </w:rPr>
        <w:t xml:space="preserve"> </w:t>
      </w:r>
      <w:proofErr w:type="spellStart"/>
      <w:r w:rsidRPr="003E6994">
        <w:rPr>
          <w:lang w:val="es-419"/>
        </w:rPr>
        <w:t>system</w:t>
      </w:r>
      <w:proofErr w:type="spellEnd"/>
      <w:r w:rsidRPr="003E6994">
        <w:rPr>
          <w:lang w:val="es-419"/>
        </w:rPr>
        <w:t xml:space="preserve"> político de Washington. La Comisión Truman lo había catapultado a la notoriedad nacional, pero él continuaba viéndose a sí mismo como un granjero de Missouri con la misión de vigilar el gasto público. Mientras tanto, el presidente Franklin D. Roosevelt se preparaba para buscar un cuarto mandato en medio de la Segunda Guerra Mundial. El ambiente en Washington olía a humedad de verano, a papeles recién mimeografiados y a tensión estratégica. La salud del presidente era un secreto a voces; su rostro más demacrado y su caminar pausado despertaban preocupación entre los líderes demócratas. Necesitaban un compañero de fórmula capaz de tranquilizar a conservadores, sindicalistas y militares.</w:t>
      </w:r>
    </w:p>
    <w:p w14:paraId="32530960" w14:textId="77777777" w:rsidR="00C12D50" w:rsidRPr="003E6994" w:rsidRDefault="00000000">
      <w:pPr>
        <w:pStyle w:val="BodyText"/>
        <w:rPr>
          <w:lang w:val="es-419"/>
        </w:rPr>
      </w:pPr>
      <w:r w:rsidRPr="003E6994">
        <w:rPr>
          <w:lang w:val="es-419"/>
        </w:rPr>
        <w:t xml:space="preserve">El vicepresidente Henry Wallace se había vuelto una figura </w:t>
      </w:r>
      <w:proofErr w:type="spellStart"/>
      <w:r w:rsidRPr="003E6994">
        <w:rPr>
          <w:lang w:val="es-419"/>
        </w:rPr>
        <w:t>polarizante</w:t>
      </w:r>
      <w:proofErr w:type="spellEnd"/>
      <w:r w:rsidRPr="003E6994">
        <w:rPr>
          <w:lang w:val="es-419"/>
        </w:rPr>
        <w:t xml:space="preserve">. Admirado por el ala progresista, era visto con recelo por empresarios y dirigentes sureños. Los líderes del partido, entre ellos el presidente del Comité Democrático, Robert </w:t>
      </w:r>
      <w:proofErr w:type="spellStart"/>
      <w:r w:rsidRPr="003E6994">
        <w:rPr>
          <w:lang w:val="es-419"/>
        </w:rPr>
        <w:t>Hannegan</w:t>
      </w:r>
      <w:proofErr w:type="spellEnd"/>
      <w:r w:rsidRPr="003E6994">
        <w:rPr>
          <w:lang w:val="es-419"/>
        </w:rPr>
        <w:t xml:space="preserve">, y el influyente James F. Byrnes, consideraron nombres alternativos. Truman, con su reputación de honestidad, su lealtad a Roosevelt y su perfil moderado, emergió como opción de consenso. El senador de Missouri desconocía estas maniobras. Continuaba </w:t>
      </w:r>
      <w:proofErr w:type="spellStart"/>
      <w:r w:rsidRPr="003E6994">
        <w:rPr>
          <w:lang w:val="es-419"/>
        </w:rPr>
        <w:t>presidendo</w:t>
      </w:r>
      <w:proofErr w:type="spellEnd"/>
      <w:r w:rsidRPr="003E6994">
        <w:rPr>
          <w:lang w:val="es-419"/>
        </w:rPr>
        <w:t xml:space="preserve"> audiencias de la Comisión Truman, preocupado por contratos de astilleros en Baltimore que olían a salitre y metal caliente. En cartas a </w:t>
      </w:r>
      <w:proofErr w:type="spellStart"/>
      <w:r w:rsidRPr="003E6994">
        <w:rPr>
          <w:lang w:val="es-419"/>
        </w:rPr>
        <w:t>Bess</w:t>
      </w:r>
      <w:proofErr w:type="spellEnd"/>
      <w:r w:rsidRPr="003E6994">
        <w:rPr>
          <w:lang w:val="es-419"/>
        </w:rPr>
        <w:t>, mencionaba la posibilidad de retirarse del Senado al final de su mandato para abrir un pequeño banco en Independence.</w:t>
      </w:r>
    </w:p>
    <w:p w14:paraId="369B83BD" w14:textId="77777777" w:rsidR="00C12D50" w:rsidRPr="003E6994" w:rsidRDefault="00000000">
      <w:pPr>
        <w:pStyle w:val="Heading2"/>
        <w:rPr>
          <w:lang w:val="es-419"/>
        </w:rPr>
      </w:pPr>
      <w:bookmarkStart w:id="87" w:name="el-contacto-del-partido"/>
      <w:bookmarkEnd w:id="86"/>
      <w:r w:rsidRPr="003E6994">
        <w:rPr>
          <w:lang w:val="es-419"/>
        </w:rPr>
        <w:t>El contacto del partido</w:t>
      </w:r>
    </w:p>
    <w:p w14:paraId="0719B7AA" w14:textId="77777777" w:rsidR="00C12D50" w:rsidRPr="003E6994" w:rsidRDefault="00000000">
      <w:pPr>
        <w:rPr>
          <w:lang w:val="es-419"/>
        </w:rPr>
      </w:pPr>
      <w:r w:rsidRPr="003E6994">
        <w:rPr>
          <w:lang w:val="es-419"/>
        </w:rPr>
        <w:t xml:space="preserve">La primera señal de que algo extraordinario ocurría llegó en mayo de 1944. Robert </w:t>
      </w:r>
      <w:proofErr w:type="spellStart"/>
      <w:r w:rsidRPr="003E6994">
        <w:rPr>
          <w:lang w:val="es-419"/>
        </w:rPr>
        <w:t>Hannegan</w:t>
      </w:r>
      <w:proofErr w:type="spellEnd"/>
      <w:r w:rsidRPr="003E6994">
        <w:rPr>
          <w:lang w:val="es-419"/>
        </w:rPr>
        <w:t xml:space="preserve"> invitó a Truman a cenar en el Hotel </w:t>
      </w:r>
      <w:proofErr w:type="spellStart"/>
      <w:r w:rsidRPr="003E6994">
        <w:rPr>
          <w:lang w:val="es-419"/>
        </w:rPr>
        <w:t>Statler</w:t>
      </w:r>
      <w:proofErr w:type="spellEnd"/>
      <w:r w:rsidRPr="003E6994">
        <w:rPr>
          <w:lang w:val="es-419"/>
        </w:rPr>
        <w:t xml:space="preserve"> de Washington. El comedor desprendía aroma a carne asada y vino tinto. La charla comenzó cordial, entre anécdotas del Senado y elogios a la comisión. De pronto, </w:t>
      </w:r>
      <w:proofErr w:type="spellStart"/>
      <w:r w:rsidRPr="003E6994">
        <w:rPr>
          <w:lang w:val="es-419"/>
        </w:rPr>
        <w:t>Hannegan</w:t>
      </w:r>
      <w:proofErr w:type="spellEnd"/>
      <w:r w:rsidRPr="003E6994">
        <w:rPr>
          <w:lang w:val="es-419"/>
        </w:rPr>
        <w:t xml:space="preserve"> dijo con tono neutro: “Harry, hay gente importante que cree que deberías ser el vicepresidente”. Truman se atragantó con un sorbo de café. “Bob, estás loco”, respondió. Explicó que no se sentía preparado, que le gustaba su trabajo en la comisión y que no tenía ambición presidencial. </w:t>
      </w:r>
      <w:proofErr w:type="spellStart"/>
      <w:r w:rsidRPr="003E6994">
        <w:rPr>
          <w:lang w:val="es-419"/>
        </w:rPr>
        <w:t>Hannegan</w:t>
      </w:r>
      <w:proofErr w:type="spellEnd"/>
      <w:r w:rsidRPr="003E6994">
        <w:rPr>
          <w:lang w:val="es-419"/>
        </w:rPr>
        <w:t xml:space="preserve"> insistió en que el país necesitaba una figura estable y honesta. Truman salió de la cena con el pecho oprimido y el olor persistente del asado pegado en la ropa. Esa noche, escribió a </w:t>
      </w:r>
      <w:proofErr w:type="spellStart"/>
      <w:r w:rsidRPr="003E6994">
        <w:rPr>
          <w:lang w:val="es-419"/>
        </w:rPr>
        <w:t>Bess</w:t>
      </w:r>
      <w:proofErr w:type="spellEnd"/>
      <w:r w:rsidRPr="003E6994">
        <w:rPr>
          <w:lang w:val="es-419"/>
        </w:rPr>
        <w:t>: “Están corriendo rumores. No les hagas caso”.</w:t>
      </w:r>
    </w:p>
    <w:p w14:paraId="00A7AB9C" w14:textId="77777777" w:rsidR="00C12D50" w:rsidRPr="003E6994" w:rsidRDefault="00000000">
      <w:pPr>
        <w:pStyle w:val="BodyText"/>
        <w:rPr>
          <w:lang w:val="es-419"/>
        </w:rPr>
      </w:pPr>
      <w:r w:rsidRPr="003E6994">
        <w:rPr>
          <w:lang w:val="es-419"/>
        </w:rPr>
        <w:t xml:space="preserve">Sin embargo, las presiones aumentaron. El gobernador de Missouri, Lloyd Stark, y el senador Bennett </w:t>
      </w:r>
      <w:proofErr w:type="spellStart"/>
      <w:r w:rsidRPr="003E6994">
        <w:rPr>
          <w:lang w:val="es-419"/>
        </w:rPr>
        <w:t>Champ</w:t>
      </w:r>
      <w:proofErr w:type="spellEnd"/>
      <w:r w:rsidRPr="003E6994">
        <w:rPr>
          <w:lang w:val="es-419"/>
        </w:rPr>
        <w:t xml:space="preserve"> Clark lo llamaron para sugerir que aceptara la candidatura si se la ofrecían. Incluso el presidente Roosevelt, desde la Casa Blanca perfumada con cera y flores frescas, envió señales ambiguas. En una carta con tinta azul, le dijo: “Harry, los tiempos requieren hombres listos para el deber. Espero contar con tu apoyo sin reservas”. No decía explícitamente que deseaba a Truman como vicepresidente, pero el mensaje resonó como una insinuación. El </w:t>
      </w:r>
      <w:r w:rsidRPr="003E6994">
        <w:rPr>
          <w:lang w:val="es-419"/>
        </w:rPr>
        <w:lastRenderedPageBreak/>
        <w:t xml:space="preserve">senador, fiel a su costumbre, pidió consejo a </w:t>
      </w:r>
      <w:proofErr w:type="spellStart"/>
      <w:r w:rsidRPr="003E6994">
        <w:rPr>
          <w:lang w:val="es-419"/>
        </w:rPr>
        <w:t>Bess</w:t>
      </w:r>
      <w:proofErr w:type="spellEnd"/>
      <w:r w:rsidRPr="003E6994">
        <w:rPr>
          <w:lang w:val="es-419"/>
        </w:rPr>
        <w:t>. Ella, pragmática, le dijo: “Haz lo que creas correcto, pero no olvides que la familia necesita estabilidad”.</w:t>
      </w:r>
    </w:p>
    <w:p w14:paraId="3B6F31A6" w14:textId="77777777" w:rsidR="00C12D50" w:rsidRPr="003E6994" w:rsidRDefault="00000000">
      <w:pPr>
        <w:pStyle w:val="Heading2"/>
        <w:rPr>
          <w:lang w:val="es-419"/>
        </w:rPr>
      </w:pPr>
      <w:bookmarkStart w:id="88" w:name="rumbo-a-la-convención-de-chicago"/>
      <w:bookmarkEnd w:id="87"/>
      <w:r w:rsidRPr="003E6994">
        <w:rPr>
          <w:lang w:val="es-419"/>
        </w:rPr>
        <w:t>Rumbo a la Convención de Chicago</w:t>
      </w:r>
    </w:p>
    <w:p w14:paraId="33D08D11" w14:textId="77777777" w:rsidR="00C12D50" w:rsidRPr="003E6994" w:rsidRDefault="00000000">
      <w:pPr>
        <w:rPr>
          <w:lang w:val="es-419"/>
        </w:rPr>
      </w:pPr>
      <w:r w:rsidRPr="003E6994">
        <w:rPr>
          <w:lang w:val="es-419"/>
        </w:rPr>
        <w:t xml:space="preserve">En julio de 1944, el Partido Demócrata se reunió en Chicago. El Chicago </w:t>
      </w:r>
      <w:proofErr w:type="spellStart"/>
      <w:r w:rsidRPr="003E6994">
        <w:rPr>
          <w:lang w:val="es-419"/>
        </w:rPr>
        <w:t>Stadium</w:t>
      </w:r>
      <w:proofErr w:type="spellEnd"/>
      <w:r w:rsidRPr="003E6994">
        <w:rPr>
          <w:lang w:val="es-419"/>
        </w:rPr>
        <w:t xml:space="preserve">, hogar de las convenciones, vibraba con música de </w:t>
      </w:r>
      <w:proofErr w:type="spellStart"/>
      <w:r w:rsidRPr="003E6994">
        <w:rPr>
          <w:lang w:val="es-419"/>
        </w:rPr>
        <w:t>big</w:t>
      </w:r>
      <w:proofErr w:type="spellEnd"/>
      <w:r w:rsidRPr="003E6994">
        <w:rPr>
          <w:lang w:val="es-419"/>
        </w:rPr>
        <w:t xml:space="preserve"> band, olor a sudor y cigarrillos, y el clamor de miles de delegados. Truman llegó al evento como jefe de la delegación de Missouri, con la idea de apoyar a Roosevelt y, en todo caso, respaldar a un candidato moderado que sustituyera a Wallace. Llevaba su inseparable sombrero </w:t>
      </w:r>
      <w:proofErr w:type="spellStart"/>
      <w:r w:rsidRPr="003E6994">
        <w:rPr>
          <w:lang w:val="es-419"/>
        </w:rPr>
        <w:t>homburg</w:t>
      </w:r>
      <w:proofErr w:type="spellEnd"/>
      <w:r w:rsidRPr="003E6994">
        <w:rPr>
          <w:lang w:val="es-419"/>
        </w:rPr>
        <w:t xml:space="preserve"> y un traje de lino que lo protegía del calor sofocante del verano. El ambiente era un torbellino de pancartas, confeti y discursos inflamados. Los delegados gritaban consignas mientras las bandas tocaban “</w:t>
      </w:r>
      <w:proofErr w:type="spellStart"/>
      <w:r w:rsidRPr="003E6994">
        <w:rPr>
          <w:lang w:val="es-419"/>
        </w:rPr>
        <w:t>Happy</w:t>
      </w:r>
      <w:proofErr w:type="spellEnd"/>
      <w:r w:rsidRPr="003E6994">
        <w:rPr>
          <w:lang w:val="es-419"/>
        </w:rPr>
        <w:t xml:space="preserve"> </w:t>
      </w:r>
      <w:proofErr w:type="spellStart"/>
      <w:r w:rsidRPr="003E6994">
        <w:rPr>
          <w:lang w:val="es-419"/>
        </w:rPr>
        <w:t>Days</w:t>
      </w:r>
      <w:proofErr w:type="spellEnd"/>
      <w:r w:rsidRPr="003E6994">
        <w:rPr>
          <w:lang w:val="es-419"/>
        </w:rPr>
        <w:t xml:space="preserve"> Are Here </w:t>
      </w:r>
      <w:proofErr w:type="spellStart"/>
      <w:r w:rsidRPr="003E6994">
        <w:rPr>
          <w:lang w:val="es-419"/>
        </w:rPr>
        <w:t>Again</w:t>
      </w:r>
      <w:proofErr w:type="spellEnd"/>
      <w:r w:rsidRPr="003E6994">
        <w:rPr>
          <w:lang w:val="es-419"/>
        </w:rPr>
        <w:t>”. Cada pasillo olía a palomitas de maíz y cerveza derramada, mezclados con el perfume floral de las damas que agitaban abanicos.</w:t>
      </w:r>
    </w:p>
    <w:p w14:paraId="62C0895C" w14:textId="77777777" w:rsidR="00C12D50" w:rsidRPr="003E6994" w:rsidRDefault="00000000">
      <w:pPr>
        <w:pStyle w:val="BodyText"/>
        <w:rPr>
          <w:lang w:val="es-419"/>
        </w:rPr>
      </w:pPr>
      <w:r w:rsidRPr="003E6994">
        <w:rPr>
          <w:lang w:val="es-419"/>
        </w:rPr>
        <w:t xml:space="preserve">La noche del 20 de julio, Truman fue convocado a una reunión en la suite 708 del Hotel </w:t>
      </w:r>
      <w:proofErr w:type="spellStart"/>
      <w:r w:rsidRPr="003E6994">
        <w:rPr>
          <w:lang w:val="es-419"/>
        </w:rPr>
        <w:t>Blackstone</w:t>
      </w:r>
      <w:proofErr w:type="spellEnd"/>
      <w:r w:rsidRPr="003E6994">
        <w:rPr>
          <w:lang w:val="es-419"/>
        </w:rPr>
        <w:t xml:space="preserve">, donde se alojaban los líderes del partido. El pasillo alfombrado desprendía aroma a jabón caro y tabaco. Al entrar, encontró a </w:t>
      </w:r>
      <w:proofErr w:type="spellStart"/>
      <w:r w:rsidRPr="003E6994">
        <w:rPr>
          <w:lang w:val="es-419"/>
        </w:rPr>
        <w:t>Hannegan</w:t>
      </w:r>
      <w:proofErr w:type="spellEnd"/>
      <w:r w:rsidRPr="003E6994">
        <w:rPr>
          <w:lang w:val="es-419"/>
        </w:rPr>
        <w:t xml:space="preserve">, al alcalde de Chicago, Edward Kelly, y al jefe del partido en Nueva York, Ed Flynn. Todos lo recibieron con sonrisas tensas. Sobre la mesa, copas de </w:t>
      </w:r>
      <w:proofErr w:type="gramStart"/>
      <w:r w:rsidRPr="003E6994">
        <w:rPr>
          <w:lang w:val="es-419"/>
        </w:rPr>
        <w:t>whisky</w:t>
      </w:r>
      <w:proofErr w:type="gramEnd"/>
      <w:r w:rsidRPr="003E6994">
        <w:rPr>
          <w:lang w:val="es-419"/>
        </w:rPr>
        <w:t xml:space="preserve"> dejaban destellos ambarinos. </w:t>
      </w:r>
      <w:proofErr w:type="spellStart"/>
      <w:r w:rsidRPr="003E6994">
        <w:rPr>
          <w:lang w:val="es-419"/>
        </w:rPr>
        <w:t>Hannegan</w:t>
      </w:r>
      <w:proofErr w:type="spellEnd"/>
      <w:r w:rsidRPr="003E6994">
        <w:rPr>
          <w:lang w:val="es-419"/>
        </w:rPr>
        <w:t xml:space="preserve"> presentó un telegrama supuestamente enviado por Roosevelt desde San Diego: “Deseo que el partido apoye a Harry Truman para vicepresidente”. Aunque la autenticidad del mensaje ha sido debatida, el efecto fue devastador. Truman, atónito, replicó: “No sé si puedo hacerlo”. Flynn lo miró con dureza: “Harry, por el bien del partido y del país, debes aceptar”.</w:t>
      </w:r>
    </w:p>
    <w:p w14:paraId="0F627381" w14:textId="77777777" w:rsidR="00C12D50" w:rsidRPr="003E6994" w:rsidRDefault="00000000">
      <w:pPr>
        <w:pStyle w:val="BodyText"/>
        <w:rPr>
          <w:lang w:val="es-419"/>
        </w:rPr>
      </w:pPr>
      <w:r w:rsidRPr="003E6994">
        <w:rPr>
          <w:lang w:val="es-419"/>
        </w:rPr>
        <w:t xml:space="preserve">El senador pidió tiempo para pensar. Salió de la suite, caminó por el pasillo impregnado de perfume y bajó al lobby, donde el aire olía a café y sudor. Tomó un taxi y se dirigió al </w:t>
      </w:r>
      <w:proofErr w:type="spellStart"/>
      <w:r w:rsidRPr="003E6994">
        <w:rPr>
          <w:lang w:val="es-419"/>
        </w:rPr>
        <w:t>Board</w:t>
      </w:r>
      <w:proofErr w:type="spellEnd"/>
      <w:r w:rsidRPr="003E6994">
        <w:rPr>
          <w:lang w:val="es-419"/>
        </w:rPr>
        <w:t xml:space="preserve"> </w:t>
      </w:r>
      <w:proofErr w:type="spellStart"/>
      <w:r w:rsidRPr="003E6994">
        <w:rPr>
          <w:lang w:val="es-419"/>
        </w:rPr>
        <w:t>of</w:t>
      </w:r>
      <w:proofErr w:type="spellEnd"/>
      <w:r w:rsidRPr="003E6994">
        <w:rPr>
          <w:lang w:val="es-419"/>
        </w:rPr>
        <w:t xml:space="preserve"> </w:t>
      </w:r>
      <w:proofErr w:type="spellStart"/>
      <w:r w:rsidRPr="003E6994">
        <w:rPr>
          <w:lang w:val="es-419"/>
        </w:rPr>
        <w:t>Trade</w:t>
      </w:r>
      <w:proofErr w:type="spellEnd"/>
      <w:r w:rsidRPr="003E6994">
        <w:rPr>
          <w:lang w:val="es-419"/>
        </w:rPr>
        <w:t xml:space="preserve"> </w:t>
      </w:r>
      <w:proofErr w:type="spellStart"/>
      <w:r w:rsidRPr="003E6994">
        <w:rPr>
          <w:lang w:val="es-419"/>
        </w:rPr>
        <w:t>Building</w:t>
      </w:r>
      <w:proofErr w:type="spellEnd"/>
      <w:r w:rsidRPr="003E6994">
        <w:rPr>
          <w:lang w:val="es-419"/>
        </w:rPr>
        <w:t xml:space="preserve">, donde se encontraba la delegación de Missouri. Allí convocó a sus aliados: los veteranos de la Batería D, Eddie Jacobson, el juez Fred </w:t>
      </w:r>
      <w:proofErr w:type="spellStart"/>
      <w:r w:rsidRPr="003E6994">
        <w:rPr>
          <w:lang w:val="es-419"/>
        </w:rPr>
        <w:t>Canfil</w:t>
      </w:r>
      <w:proofErr w:type="spellEnd"/>
      <w:r w:rsidRPr="003E6994">
        <w:rPr>
          <w:lang w:val="es-419"/>
        </w:rPr>
        <w:t>. Todos insistieron en que debía aceptar. “Si Roosevelt muere, tú serías presidente”, advirtió Jacobson. La frase lo golpeó como viento frío. Truman sabía que la salud del presidente estaba quebrantada. Se sintió atrapado entre el deber y el miedo.</w:t>
      </w:r>
    </w:p>
    <w:p w14:paraId="4EF5D09D" w14:textId="77777777" w:rsidR="00C12D50" w:rsidRPr="003E6994" w:rsidRDefault="00000000">
      <w:pPr>
        <w:pStyle w:val="Heading2"/>
        <w:rPr>
          <w:lang w:val="es-419"/>
        </w:rPr>
      </w:pPr>
      <w:bookmarkStart w:id="89" w:name="la-decisión-final"/>
      <w:bookmarkEnd w:id="88"/>
      <w:r w:rsidRPr="003E6994">
        <w:rPr>
          <w:lang w:val="es-419"/>
        </w:rPr>
        <w:t>La decisión final</w:t>
      </w:r>
    </w:p>
    <w:p w14:paraId="4750EC14" w14:textId="77777777" w:rsidR="00C12D50" w:rsidRPr="003E6994" w:rsidRDefault="00000000">
      <w:pPr>
        <w:rPr>
          <w:lang w:val="es-419"/>
        </w:rPr>
      </w:pPr>
      <w:r w:rsidRPr="003E6994">
        <w:rPr>
          <w:lang w:val="es-419"/>
        </w:rPr>
        <w:t xml:space="preserve">A las dos de la madrugada, volvió al </w:t>
      </w:r>
      <w:proofErr w:type="spellStart"/>
      <w:r w:rsidRPr="003E6994">
        <w:rPr>
          <w:lang w:val="es-419"/>
        </w:rPr>
        <w:t>Blackstone</w:t>
      </w:r>
      <w:proofErr w:type="spellEnd"/>
      <w:r w:rsidRPr="003E6994">
        <w:rPr>
          <w:lang w:val="es-419"/>
        </w:rPr>
        <w:t xml:space="preserve"> para confirmar su decisión. En la suite, el ambiente seguía cargado de humo y nervios. Truman, con voz ronca por el cansancio, dijo: “Si el presidente me quiere, no tengo derecho a decir no”. Las manos le temblaban, pero la mirada se volvió decidida. Robert </w:t>
      </w:r>
      <w:proofErr w:type="spellStart"/>
      <w:r w:rsidRPr="003E6994">
        <w:rPr>
          <w:lang w:val="es-419"/>
        </w:rPr>
        <w:t>Hannegan</w:t>
      </w:r>
      <w:proofErr w:type="spellEnd"/>
      <w:r w:rsidRPr="003E6994">
        <w:rPr>
          <w:lang w:val="es-419"/>
        </w:rPr>
        <w:t xml:space="preserve"> respiró aliviado y brindó con </w:t>
      </w:r>
      <w:proofErr w:type="gramStart"/>
      <w:r w:rsidRPr="003E6994">
        <w:rPr>
          <w:lang w:val="es-419"/>
        </w:rPr>
        <w:t>whisky</w:t>
      </w:r>
      <w:proofErr w:type="gramEnd"/>
      <w:r w:rsidRPr="003E6994">
        <w:rPr>
          <w:lang w:val="es-419"/>
        </w:rPr>
        <w:t xml:space="preserve">. Los presentes, conscientes de que habían resuelto la enigmática sucesión, sonrieron con complicidad. Truman regresó a su habitación con </w:t>
      </w:r>
      <w:proofErr w:type="spellStart"/>
      <w:r w:rsidRPr="003E6994">
        <w:rPr>
          <w:lang w:val="es-419"/>
        </w:rPr>
        <w:t>Bess</w:t>
      </w:r>
      <w:proofErr w:type="spellEnd"/>
      <w:r w:rsidRPr="003E6994">
        <w:rPr>
          <w:lang w:val="es-419"/>
        </w:rPr>
        <w:t xml:space="preserve"> y Margaret, quienes lo aguardaban nerviosas. El cuarto olía a perfume y maletas abiertas. </w:t>
      </w:r>
      <w:proofErr w:type="spellStart"/>
      <w:r w:rsidRPr="003E6994">
        <w:rPr>
          <w:lang w:val="es-419"/>
        </w:rPr>
        <w:t>Bess</w:t>
      </w:r>
      <w:proofErr w:type="spellEnd"/>
      <w:r w:rsidRPr="003E6994">
        <w:rPr>
          <w:lang w:val="es-419"/>
        </w:rPr>
        <w:t xml:space="preserve"> lo abrazó en silencio, mientras Margaret, con mezcla de orgullo </w:t>
      </w:r>
      <w:proofErr w:type="spellStart"/>
      <w:r w:rsidRPr="003E6994">
        <w:rPr>
          <w:lang w:val="es-419"/>
        </w:rPr>
        <w:t>y</w:t>
      </w:r>
      <w:proofErr w:type="spellEnd"/>
      <w:r w:rsidRPr="003E6994">
        <w:rPr>
          <w:lang w:val="es-419"/>
        </w:rPr>
        <w:t xml:space="preserve"> inquietud, le dijo: “Papá, sé valiente”.</w:t>
      </w:r>
    </w:p>
    <w:p w14:paraId="067D9B54" w14:textId="77777777" w:rsidR="00C12D50" w:rsidRPr="003E6994" w:rsidRDefault="00000000">
      <w:pPr>
        <w:pStyle w:val="BodyText"/>
        <w:rPr>
          <w:lang w:val="es-419"/>
        </w:rPr>
      </w:pPr>
      <w:r w:rsidRPr="003E6994">
        <w:rPr>
          <w:lang w:val="es-419"/>
        </w:rPr>
        <w:lastRenderedPageBreak/>
        <w:t xml:space="preserve">Al día siguiente, el Chicago </w:t>
      </w:r>
      <w:proofErr w:type="spellStart"/>
      <w:r w:rsidRPr="003E6994">
        <w:rPr>
          <w:lang w:val="es-419"/>
        </w:rPr>
        <w:t>Stadium</w:t>
      </w:r>
      <w:proofErr w:type="spellEnd"/>
      <w:r w:rsidRPr="003E6994">
        <w:rPr>
          <w:lang w:val="es-419"/>
        </w:rPr>
        <w:t xml:space="preserve"> vivió una de las escenas más recordadas de la política estadounidense. Los delegados corearon el nombre de Truman con estrépito. El techo vibraba con el retumbar de los bombos y el olor a pólvora de la pirotecnia interior. Truman subió al estrado junto a Roosevelt, quien, aunque enfermo, sonreía con energía estudiada. Cuando el senador aceptó oficialmente la nominación, su voz resonó clara: “Acepto la responsabilidad y prometo cumplir con el deber que el país me impone”. Los delegados rompieron en aplausos. A lo lejos, Henry Wallace observaba con gesto resignado. Se rendía la custodia del ala progresista a cambio de estabilidad electoral.</w:t>
      </w:r>
    </w:p>
    <w:p w14:paraId="1BBC93C0" w14:textId="77777777" w:rsidR="00C12D50" w:rsidRPr="003E6994" w:rsidRDefault="00000000">
      <w:pPr>
        <w:pStyle w:val="Heading2"/>
        <w:rPr>
          <w:lang w:val="es-419"/>
        </w:rPr>
      </w:pPr>
      <w:bookmarkStart w:id="90" w:name="campaña-de-1944"/>
      <w:bookmarkEnd w:id="89"/>
      <w:r w:rsidRPr="003E6994">
        <w:rPr>
          <w:lang w:val="es-419"/>
        </w:rPr>
        <w:t>Campaña de 1944</w:t>
      </w:r>
    </w:p>
    <w:p w14:paraId="2C7CE300" w14:textId="77777777" w:rsidR="00C12D50" w:rsidRPr="003E6994" w:rsidRDefault="00000000">
      <w:pPr>
        <w:rPr>
          <w:lang w:val="es-419"/>
        </w:rPr>
      </w:pPr>
      <w:r w:rsidRPr="003E6994">
        <w:rPr>
          <w:lang w:val="es-419"/>
        </w:rPr>
        <w:t>La campaña comenzó inmediatamente. Truman se embarcó en una gira de tren por el país. Los vagones Pullman olían a cuero, café y humo de locomotora. El vicepresidente candidato pronunciaba hasta diez discursos diarios en pequeñas ciudades y grandes metrópolis. Hablaba de victoria en la guerra, de apoyo a los soldados y de construcción de un mundo más justo. Su estilo era directo: no prometía milagros, prometía trabajo. En Detroit, frente a trabajadores de la industria automotriz, dijo: “No estamos aquí para salvar a los banqueros, sino al hombre que maneja la llave inglesa”. En el sur, enfatizaba la unidad nacional, aunque evitaba comprometerse con la integración racial por temor a perder votos conservadores.</w:t>
      </w:r>
    </w:p>
    <w:p w14:paraId="4E1D3DF5" w14:textId="77777777" w:rsidR="00C12D50" w:rsidRPr="003E6994" w:rsidRDefault="00000000">
      <w:pPr>
        <w:pStyle w:val="BodyText"/>
        <w:rPr>
          <w:lang w:val="es-419"/>
        </w:rPr>
      </w:pPr>
      <w:r w:rsidRPr="003E6994">
        <w:rPr>
          <w:lang w:val="es-419"/>
        </w:rPr>
        <w:t xml:space="preserve">La figura de Truman complementaba la de Roosevelt. Mientras el presidente, en silla de ruedas y con voz pausada, hablaba desde la Casa Blanca o realizaba apariciones limitadas por razones de salud, el senador se convertía en el rostro visible de la campaña en la carretera. Sus discursos olían a tinta fresca en folletos repartidos en estaciones de ferrocarril y a palomitas en auditorios improvisados. Se esforzaba por transmitir energía, a pesar del agotamiento. En cartas a </w:t>
      </w:r>
      <w:proofErr w:type="spellStart"/>
      <w:r w:rsidRPr="003E6994">
        <w:rPr>
          <w:lang w:val="es-419"/>
        </w:rPr>
        <w:t>Bess</w:t>
      </w:r>
      <w:proofErr w:type="spellEnd"/>
      <w:r w:rsidRPr="003E6994">
        <w:rPr>
          <w:lang w:val="es-419"/>
        </w:rPr>
        <w:t>, confesaba: “Estoy cansado como nunca, pero esta es la tarea que me encomendó el país”.</w:t>
      </w:r>
    </w:p>
    <w:p w14:paraId="52DEBA5E" w14:textId="77777777" w:rsidR="00C12D50" w:rsidRPr="003E6994" w:rsidRDefault="00000000">
      <w:pPr>
        <w:pStyle w:val="Heading2"/>
        <w:rPr>
          <w:lang w:val="es-419"/>
        </w:rPr>
      </w:pPr>
      <w:bookmarkStart w:id="91" w:name="logística-y-confidencias-en-la-ruta"/>
      <w:bookmarkEnd w:id="90"/>
      <w:r w:rsidRPr="003E6994">
        <w:rPr>
          <w:lang w:val="es-419"/>
        </w:rPr>
        <w:t>Logística y confidencias en la ruta</w:t>
      </w:r>
    </w:p>
    <w:p w14:paraId="45A0843C" w14:textId="77777777" w:rsidR="00C12D50" w:rsidRPr="003E6994" w:rsidRDefault="00000000">
      <w:pPr>
        <w:rPr>
          <w:lang w:val="es-419"/>
        </w:rPr>
      </w:pPr>
      <w:r w:rsidRPr="003E6994">
        <w:rPr>
          <w:lang w:val="es-419"/>
        </w:rPr>
        <w:t>El silbato del tren marcaba cada amanecer. El equipo de Truman montó una oficina móvil en el vagón trasero, donde los asesores revisaban telegramas extendidos sobre mesas de madera aún calientes por el sol. El aire olía a papel carbón y a engrapadoras recién utilizadas. Allí se diseñaban itinerarios frenéticos: Omaha al amanecer, Pueblo a mediodía, Los Ángeles al caer la tarde. Entre parada y parada, Truman practicaba respuestas a posibles preguntas de prensa, asistido por Charlie Ross, quien tomaba notas con lápices de grafito que dejaban un suave aroma metálico.</w:t>
      </w:r>
    </w:p>
    <w:p w14:paraId="39FDD4B4" w14:textId="77777777" w:rsidR="00C12D50" w:rsidRPr="003E6994" w:rsidRDefault="00000000">
      <w:pPr>
        <w:pStyle w:val="BodyText"/>
        <w:rPr>
          <w:lang w:val="es-419"/>
        </w:rPr>
      </w:pPr>
      <w:r w:rsidRPr="003E6994">
        <w:rPr>
          <w:lang w:val="es-419"/>
        </w:rPr>
        <w:t xml:space="preserve">No todas las paradas fueron multitudinarias. En pueblos como Abilene, Kansas, apenas una veintena de vecinos esperaban bajo la llovizna. Truman bajaba igualmente, se quitaba el sombrero y conversaba con cada uno. Recordaba los nombres de sus ciudades y los repetía luego en discursos posteriores, tejiendo una red de confianza. Cuando llegaban a centros industriales como Filadelfia, la multitud era tan grande que la policía montada abría paso entre </w:t>
      </w:r>
      <w:r w:rsidRPr="003E6994">
        <w:rPr>
          <w:lang w:val="es-419"/>
        </w:rPr>
        <w:lastRenderedPageBreak/>
        <w:t>el aroma a aceite pesado y a bocadillos callejeros. En esas noches, los discursos terminaban con las manos de Truman temblando de cansancio, pero su voz se mantenía firme.</w:t>
      </w:r>
    </w:p>
    <w:p w14:paraId="59D5CE3D" w14:textId="77777777" w:rsidR="00C12D50" w:rsidRPr="003E6994" w:rsidRDefault="00000000">
      <w:pPr>
        <w:pStyle w:val="BodyText"/>
        <w:rPr>
          <w:lang w:val="es-419"/>
        </w:rPr>
      </w:pPr>
      <w:r w:rsidRPr="003E6994">
        <w:rPr>
          <w:lang w:val="es-419"/>
        </w:rPr>
        <w:t>La relación con los periodistas también evolucionó. El “</w:t>
      </w:r>
      <w:proofErr w:type="spellStart"/>
      <w:r w:rsidRPr="003E6994">
        <w:rPr>
          <w:lang w:val="es-419"/>
        </w:rPr>
        <w:t>press</w:t>
      </w:r>
      <w:proofErr w:type="spellEnd"/>
      <w:r w:rsidRPr="003E6994">
        <w:rPr>
          <w:lang w:val="es-419"/>
        </w:rPr>
        <w:t xml:space="preserve"> car” olía a cigarrillos y a tinta de linotipia. Reporteros veteranos como </w:t>
      </w:r>
      <w:proofErr w:type="spellStart"/>
      <w:r w:rsidRPr="003E6994">
        <w:rPr>
          <w:lang w:val="es-419"/>
        </w:rPr>
        <w:t>Felix</w:t>
      </w:r>
      <w:proofErr w:type="spellEnd"/>
      <w:r w:rsidRPr="003E6994">
        <w:rPr>
          <w:lang w:val="es-419"/>
        </w:rPr>
        <w:t xml:space="preserve"> </w:t>
      </w:r>
      <w:proofErr w:type="spellStart"/>
      <w:r w:rsidRPr="003E6994">
        <w:rPr>
          <w:lang w:val="es-419"/>
        </w:rPr>
        <w:t>Belair</w:t>
      </w:r>
      <w:proofErr w:type="spellEnd"/>
      <w:r w:rsidRPr="003E6994">
        <w:rPr>
          <w:lang w:val="es-419"/>
        </w:rPr>
        <w:t xml:space="preserve"> tomaban nota de cada chiste improvisado; jóvenes corresponsales probaban grabadoras portátiles que zumbaban como abejas. Truman aprendió a bromear con ellos, pero también a ofrecer datos concretos sobre producción bélica o sobre el costo del Plan Marshall, anticipándose a la crítica de improvisación. Esa estrategia ganó titulares más favorables y desarmó la imagen de candidato ingenuo.</w:t>
      </w:r>
    </w:p>
    <w:p w14:paraId="7A55D39F" w14:textId="77777777" w:rsidR="00C12D50" w:rsidRPr="003E6994" w:rsidRDefault="00000000">
      <w:pPr>
        <w:pStyle w:val="BodyText"/>
        <w:rPr>
          <w:lang w:val="es-419"/>
        </w:rPr>
      </w:pPr>
      <w:r w:rsidRPr="003E6994">
        <w:rPr>
          <w:lang w:val="es-419"/>
        </w:rPr>
        <w:t xml:space="preserve">Detrás de escena, </w:t>
      </w:r>
      <w:proofErr w:type="spellStart"/>
      <w:r w:rsidRPr="003E6994">
        <w:rPr>
          <w:lang w:val="es-419"/>
        </w:rPr>
        <w:t>Bess</w:t>
      </w:r>
      <w:proofErr w:type="spellEnd"/>
      <w:r w:rsidRPr="003E6994">
        <w:rPr>
          <w:lang w:val="es-419"/>
        </w:rPr>
        <w:t xml:space="preserve"> y Margaret funcionaban como ancla emocional. </w:t>
      </w:r>
      <w:proofErr w:type="spellStart"/>
      <w:r w:rsidRPr="003E6994">
        <w:rPr>
          <w:lang w:val="es-419"/>
        </w:rPr>
        <w:t>Bess</w:t>
      </w:r>
      <w:proofErr w:type="spellEnd"/>
      <w:r w:rsidRPr="003E6994">
        <w:rPr>
          <w:lang w:val="es-419"/>
        </w:rPr>
        <w:t xml:space="preserve"> revisaba los discursos y sugería cambios cuando el tono se tornaba demasiado agresivo; en las noches más tensas, el vagón presidencial olía a su perfume floral y al papel arrugado de los borradores. Margaret amenizaba algunas paradas tocando piezas al piano portátil que llevaban en el tren. Los acordes de “</w:t>
      </w:r>
      <w:proofErr w:type="spellStart"/>
      <w:r w:rsidRPr="003E6994">
        <w:rPr>
          <w:lang w:val="es-419"/>
        </w:rPr>
        <w:t>Someone</w:t>
      </w:r>
      <w:proofErr w:type="spellEnd"/>
      <w:r w:rsidRPr="003E6994">
        <w:rPr>
          <w:lang w:val="es-419"/>
        </w:rPr>
        <w:t xml:space="preserve"> </w:t>
      </w:r>
      <w:proofErr w:type="spellStart"/>
      <w:r w:rsidRPr="003E6994">
        <w:rPr>
          <w:lang w:val="es-419"/>
        </w:rPr>
        <w:t>to</w:t>
      </w:r>
      <w:proofErr w:type="spellEnd"/>
      <w:r w:rsidRPr="003E6994">
        <w:rPr>
          <w:lang w:val="es-419"/>
        </w:rPr>
        <w:t xml:space="preserve"> </w:t>
      </w:r>
      <w:proofErr w:type="spellStart"/>
      <w:r w:rsidRPr="003E6994">
        <w:rPr>
          <w:lang w:val="es-419"/>
        </w:rPr>
        <w:t>Watch</w:t>
      </w:r>
      <w:proofErr w:type="spellEnd"/>
      <w:r w:rsidRPr="003E6994">
        <w:rPr>
          <w:lang w:val="es-419"/>
        </w:rPr>
        <w:t xml:space="preserve"> </w:t>
      </w:r>
      <w:proofErr w:type="spellStart"/>
      <w:r w:rsidRPr="003E6994">
        <w:rPr>
          <w:lang w:val="es-419"/>
        </w:rPr>
        <w:t>Over</w:t>
      </w:r>
      <w:proofErr w:type="spellEnd"/>
      <w:r w:rsidRPr="003E6994">
        <w:rPr>
          <w:lang w:val="es-419"/>
        </w:rPr>
        <w:t xml:space="preserve"> Me” calmaban al equipo y atraían a curiosos. Truman anotaba en su diario que esos momentos le recordaban por qué luchaba: “Para que las familias de Missouri, de Iowa, de California puedan volver a escuchar música sin bombas de fondo”.</w:t>
      </w:r>
    </w:p>
    <w:p w14:paraId="49A47651" w14:textId="77777777" w:rsidR="00C12D50" w:rsidRPr="003E6994" w:rsidRDefault="00000000">
      <w:pPr>
        <w:pStyle w:val="BodyText"/>
        <w:rPr>
          <w:lang w:val="es-419"/>
        </w:rPr>
      </w:pPr>
      <w:r w:rsidRPr="003E6994">
        <w:rPr>
          <w:lang w:val="es-419"/>
        </w:rPr>
        <w:t xml:space="preserve">El 7 de noviembre de 1944, la fórmula Roosevelt-Truman ganó la elección con amplio margen. La celebración en el hotel </w:t>
      </w:r>
      <w:proofErr w:type="spellStart"/>
      <w:r w:rsidRPr="003E6994">
        <w:rPr>
          <w:lang w:val="es-419"/>
        </w:rPr>
        <w:t>Biltmore</w:t>
      </w:r>
      <w:proofErr w:type="spellEnd"/>
      <w:r w:rsidRPr="003E6994">
        <w:rPr>
          <w:lang w:val="es-419"/>
        </w:rPr>
        <w:t xml:space="preserve"> de New York se llenó de música swing. Truman, </w:t>
      </w:r>
      <w:proofErr w:type="spellStart"/>
      <w:r w:rsidRPr="003E6994">
        <w:rPr>
          <w:lang w:val="es-419"/>
        </w:rPr>
        <w:t>Bess</w:t>
      </w:r>
      <w:proofErr w:type="spellEnd"/>
      <w:r w:rsidRPr="003E6994">
        <w:rPr>
          <w:lang w:val="es-419"/>
        </w:rPr>
        <w:t xml:space="preserve"> y Margaret bailaron entre confeti y serpentinas. Sin embargo, la alegría tenía sabor a responsabilidad. Sabían que Roosevelt estaba gravemente enfermo. El senador se preparó para asumir la vicepresidencia con el pragmatismo que lo caracterizaba: estudió el presupuesto federal, revisó los informes de la comisión y se familiarizó con los asesores de la Casa Blanca.</w:t>
      </w:r>
    </w:p>
    <w:p w14:paraId="455BEF7F" w14:textId="77777777" w:rsidR="00C12D50" w:rsidRPr="003E6994" w:rsidRDefault="00000000">
      <w:pPr>
        <w:pStyle w:val="Heading2"/>
        <w:rPr>
          <w:lang w:val="es-419"/>
        </w:rPr>
      </w:pPr>
      <w:bookmarkStart w:id="92" w:name="un-vicepresidente-en-la-sombra"/>
      <w:bookmarkEnd w:id="91"/>
      <w:r w:rsidRPr="003E6994">
        <w:rPr>
          <w:lang w:val="es-419"/>
        </w:rPr>
        <w:t>Un vicepresidente en la sombra</w:t>
      </w:r>
    </w:p>
    <w:p w14:paraId="72FFAE74" w14:textId="77777777" w:rsidR="00C12D50" w:rsidRPr="003E6994" w:rsidRDefault="00000000">
      <w:pPr>
        <w:rPr>
          <w:lang w:val="es-419"/>
        </w:rPr>
      </w:pPr>
      <w:r w:rsidRPr="003E6994">
        <w:rPr>
          <w:lang w:val="es-419"/>
        </w:rPr>
        <w:t>El 20 de enero de 1945, Truman juró como vicepresidente en el Senado. El recinto olía a cera pulida y a lirios. Roosevelt juró en la Casa Blanca, en una ceremonia breve, reflejo de su debilidad física. Durante las primeras semanas, Truman se sintió desplazado. El presidente, ocupado en conferencias con Winston Churchill y Joseph Stalin, lo mantuvo al margen de decisiones cruciales. El vicepresidente asistía a reuniones protocolarias, presidía el Senado y recibía delegaciones. Se sentía “en el limbo”, según escribió en su diario. El Despacho del Vicepresidente olía a papel nuevo y a la lámpara de escritorio que encendía para leer informes. Pero las notas estratégicas sobre la guerra y el proyecto Manhattan rara vez llegaban a su mesa.</w:t>
      </w:r>
    </w:p>
    <w:p w14:paraId="55D497BE" w14:textId="77777777" w:rsidR="00C12D50" w:rsidRPr="003E6994" w:rsidRDefault="00000000">
      <w:pPr>
        <w:pStyle w:val="BodyText"/>
        <w:rPr>
          <w:lang w:val="es-419"/>
        </w:rPr>
      </w:pPr>
      <w:r w:rsidRPr="003E6994">
        <w:rPr>
          <w:lang w:val="es-419"/>
        </w:rPr>
        <w:t>A pesar de la falta de información, Truman se mantuvo disciplinado. Visitaba hospitales militares, conferenciaba con sindicatos y empresarios, y continuaba interesándose por la fiscalización de contratos. El 12 de abril de 1945, tras un día normal en el Senado, recibió un mensaje urgente para que se presentara en la Casa Blanca. Su corazón aceleró. Al llegar, el salón Olivo olía a perfume floral y silencio. Eleanor Roosevelt, con rostro afligido, se acercó y le dijo: “Harry, el presidente ha muerto”. El mundo se detuvo. El senador, aturdido, solo acertó a preguntar: “¿Puedo ayudar en algo?”. Eleanor respondió con gravedad: “Nosotros somos los que necesitamos ayuda ahora”.</w:t>
      </w:r>
    </w:p>
    <w:p w14:paraId="57CE3AC0" w14:textId="77777777" w:rsidR="00C12D50" w:rsidRPr="003E6994" w:rsidRDefault="00000000">
      <w:pPr>
        <w:pStyle w:val="Heading2"/>
        <w:rPr>
          <w:lang w:val="es-419"/>
        </w:rPr>
      </w:pPr>
      <w:bookmarkStart w:id="93" w:name="la-transición-más-abrupta"/>
      <w:bookmarkEnd w:id="92"/>
      <w:r w:rsidRPr="003E6994">
        <w:rPr>
          <w:lang w:val="es-419"/>
        </w:rPr>
        <w:lastRenderedPageBreak/>
        <w:t>La transición más abrupta</w:t>
      </w:r>
    </w:p>
    <w:p w14:paraId="1DB0B2B7" w14:textId="77777777" w:rsidR="00C12D50" w:rsidRPr="003E6994" w:rsidRDefault="00000000">
      <w:pPr>
        <w:rPr>
          <w:lang w:val="es-419"/>
        </w:rPr>
      </w:pPr>
      <w:r w:rsidRPr="003E6994">
        <w:rPr>
          <w:lang w:val="es-419"/>
        </w:rPr>
        <w:t xml:space="preserve">Un par de horas después, Truman fue juramentado como presidente en el Salón del Gabinete. La Biblia olía a cuero y papel antiguo. Sus manos temblaron levemente, pero la voz salió firme. El país, sumido en la guerra, tenía nuevo comandante en jefe. La noticia corrió como un rayo. La esposa de Truman, </w:t>
      </w:r>
      <w:proofErr w:type="spellStart"/>
      <w:r w:rsidRPr="003E6994">
        <w:rPr>
          <w:lang w:val="es-419"/>
        </w:rPr>
        <w:t>Bess</w:t>
      </w:r>
      <w:proofErr w:type="spellEnd"/>
      <w:r w:rsidRPr="003E6994">
        <w:rPr>
          <w:lang w:val="es-419"/>
        </w:rPr>
        <w:t xml:space="preserve">, se encontraba en Independence; tuvo que tomar un tren nocturno para llegar a Washington. Margaret, también en Missouri, voló de inmediato. El nuevo presidente se quedó solo en el Despacho Oval esa noche, rodeado de muebles que olían a cera </w:t>
      </w:r>
      <w:proofErr w:type="spellStart"/>
      <w:r w:rsidRPr="003E6994">
        <w:rPr>
          <w:lang w:val="es-419"/>
        </w:rPr>
        <w:t>y</w:t>
      </w:r>
      <w:proofErr w:type="spellEnd"/>
      <w:r w:rsidRPr="003E6994">
        <w:rPr>
          <w:lang w:val="es-419"/>
        </w:rPr>
        <w:t xml:space="preserve"> historia. Se sentó al piano para calmarse, dejando que las notas de “</w:t>
      </w:r>
      <w:proofErr w:type="spellStart"/>
      <w:r w:rsidRPr="003E6994">
        <w:rPr>
          <w:lang w:val="es-419"/>
        </w:rPr>
        <w:t>The</w:t>
      </w:r>
      <w:proofErr w:type="spellEnd"/>
      <w:r w:rsidRPr="003E6994">
        <w:rPr>
          <w:lang w:val="es-419"/>
        </w:rPr>
        <w:t xml:space="preserve"> Missouri </w:t>
      </w:r>
      <w:proofErr w:type="spellStart"/>
      <w:r w:rsidRPr="003E6994">
        <w:rPr>
          <w:lang w:val="es-419"/>
        </w:rPr>
        <w:t>Waltz</w:t>
      </w:r>
      <w:proofErr w:type="spellEnd"/>
      <w:r w:rsidRPr="003E6994">
        <w:rPr>
          <w:lang w:val="es-419"/>
        </w:rPr>
        <w:t>” se expandieran como un suspiro.</w:t>
      </w:r>
    </w:p>
    <w:p w14:paraId="1EC4DD97" w14:textId="77777777" w:rsidR="00C12D50" w:rsidRPr="003E6994" w:rsidRDefault="00000000">
      <w:pPr>
        <w:pStyle w:val="Heading2"/>
        <w:rPr>
          <w:lang w:val="es-419"/>
        </w:rPr>
      </w:pPr>
      <w:bookmarkStart w:id="94" w:name="ecos-de-la-campaña-y-peso-del-juramento"/>
      <w:bookmarkEnd w:id="93"/>
      <w:r w:rsidRPr="003E6994">
        <w:rPr>
          <w:lang w:val="es-419"/>
        </w:rPr>
        <w:t>Ecos de la campaña y peso del juramento</w:t>
      </w:r>
    </w:p>
    <w:p w14:paraId="0175ABCC" w14:textId="77777777" w:rsidR="00C12D50" w:rsidRPr="003E6994" w:rsidRDefault="00000000">
      <w:pPr>
        <w:rPr>
          <w:lang w:val="es-419"/>
        </w:rPr>
      </w:pPr>
      <w:r w:rsidRPr="003E6994">
        <w:rPr>
          <w:lang w:val="es-419"/>
        </w:rPr>
        <w:t xml:space="preserve">La nominación en Chicago dejó cicatrices sensoriales en Truman. Cada vez que escuchaba un clarín militar sentía el eco de las bandas del Chicago </w:t>
      </w:r>
      <w:proofErr w:type="spellStart"/>
      <w:r w:rsidRPr="003E6994">
        <w:rPr>
          <w:lang w:val="es-419"/>
        </w:rPr>
        <w:t>Stadium</w:t>
      </w:r>
      <w:proofErr w:type="spellEnd"/>
      <w:r w:rsidRPr="003E6994">
        <w:rPr>
          <w:lang w:val="es-419"/>
        </w:rPr>
        <w:t>, el sudor resbalando por la nuca mientras miles de delegados agitaban pancartas. Las paradas de la campaña ferroviaria volvieron a su mente cuando se sentaba en la silla de la vicepresidencia: podía oler la mezcla de carbón y mantequilla de maní de los almuerzos improvisados, escuchar la voz ronca de un obrero que le pedía que no olvidara a los veteranos desempleados. Esa memoria sensorial lo sostuvo en los días en que Roosevelt lo mantenía al margen; sabía que había prometido a esos rostros concretos que seguiría vigilando el gasto y defendiendo la justicia social.</w:t>
      </w:r>
    </w:p>
    <w:p w14:paraId="1A4C5E98" w14:textId="77777777" w:rsidR="00C12D50" w:rsidRPr="003E6994" w:rsidRDefault="00000000">
      <w:pPr>
        <w:pStyle w:val="BodyText"/>
        <w:rPr>
          <w:lang w:val="es-419"/>
        </w:rPr>
      </w:pPr>
      <w:r w:rsidRPr="003E6994">
        <w:rPr>
          <w:lang w:val="es-419"/>
        </w:rPr>
        <w:t>En la Casa Blanca, la falta de información lo obligó a desarrollar una intuición fina. Observaba los gestos del presidente, la velocidad con que los mensajeros cruzaban los pasillos, el olor a goma quemada que dejaban los cables telegráficos tras una noche de crisis. Aprendió a deducir prioridades a partir de esas señales sutiles, a pedir memorandos específicos sin revelar impaciencia. También comenzó a construir puentes con el personal permanente, desde los ujieres hasta los analistas del Departamento de Estado, quienes le ofrecían fragmentos de contexto a cambio de respeto y gratitud.</w:t>
      </w:r>
    </w:p>
    <w:p w14:paraId="7ED5AA82" w14:textId="77777777" w:rsidR="00C12D50" w:rsidRPr="003E6994" w:rsidRDefault="00000000">
      <w:pPr>
        <w:pStyle w:val="BodyText"/>
        <w:rPr>
          <w:lang w:val="es-419"/>
        </w:rPr>
      </w:pPr>
      <w:r w:rsidRPr="003E6994">
        <w:rPr>
          <w:lang w:val="es-419"/>
        </w:rPr>
        <w:t xml:space="preserve">La tarde en que Roosevelt murió, Truman comprendió que toda la campaña del silbato había sido un ensayo emocional para el vértigo que seguía. Recordó la promesa que hizo en </w:t>
      </w:r>
      <w:proofErr w:type="spellStart"/>
      <w:r w:rsidRPr="003E6994">
        <w:rPr>
          <w:lang w:val="es-419"/>
        </w:rPr>
        <w:t>Sedalia</w:t>
      </w:r>
      <w:proofErr w:type="spellEnd"/>
      <w:r w:rsidRPr="003E6994">
        <w:rPr>
          <w:lang w:val="es-419"/>
        </w:rPr>
        <w:t xml:space="preserve"> —“Si digo que cuidaré su dinero, lo cuido”— y la trasladó a un nuevo escenario: “Si digo que cuidaré a mi país, lo cuido”. El peso del juramento se volvió tangible cuando apoyó las manos sobre la Biblia caliente por la luz de los focos. Olió el cuero, escuchó los </w:t>
      </w:r>
      <w:proofErr w:type="gramStart"/>
      <w:r w:rsidRPr="003E6994">
        <w:rPr>
          <w:lang w:val="es-419"/>
        </w:rPr>
        <w:t>flashes</w:t>
      </w:r>
      <w:proofErr w:type="gramEnd"/>
      <w:r w:rsidRPr="003E6994">
        <w:rPr>
          <w:lang w:val="es-419"/>
        </w:rPr>
        <w:t xml:space="preserve"> de las cámaras y sintió que las voces de quienes lo habían alentado desde las estaciones ferroviarias viajaban con él al Despacho Oval. Esa compañía invisible lo empujó a afrontar la presidencia con la mezcla de humildad y determinación que marcará los capítulos siguientes.</w:t>
      </w:r>
    </w:p>
    <w:p w14:paraId="65FB38E5" w14:textId="77777777" w:rsidR="00C12D50" w:rsidRPr="003E6994" w:rsidRDefault="00000000">
      <w:pPr>
        <w:pStyle w:val="BodyText"/>
        <w:rPr>
          <w:lang w:val="es-419"/>
        </w:rPr>
      </w:pPr>
      <w:r w:rsidRPr="003E6994">
        <w:rPr>
          <w:lang w:val="es-419"/>
        </w:rPr>
        <w:t xml:space="preserve">La vicepresidencia relámpago había durado 82 días. Truman pasó de senador vigilante a presidente durante el momento más crítico del siglo XX. Este capítulo marca el final de su trayectoria como un hombre que ascendió gradualmente en la política gracias a la honestidad y al trabajo. El siguiente capítulo lo mostrará en los primeros días de la presidencia, enfrentando decisiones que pondrán a prueba su temple: terminar la guerra, manejar el proyecto Manhattan y posicionar a Estados Unidos en el orden global. La fragancia del Chicago </w:t>
      </w:r>
      <w:proofErr w:type="spellStart"/>
      <w:r w:rsidRPr="003E6994">
        <w:rPr>
          <w:lang w:val="es-419"/>
        </w:rPr>
        <w:t>Stadium</w:t>
      </w:r>
      <w:proofErr w:type="spellEnd"/>
      <w:r w:rsidRPr="003E6994">
        <w:rPr>
          <w:lang w:val="es-419"/>
        </w:rPr>
        <w:t xml:space="preserve">, el olor a </w:t>
      </w:r>
      <w:r w:rsidRPr="003E6994">
        <w:rPr>
          <w:lang w:val="es-419"/>
        </w:rPr>
        <w:lastRenderedPageBreak/>
        <w:t>humo de trenes en la campaña y el perfume floral en el Salón Olivo quedarán grabados como preludio sensorial de una responsabilidad suprema.</w:t>
      </w:r>
    </w:p>
    <w:p w14:paraId="71C28E91" w14:textId="77777777" w:rsidR="00C12D50" w:rsidRPr="003E6994" w:rsidRDefault="00000000">
      <w:pPr>
        <w:pStyle w:val="Heading1"/>
        <w:rPr>
          <w:lang w:val="es-419"/>
        </w:rPr>
      </w:pPr>
      <w:bookmarkStart w:id="95" w:name="X4955da93eb1d326108b1ee74dc3d0973ad49233"/>
      <w:bookmarkEnd w:id="85"/>
      <w:bookmarkEnd w:id="94"/>
      <w:r w:rsidRPr="003E6994">
        <w:rPr>
          <w:lang w:val="es-419"/>
        </w:rPr>
        <w:lastRenderedPageBreak/>
        <w:t>Capítulo 8: Herencia de Roosevelt y decisiones inmediatas</w:t>
      </w:r>
    </w:p>
    <w:p w14:paraId="4FE447A9" w14:textId="77777777" w:rsidR="00C12D50" w:rsidRPr="003E6994" w:rsidRDefault="00000000">
      <w:pPr>
        <w:pStyle w:val="Heading2"/>
        <w:rPr>
          <w:lang w:val="es-419"/>
        </w:rPr>
      </w:pPr>
      <w:bookmarkStart w:id="96" w:name="el-peso-del-despacho-oval"/>
      <w:r w:rsidRPr="003E6994">
        <w:rPr>
          <w:lang w:val="es-419"/>
        </w:rPr>
        <w:t>El peso del Despacho Oval</w:t>
      </w:r>
    </w:p>
    <w:p w14:paraId="039E0952" w14:textId="77777777" w:rsidR="00C12D50" w:rsidRPr="003E6994" w:rsidRDefault="00000000">
      <w:pPr>
        <w:rPr>
          <w:lang w:val="es-419"/>
        </w:rPr>
      </w:pPr>
      <w:r w:rsidRPr="003E6994">
        <w:rPr>
          <w:lang w:val="es-419"/>
        </w:rPr>
        <w:t xml:space="preserve">La tarde del 12 de abril de 1945, el Salón Olivo de la Casa Blanca olía a perfume floral y a la angustia del personal reunido. Franklin D. Roosevelt había muerto en </w:t>
      </w:r>
      <w:proofErr w:type="spellStart"/>
      <w:r w:rsidRPr="003E6994">
        <w:rPr>
          <w:lang w:val="es-419"/>
        </w:rPr>
        <w:t>Warm</w:t>
      </w:r>
      <w:proofErr w:type="spellEnd"/>
      <w:r w:rsidRPr="003E6994">
        <w:rPr>
          <w:lang w:val="es-419"/>
        </w:rPr>
        <w:t xml:space="preserve"> Springs, Georgia, y Harry S. Truman, hasta entonces un vicepresidente con acceso limitado, debía asumir la presidencia. Al cruzar el umbral del Despacho Oval por primera vez como comandante en jefe, percibió el aroma a cera pulida, a cuero envejecido y a papeles recién ordenados. La silueta del escritorio Resolute lo impresionó; sobre él descansaban expedientes marcados con etiquetas rojas: “Proyecto Manhattan”, “Operación </w:t>
      </w:r>
      <w:proofErr w:type="spellStart"/>
      <w:r w:rsidRPr="003E6994">
        <w:rPr>
          <w:lang w:val="es-419"/>
        </w:rPr>
        <w:t>Downfall</w:t>
      </w:r>
      <w:proofErr w:type="spellEnd"/>
      <w:r w:rsidRPr="003E6994">
        <w:rPr>
          <w:lang w:val="es-419"/>
        </w:rPr>
        <w:t>”, “Conferencia de San Francisco”. Truman sintió el peso de cuatro mandatos de Roosevelt sobre sus hombros. “Rezo para que Dios me ayude”, murmuró.</w:t>
      </w:r>
    </w:p>
    <w:p w14:paraId="60D849FB" w14:textId="77777777" w:rsidR="00C12D50" w:rsidRPr="003E6994" w:rsidRDefault="00000000">
      <w:pPr>
        <w:pStyle w:val="BodyText"/>
        <w:rPr>
          <w:lang w:val="es-419"/>
        </w:rPr>
      </w:pPr>
      <w:r w:rsidRPr="003E6994">
        <w:rPr>
          <w:lang w:val="es-419"/>
        </w:rPr>
        <w:t xml:space="preserve">El gabinete heredado lo recibió con mezcla de cortesía y duda. Cordell Hull ya no era secretario de Estado; su sucesor, Edward </w:t>
      </w:r>
      <w:proofErr w:type="spellStart"/>
      <w:r w:rsidRPr="003E6994">
        <w:rPr>
          <w:lang w:val="es-419"/>
        </w:rPr>
        <w:t>Stettinius</w:t>
      </w:r>
      <w:proofErr w:type="spellEnd"/>
      <w:r w:rsidRPr="003E6994">
        <w:rPr>
          <w:lang w:val="es-419"/>
        </w:rPr>
        <w:t xml:space="preserve"> Jr., ofreció apoyo, aunque su estilo pulcro y corporativo contrastaba con la franqueza del nuevo presidente. Henry Stimson, veterano secretario de Guerra, irradiaba autoridad sobria; James </w:t>
      </w:r>
      <w:proofErr w:type="spellStart"/>
      <w:r w:rsidRPr="003E6994">
        <w:rPr>
          <w:lang w:val="es-419"/>
        </w:rPr>
        <w:t>Forrestal</w:t>
      </w:r>
      <w:proofErr w:type="spellEnd"/>
      <w:r w:rsidRPr="003E6994">
        <w:rPr>
          <w:lang w:val="es-419"/>
        </w:rPr>
        <w:t>, secretario de la Armada, representaba el nexo con la industria. La mayoría había jurado lealtad a Roosevelt y ahora debía calibrar su confianza en Truman. Las reuniones iniciales se celebraron en la Sala del Gabinete, donde el olor a madera encerada y tinta impregnaba el aire. Truman, consciente de sus limitaciones, los tranquilizó: “No cambiaré nada; quiero que todos sigan haciendo su trabajo”. Sin embargo, la realidad pronto lo obligaría a tomar decisiones personales.</w:t>
      </w:r>
    </w:p>
    <w:p w14:paraId="649B0F0D" w14:textId="77777777" w:rsidR="00C12D50" w:rsidRPr="003E6994" w:rsidRDefault="00000000">
      <w:pPr>
        <w:pStyle w:val="Heading2"/>
        <w:rPr>
          <w:lang w:val="es-419"/>
        </w:rPr>
      </w:pPr>
      <w:bookmarkStart w:id="97" w:name="X93691fb21df66e0f64fe3ec0ee5674ccd2ff564"/>
      <w:bookmarkEnd w:id="96"/>
      <w:r w:rsidRPr="003E6994">
        <w:rPr>
          <w:lang w:val="es-419"/>
        </w:rPr>
        <w:t>Información restringida: el Proyecto Manhattan</w:t>
      </w:r>
    </w:p>
    <w:p w14:paraId="2B9D6301" w14:textId="77777777" w:rsidR="00C12D50" w:rsidRPr="003E6994" w:rsidRDefault="00000000">
      <w:pPr>
        <w:rPr>
          <w:lang w:val="es-419"/>
        </w:rPr>
      </w:pPr>
      <w:r w:rsidRPr="003E6994">
        <w:rPr>
          <w:lang w:val="es-419"/>
        </w:rPr>
        <w:t xml:space="preserve">A las pocas horas de asumir, el secretario Stimson pidió una reunión urgente. En el Despacho Oval, con las ventanas abiertas al perfume de los magnolios del jardín sur, Stimson reveló el secreto mejor guardado del gobierno: el Proyecto Manhattan. Explicó, con voz grave, que Estados Unidos estaba desarrollando una bomba de poder destructivo inimaginable, basada en la fisión nuclear. Truman, que hasta ese momento ignoraba detalles del proyecto, escuchó mientras la sangre le golpeaba las sienes. Stimson describió los laboratorios ocultos en Los Álamos, </w:t>
      </w:r>
      <w:proofErr w:type="spellStart"/>
      <w:r w:rsidRPr="003E6994">
        <w:rPr>
          <w:lang w:val="es-419"/>
        </w:rPr>
        <w:t>Hanford</w:t>
      </w:r>
      <w:proofErr w:type="spellEnd"/>
      <w:r w:rsidRPr="003E6994">
        <w:rPr>
          <w:lang w:val="es-419"/>
        </w:rPr>
        <w:t xml:space="preserve"> y </w:t>
      </w:r>
      <w:proofErr w:type="spellStart"/>
      <w:r w:rsidRPr="003E6994">
        <w:rPr>
          <w:lang w:val="es-419"/>
        </w:rPr>
        <w:t>Oak</w:t>
      </w:r>
      <w:proofErr w:type="spellEnd"/>
      <w:r w:rsidRPr="003E6994">
        <w:rPr>
          <w:lang w:val="es-419"/>
        </w:rPr>
        <w:t xml:space="preserve"> Ridge, la cadena de producción rodeada de humo metálico y seguridad draconiana. El nuevo presidente sintió que el piso alfombrado se desvanecía bajo sus pies. “Señor presidente, la decisión final sobre su uso recaerá en usted”, concluyó Stimson.</w:t>
      </w:r>
    </w:p>
    <w:p w14:paraId="4FEBEBD0" w14:textId="77777777" w:rsidR="00C12D50" w:rsidRPr="003E6994" w:rsidRDefault="00000000">
      <w:pPr>
        <w:pStyle w:val="BodyText"/>
        <w:rPr>
          <w:lang w:val="es-419"/>
        </w:rPr>
      </w:pPr>
      <w:r w:rsidRPr="003E6994">
        <w:rPr>
          <w:lang w:val="es-419"/>
        </w:rPr>
        <w:t xml:space="preserve">El choque inicial dio paso a interrogantes éticos. ¿Debía el mundo conocer semejante arma? ¿Hasta dónde llegaba el deber de proteger vidas estadounidenses a costa de la devastación ajena? Truman pidió un dossier completo, que olía a papel fotostático y metal. Lo leyó hasta la madrugada, sentado en la Sala de Mapas, iluminada por lámparas de latón. Recordó el rugido de la artillería en Argonne y pensó en los jóvenes que morirían si la invasión prevista de Japón se concretara. La guerra seguía devastando Europa y el Pacífico. Concluyó que debía manejar la </w:t>
      </w:r>
      <w:r w:rsidRPr="003E6994">
        <w:rPr>
          <w:lang w:val="es-419"/>
        </w:rPr>
        <w:lastRenderedPageBreak/>
        <w:t>información con un círculo minúsculo de asesores. El Proyecto Manhattan se convirtió en el secreto que definirá su presidencia.</w:t>
      </w:r>
    </w:p>
    <w:p w14:paraId="28C26B39" w14:textId="77777777" w:rsidR="00C12D50" w:rsidRPr="003E6994" w:rsidRDefault="00000000">
      <w:pPr>
        <w:pStyle w:val="Heading2"/>
        <w:rPr>
          <w:lang w:val="es-419"/>
        </w:rPr>
      </w:pPr>
      <w:bookmarkStart w:id="98" w:name="X00b25b64a682011c723ec7483661e6136fda94d"/>
      <w:bookmarkEnd w:id="97"/>
      <w:r w:rsidRPr="003E6994">
        <w:rPr>
          <w:lang w:val="es-419"/>
        </w:rPr>
        <w:t>Reorganización del gabinete y confianza propia</w:t>
      </w:r>
    </w:p>
    <w:p w14:paraId="45982952" w14:textId="77777777" w:rsidR="00C12D50" w:rsidRPr="003E6994" w:rsidRDefault="00000000">
      <w:pPr>
        <w:rPr>
          <w:lang w:val="es-419"/>
        </w:rPr>
      </w:pPr>
      <w:r w:rsidRPr="003E6994">
        <w:rPr>
          <w:lang w:val="es-419"/>
        </w:rPr>
        <w:t xml:space="preserve">Truman comprendió que no podía depender exclusivamente del equipo </w:t>
      </w:r>
      <w:proofErr w:type="spellStart"/>
      <w:r w:rsidRPr="003E6994">
        <w:rPr>
          <w:lang w:val="es-419"/>
        </w:rPr>
        <w:t>rooseveltiano</w:t>
      </w:r>
      <w:proofErr w:type="spellEnd"/>
      <w:r w:rsidRPr="003E6994">
        <w:rPr>
          <w:lang w:val="es-419"/>
        </w:rPr>
        <w:t xml:space="preserve">. Necesitaba colaboradores cercanos en quienes confiar plenamente. Nombró a su amigo Charles Ross, periodista de </w:t>
      </w:r>
      <w:proofErr w:type="spellStart"/>
      <w:r w:rsidRPr="003E6994">
        <w:rPr>
          <w:i/>
          <w:iCs/>
          <w:lang w:val="es-419"/>
        </w:rPr>
        <w:t>The</w:t>
      </w:r>
      <w:proofErr w:type="spellEnd"/>
      <w:r w:rsidRPr="003E6994">
        <w:rPr>
          <w:i/>
          <w:iCs/>
          <w:lang w:val="es-419"/>
        </w:rPr>
        <w:t xml:space="preserve"> St. Louis Post-</w:t>
      </w:r>
      <w:proofErr w:type="spellStart"/>
      <w:r w:rsidRPr="003E6994">
        <w:rPr>
          <w:i/>
          <w:iCs/>
          <w:lang w:val="es-419"/>
        </w:rPr>
        <w:t>Dispatch</w:t>
      </w:r>
      <w:proofErr w:type="spellEnd"/>
      <w:r w:rsidRPr="003E6994">
        <w:rPr>
          <w:lang w:val="es-419"/>
        </w:rPr>
        <w:t xml:space="preserve">, como secretario de prensa. Ross, con su voz cálida y gafas redondas, conocía a Truman desde la adolescencia. La sala de prensa olía a papel, tabaco y </w:t>
      </w:r>
      <w:proofErr w:type="gramStart"/>
      <w:r w:rsidRPr="003E6994">
        <w:rPr>
          <w:lang w:val="es-419"/>
        </w:rPr>
        <w:t>flashes</w:t>
      </w:r>
      <w:proofErr w:type="gramEnd"/>
      <w:r w:rsidRPr="003E6994">
        <w:rPr>
          <w:lang w:val="es-419"/>
        </w:rPr>
        <w:t>. El nuevo Presidente también elevó a Fred Vinson, congresista de Kentucky, como director de la Oficina de Estabilización Económica, confiándole el control de precios y salarios. Quería evitar el caos inflacionario que podía seguir a la paz.</w:t>
      </w:r>
    </w:p>
    <w:p w14:paraId="797610CB" w14:textId="77777777" w:rsidR="00C12D50" w:rsidRPr="003E6994" w:rsidRDefault="00000000">
      <w:pPr>
        <w:pStyle w:val="BodyText"/>
        <w:rPr>
          <w:lang w:val="es-419"/>
        </w:rPr>
      </w:pPr>
      <w:r w:rsidRPr="003E6994">
        <w:rPr>
          <w:lang w:val="es-419"/>
        </w:rPr>
        <w:t>En el ámbito militar, mantuvo a Stimson y a George C. Marshall, jefe del Estado Mayor. Con Marshall desarrolló una relación basada en respeto mutuo. El general, de rostro adusto, era la encarnación del profesionalismo. Truman valoraba su honestidad y su sentido del deber. Cada vez que los dos se reunían en el Pentágono, percibían el olor a papel encerado y a café fuerte en las salas de mapas. Marshall le explicaba con meticulosidad los planes bélicos. Truman le pidió que siguiera siendo el cerebro estratégico mientras él asumía el liderazgo político.</w:t>
      </w:r>
    </w:p>
    <w:p w14:paraId="416F2C10" w14:textId="77777777" w:rsidR="00C12D50" w:rsidRPr="003E6994" w:rsidRDefault="00000000">
      <w:pPr>
        <w:pStyle w:val="Heading2"/>
        <w:rPr>
          <w:lang w:val="es-419"/>
        </w:rPr>
      </w:pPr>
      <w:bookmarkStart w:id="99" w:name="X2d29460acb53a27e890d9d20a9b8e41a8df6b40"/>
      <w:bookmarkEnd w:id="98"/>
      <w:r w:rsidRPr="003E6994">
        <w:rPr>
          <w:lang w:val="es-419"/>
        </w:rPr>
        <w:t>Conferencia de San Francisco: el sueño de la ONU</w:t>
      </w:r>
    </w:p>
    <w:p w14:paraId="60FA4671" w14:textId="77777777" w:rsidR="00C12D50" w:rsidRPr="003E6994" w:rsidRDefault="00000000">
      <w:pPr>
        <w:rPr>
          <w:lang w:val="es-419"/>
        </w:rPr>
      </w:pPr>
      <w:r w:rsidRPr="003E6994">
        <w:rPr>
          <w:lang w:val="es-419"/>
        </w:rPr>
        <w:t xml:space="preserve">Apenas once días después de asumir, Truman pronunció un discurso radiofónico destinado a la conferencia que se celebraba en San Francisco para fundar la Organización de las Naciones Unidas. El olor a válvulas calientes en los estudios de radio lo transportaba a sus días jóvenes. Roosevelt había impulsado la idea de un organismo internacional que evitara futuras guerras; ahora, Truman debía demostrar que el compromiso seguía en pie. Envió una delegación encabezada por </w:t>
      </w:r>
      <w:proofErr w:type="spellStart"/>
      <w:r w:rsidRPr="003E6994">
        <w:rPr>
          <w:lang w:val="es-419"/>
        </w:rPr>
        <w:t>Stettinius</w:t>
      </w:r>
      <w:proofErr w:type="spellEnd"/>
      <w:r w:rsidRPr="003E6994">
        <w:rPr>
          <w:lang w:val="es-419"/>
        </w:rPr>
        <w:t xml:space="preserve"> y apoyada por figuras como Eleanor Roosevelt y el senador Arthur Vandenberg. El presidente, desde Washington, siguió la conferencia con ansiedad. En la Oficina Oval, el mapa del mundo colgado en la pared los marcaba con chinchetas rojas.</w:t>
      </w:r>
    </w:p>
    <w:p w14:paraId="7C6D34B7" w14:textId="77777777" w:rsidR="00C12D50" w:rsidRPr="003E6994" w:rsidRDefault="00000000">
      <w:pPr>
        <w:pStyle w:val="BodyText"/>
        <w:rPr>
          <w:lang w:val="es-419"/>
        </w:rPr>
      </w:pPr>
      <w:r w:rsidRPr="003E6994">
        <w:rPr>
          <w:lang w:val="es-419"/>
        </w:rPr>
        <w:t xml:space="preserve">El 26 de junio de 1945, se firmó la Carta de las Naciones Unidas. Truman, al recibir la noticia, se emocionó. Ordenó que el Despacho Oval se llenara con el aroma de claveles blancos en memoria de Roosevelt. Vio en la ONU la posibilidad de un orden basado en diplomacia colectiva. Sin embargo, los debates mostraron que la unión era imperfecta: la Unión Soviética exigía veto en el Consejo de Seguridad, y las potencias coloniales se resistían a renunciar a sus dominios. Truman, realista, aceptó que el organismo </w:t>
      </w:r>
      <w:proofErr w:type="gramStart"/>
      <w:r w:rsidRPr="003E6994">
        <w:rPr>
          <w:lang w:val="es-419"/>
        </w:rPr>
        <w:t>sería</w:t>
      </w:r>
      <w:proofErr w:type="gramEnd"/>
      <w:r w:rsidRPr="003E6994">
        <w:rPr>
          <w:lang w:val="es-419"/>
        </w:rPr>
        <w:t xml:space="preserve"> un foro de pugnas, pero preferible al silencio de los cañones.</w:t>
      </w:r>
    </w:p>
    <w:p w14:paraId="048C3E41" w14:textId="77777777" w:rsidR="00C12D50" w:rsidRPr="003E6994" w:rsidRDefault="00000000">
      <w:pPr>
        <w:pStyle w:val="Heading2"/>
        <w:rPr>
          <w:lang w:val="es-419"/>
        </w:rPr>
      </w:pPr>
      <w:bookmarkStart w:id="100" w:name="reconstruir-la-confianza-interna"/>
      <w:bookmarkEnd w:id="99"/>
      <w:r w:rsidRPr="003E6994">
        <w:rPr>
          <w:lang w:val="es-419"/>
        </w:rPr>
        <w:t>Reconstruir la confianza interna</w:t>
      </w:r>
    </w:p>
    <w:p w14:paraId="133CFB23" w14:textId="77777777" w:rsidR="00C12D50" w:rsidRPr="003E6994" w:rsidRDefault="00000000">
      <w:pPr>
        <w:rPr>
          <w:lang w:val="es-419"/>
        </w:rPr>
      </w:pPr>
      <w:r w:rsidRPr="003E6994">
        <w:rPr>
          <w:lang w:val="es-419"/>
        </w:rPr>
        <w:t>Estados Unidos celebró el Día V-E (</w:t>
      </w:r>
      <w:proofErr w:type="spellStart"/>
      <w:r w:rsidRPr="003E6994">
        <w:rPr>
          <w:lang w:val="es-419"/>
        </w:rPr>
        <w:t>Victory</w:t>
      </w:r>
      <w:proofErr w:type="spellEnd"/>
      <w:r w:rsidRPr="003E6994">
        <w:rPr>
          <w:lang w:val="es-419"/>
        </w:rPr>
        <w:t xml:space="preserve"> in </w:t>
      </w:r>
      <w:proofErr w:type="spellStart"/>
      <w:r w:rsidRPr="003E6994">
        <w:rPr>
          <w:lang w:val="es-419"/>
        </w:rPr>
        <w:t>Europe</w:t>
      </w:r>
      <w:proofErr w:type="spellEnd"/>
      <w:r w:rsidRPr="003E6994">
        <w:rPr>
          <w:lang w:val="es-419"/>
        </w:rPr>
        <w:t xml:space="preserve">) el 8 de mayo de 1945, tres semanas después de la asunción de Truman. Las calles de Washington se llenaron de banderas, confeti y canto. El aire olía a pólvora y flores. En la Casa Blanca, el presidente anunció la rendición alemana con voz sobria. “La bandera de la libertad ondea nuevamente en Europa”, dijo. Sin embargo, el país debía enfrentar transiciones gigantescas: reconversión industrial, reintegración </w:t>
      </w:r>
      <w:r w:rsidRPr="003E6994">
        <w:rPr>
          <w:lang w:val="es-419"/>
        </w:rPr>
        <w:lastRenderedPageBreak/>
        <w:t>de millones de soldados, control de inflación y negociaciones para la paz definitiva. Truman reorganizó la Oficina de Movilización y Reconversión, asignando a Vinson y a otros expertos la tarea de planificar la economía posbélica. Quería evitar el caos que siguió a la Primera Guerra Mundial.</w:t>
      </w:r>
    </w:p>
    <w:p w14:paraId="257B380C" w14:textId="77777777" w:rsidR="00C12D50" w:rsidRPr="003E6994" w:rsidRDefault="00000000">
      <w:pPr>
        <w:pStyle w:val="BodyText"/>
        <w:rPr>
          <w:lang w:val="es-419"/>
        </w:rPr>
      </w:pPr>
      <w:r w:rsidRPr="003E6994">
        <w:rPr>
          <w:lang w:val="es-419"/>
        </w:rPr>
        <w:t>En lo doméstico, continuó la lucha contra la corrupción. Aunque absorbido por la guerra, no descuidó la vigilancia sobre contratos. La Comisión Truman, ahora dirigida por senadores aliados, seguía funcionando. El presidente recibía informes con olor a tinta fresca, detallando mejoras en astilleros y fábricas. Sabía que la credibilidad gubernamental dependía de mantener la integridad administrativa.</w:t>
      </w:r>
    </w:p>
    <w:p w14:paraId="0321DF08" w14:textId="77777777" w:rsidR="00C12D50" w:rsidRPr="003E6994" w:rsidRDefault="00000000">
      <w:pPr>
        <w:pStyle w:val="Heading2"/>
        <w:rPr>
          <w:lang w:val="es-419"/>
        </w:rPr>
      </w:pPr>
      <w:bookmarkStart w:id="101" w:name="la-relación-con-stalin-y-churchill"/>
      <w:bookmarkEnd w:id="100"/>
      <w:r w:rsidRPr="003E6994">
        <w:rPr>
          <w:lang w:val="es-419"/>
        </w:rPr>
        <w:t>La relación con Stalin y Churchill</w:t>
      </w:r>
    </w:p>
    <w:p w14:paraId="4575F200" w14:textId="77777777" w:rsidR="00C12D50" w:rsidRPr="003E6994" w:rsidRDefault="00000000">
      <w:pPr>
        <w:rPr>
          <w:lang w:val="es-419"/>
        </w:rPr>
      </w:pPr>
      <w:r w:rsidRPr="003E6994">
        <w:rPr>
          <w:lang w:val="es-419"/>
        </w:rPr>
        <w:t xml:space="preserve">En el frente diplomático, Truman heredó un triángulo complejo: Estados Unidos, Reino Unido y la Unión Soviética. Roosevelt había cultivado una relación pragmática con Joseph Stalin, basada en cartas cordiales y encuentros en Teherán y Yalta. Truman, sin la experiencia de esos cónclaves, se basó en informes de expertos. </w:t>
      </w:r>
      <w:proofErr w:type="spellStart"/>
      <w:r w:rsidRPr="003E6994">
        <w:rPr>
          <w:lang w:val="es-419"/>
        </w:rPr>
        <w:t>Averell</w:t>
      </w:r>
      <w:proofErr w:type="spellEnd"/>
      <w:r w:rsidRPr="003E6994">
        <w:rPr>
          <w:lang w:val="es-419"/>
        </w:rPr>
        <w:t xml:space="preserve"> Harriman, embajador en Moscú, describía a Stalin como un negociador implacable, pero sensible a la fuerza. Churchill, por su parte, buscaba preservar el imperio británico y frenar el avance soviético en Europa. El nuevo presidente debía equilibrar la firmeza con la necesidad de mantener la alianza hasta la derrota de Japón.</w:t>
      </w:r>
    </w:p>
    <w:p w14:paraId="58D1B767" w14:textId="77777777" w:rsidR="00C12D50" w:rsidRPr="003E6994" w:rsidRDefault="00000000">
      <w:pPr>
        <w:pStyle w:val="BodyText"/>
        <w:rPr>
          <w:lang w:val="es-419"/>
        </w:rPr>
      </w:pPr>
      <w:r w:rsidRPr="003E6994">
        <w:rPr>
          <w:lang w:val="es-419"/>
        </w:rPr>
        <w:t xml:space="preserve">En mayo y junio de 1945, Truman envió mensajes a Stalin garantizando que respetaría los acuerdos de Yalta sobre Polonia y Alemania. La respuesta soviética, escrita en papel perfumado con tinta pesada, fue cordial pero distante. El presidente, asesorado por el secretario de Estado en funciones, Joseph </w:t>
      </w:r>
      <w:proofErr w:type="spellStart"/>
      <w:r w:rsidRPr="003E6994">
        <w:rPr>
          <w:lang w:val="es-419"/>
        </w:rPr>
        <w:t>Grew</w:t>
      </w:r>
      <w:proofErr w:type="spellEnd"/>
      <w:r w:rsidRPr="003E6994">
        <w:rPr>
          <w:lang w:val="es-419"/>
        </w:rPr>
        <w:t>, exembajador en Tokio, comenzó a sospechar que la cooperación con Moscú sería más difícil en la posguerra. Preparaba sus argumentos para la futura Conferencia de Potsdam, donde mediría personalmente a Stalin.</w:t>
      </w:r>
    </w:p>
    <w:p w14:paraId="0075CD41" w14:textId="77777777" w:rsidR="00C12D50" w:rsidRPr="003E6994" w:rsidRDefault="00000000">
      <w:pPr>
        <w:pStyle w:val="Heading2"/>
        <w:rPr>
          <w:lang w:val="es-419"/>
        </w:rPr>
      </w:pPr>
      <w:bookmarkStart w:id="102" w:name="la-guerra-en-el-pacífico"/>
      <w:bookmarkEnd w:id="101"/>
      <w:r w:rsidRPr="003E6994">
        <w:rPr>
          <w:lang w:val="es-419"/>
        </w:rPr>
        <w:t>La guerra en el Pacífico</w:t>
      </w:r>
    </w:p>
    <w:p w14:paraId="424FDA21" w14:textId="77777777" w:rsidR="00C12D50" w:rsidRPr="003E6994" w:rsidRDefault="00000000">
      <w:pPr>
        <w:rPr>
          <w:lang w:val="es-419"/>
        </w:rPr>
      </w:pPr>
      <w:r w:rsidRPr="003E6994">
        <w:rPr>
          <w:lang w:val="es-419"/>
        </w:rPr>
        <w:t xml:space="preserve">Mientras Europa celebraba la paz, el Pacífico ardía. La batalla de Okinawa, iniciada en abril de 1945, se desarrollaba con ferocidad. Reportes militares describían playas cubiertas de cadáveres, olor a sal, sangre y pólvora. Los kamikazes japoneses se lanzaban contra buques estadounidenses, generando incendios y náuseas a bordo. Truman recibió informes de Marshall y del almirante Ernest King, jefe de Operaciones Navales. Las estimaciones para una invasión a Japón, denominada Operación </w:t>
      </w:r>
      <w:proofErr w:type="spellStart"/>
      <w:r w:rsidRPr="003E6994">
        <w:rPr>
          <w:lang w:val="es-419"/>
        </w:rPr>
        <w:t>Downfall</w:t>
      </w:r>
      <w:proofErr w:type="spellEnd"/>
      <w:r w:rsidRPr="003E6994">
        <w:rPr>
          <w:lang w:val="es-419"/>
        </w:rPr>
        <w:t>, hablaban de cientos de miles de bajas estadounidenses. El presidente, cuyo olfato se llenaba del aroma metálico de la tinta en cada informe, entendió la urgencia de encontrar una alternativa.</w:t>
      </w:r>
    </w:p>
    <w:p w14:paraId="0C700194" w14:textId="77777777" w:rsidR="00C12D50" w:rsidRPr="003E6994" w:rsidRDefault="00000000">
      <w:pPr>
        <w:pStyle w:val="BodyText"/>
        <w:rPr>
          <w:lang w:val="es-419"/>
        </w:rPr>
      </w:pPr>
      <w:r w:rsidRPr="003E6994">
        <w:rPr>
          <w:lang w:val="es-419"/>
        </w:rPr>
        <w:t>En paralelo, la Oficina de Servicios Estratégicos (OSS) y el Departamento de Estado discutían opciones diplomáticas para forzar la rendición de Japón. Algunos asesores proponían aceptar que el emperador Hirohito permaneciera como figura simbólica, con tal de evitar la invasión. Otros consideraban que solo un golpe demoledor obligaría al militarismo japonés a capitular. Truman, indeciso, pidió más información, más inteligencia, más voces. En su diario, escribió: “La justicia debe combinarse con la necesidad”.</w:t>
      </w:r>
    </w:p>
    <w:p w14:paraId="3FF944AF" w14:textId="77777777" w:rsidR="00C12D50" w:rsidRPr="003E6994" w:rsidRDefault="00000000">
      <w:pPr>
        <w:pStyle w:val="Heading2"/>
        <w:rPr>
          <w:lang w:val="es-419"/>
        </w:rPr>
      </w:pPr>
      <w:bookmarkStart w:id="103" w:name="comunicación-con-la-ciudadanía"/>
      <w:bookmarkEnd w:id="102"/>
      <w:r w:rsidRPr="003E6994">
        <w:rPr>
          <w:lang w:val="es-419"/>
        </w:rPr>
        <w:lastRenderedPageBreak/>
        <w:t>Comunicación con la ciudadanía</w:t>
      </w:r>
    </w:p>
    <w:p w14:paraId="58CCD712" w14:textId="77777777" w:rsidR="00C12D50" w:rsidRPr="003E6994" w:rsidRDefault="00000000">
      <w:pPr>
        <w:rPr>
          <w:lang w:val="es-419"/>
        </w:rPr>
      </w:pPr>
      <w:r w:rsidRPr="003E6994">
        <w:rPr>
          <w:lang w:val="es-419"/>
        </w:rPr>
        <w:t>Truman tenía el desafío de comunicarse con una nación acostumbrada a la voz magnética de Roosevelt. Decidió mantener las “</w:t>
      </w:r>
      <w:proofErr w:type="spellStart"/>
      <w:r w:rsidRPr="003E6994">
        <w:rPr>
          <w:lang w:val="es-419"/>
        </w:rPr>
        <w:t>Fireside</w:t>
      </w:r>
      <w:proofErr w:type="spellEnd"/>
      <w:r w:rsidRPr="003E6994">
        <w:rPr>
          <w:lang w:val="es-419"/>
        </w:rPr>
        <w:t xml:space="preserve"> Chats” radiofónicas. El 28 de abril de 1945, pronunció su primer mensaje radial como presidente. La Oficina Oval olía a cables eléctricos y a papel. Con voz firme, prometió continuidad y victoria total sobre Japón. Los oyentes notaron una cadencia más directa, menos retórica. Algunos extrañaron el magnetismo de Roosevelt; otros agradecieron la sinceridad de Truman. El </w:t>
      </w:r>
      <w:r w:rsidRPr="003E6994">
        <w:rPr>
          <w:i/>
          <w:iCs/>
          <w:lang w:val="es-419"/>
        </w:rPr>
        <w:t>New York Times</w:t>
      </w:r>
      <w:r w:rsidRPr="003E6994">
        <w:rPr>
          <w:lang w:val="es-419"/>
        </w:rPr>
        <w:t xml:space="preserve"> comentaría que el nuevo presidente tenía “la voz del vecino que explica las cuentas”.</w:t>
      </w:r>
    </w:p>
    <w:p w14:paraId="4563C427" w14:textId="77777777" w:rsidR="00C12D50" w:rsidRPr="003E6994" w:rsidRDefault="00000000">
      <w:pPr>
        <w:pStyle w:val="BodyText"/>
        <w:rPr>
          <w:lang w:val="es-419"/>
        </w:rPr>
      </w:pPr>
      <w:r w:rsidRPr="003E6994">
        <w:rPr>
          <w:lang w:val="es-419"/>
        </w:rPr>
        <w:t>Para reforzar esa imagen, Truman organizó encuentros con periodistas. En la Sala de Prensa, el humo de cigarrillos llenaba el aire. El presidente respondía preguntas sin guion, sonriendo con ironía ocasional. Les recordaba que había sido periodista en Kansas City y que apreciaba la libertad de prensa. Se ganó el respeto de muchos, aunque algunos lo consideraban demasiado franco. Sus conferencias se convirtieron en una bocanada de frescura respecto a la opacidad de los años finales de Roosevelt.</w:t>
      </w:r>
    </w:p>
    <w:p w14:paraId="1F68D440" w14:textId="77777777" w:rsidR="00C12D50" w:rsidRPr="003E6994" w:rsidRDefault="00000000">
      <w:pPr>
        <w:pStyle w:val="Heading2"/>
        <w:rPr>
          <w:lang w:val="es-419"/>
        </w:rPr>
      </w:pPr>
      <w:bookmarkStart w:id="104" w:name="las-decisiones-urgentes"/>
      <w:bookmarkEnd w:id="103"/>
      <w:r w:rsidRPr="003E6994">
        <w:rPr>
          <w:lang w:val="es-419"/>
        </w:rPr>
        <w:t>Las decisiones urgentes</w:t>
      </w:r>
    </w:p>
    <w:p w14:paraId="13A36B0D" w14:textId="77777777" w:rsidR="00C12D50" w:rsidRPr="003E6994" w:rsidRDefault="00000000">
      <w:pPr>
        <w:rPr>
          <w:lang w:val="es-419"/>
        </w:rPr>
      </w:pPr>
      <w:r w:rsidRPr="003E6994">
        <w:rPr>
          <w:lang w:val="es-419"/>
        </w:rPr>
        <w:t>Entre abril y julio de 1945, Truman tomó decisiones que sentaron las bases del nuevo orden mundial. Autorizó el avance del Ejército Rojo sobre Berlín, siempre que respetara acuerdos. Supervisó la entrega de ayuda humanitaria a Europa a través de la UNRRA, consciente de que el hambre olía a muerte. Enviaba barcos cargados de trigo, latas de carne y medicinas. Se ocupó de la transición a la economía de paz, dictando órdenes ejecutivas para liberar recursos industriales a la producción civil. También comenzó a reorganizar el aparato de seguridad nacional, anticipando tensiones con la Unión Soviética.</w:t>
      </w:r>
    </w:p>
    <w:p w14:paraId="7F4E965A" w14:textId="77777777" w:rsidR="00C12D50" w:rsidRPr="003E6994" w:rsidRDefault="00000000">
      <w:pPr>
        <w:pStyle w:val="BodyText"/>
        <w:rPr>
          <w:lang w:val="es-419"/>
        </w:rPr>
      </w:pPr>
      <w:r w:rsidRPr="003E6994">
        <w:rPr>
          <w:lang w:val="es-419"/>
        </w:rPr>
        <w:t>Uno de sus actos más simbólicos fue invitar a Winston Churchill a visitar Estados Unidos antes de la conferencia de Potsdam. El encuentro se realizó en la Casa Blanca, impregnada de aroma a magnolias. Churchill, con su puro humeante, paseó por el jardín sur junto a Truman. Hablaron de la necesidad de contener a Stalin y de garantizar elecciones libres en Europa. El presidente, menos experimentado que el británico, escuchó con atención. Aprendió que la diplomacia requería una mezcla de cordialidad y firmeza, de palabras suaves y voluntad de hierro.</w:t>
      </w:r>
    </w:p>
    <w:p w14:paraId="04EB0996" w14:textId="77777777" w:rsidR="00C12D50" w:rsidRPr="003E6994" w:rsidRDefault="00000000">
      <w:pPr>
        <w:pStyle w:val="Heading2"/>
        <w:rPr>
          <w:lang w:val="es-419"/>
        </w:rPr>
      </w:pPr>
      <w:bookmarkStart w:id="105" w:name="sintonía-con-congreso-y-asesores"/>
      <w:bookmarkEnd w:id="104"/>
      <w:r w:rsidRPr="003E6994">
        <w:rPr>
          <w:lang w:val="es-419"/>
        </w:rPr>
        <w:t>Sintonía con Congreso y asesores</w:t>
      </w:r>
    </w:p>
    <w:p w14:paraId="47DB81F4" w14:textId="77777777" w:rsidR="00C12D50" w:rsidRPr="003E6994" w:rsidRDefault="00000000">
      <w:pPr>
        <w:rPr>
          <w:lang w:val="es-419"/>
        </w:rPr>
      </w:pPr>
      <w:r w:rsidRPr="003E6994">
        <w:rPr>
          <w:lang w:val="es-419"/>
        </w:rPr>
        <w:t xml:space="preserve">Además de Churchill y Marshall, Truman debió articular una estrategia con el Congreso y con un equipo de asesores que aprendían a moverse sin Roosevelt. Convocó reuniones nocturnas en la Sala del Gabinete donde el aire olía a tabaco y a café recalentado. Allí, senadores como Arthur Vandenberg y Tom </w:t>
      </w:r>
      <w:proofErr w:type="spellStart"/>
      <w:r w:rsidRPr="003E6994">
        <w:rPr>
          <w:lang w:val="es-419"/>
        </w:rPr>
        <w:t>Connally</w:t>
      </w:r>
      <w:proofErr w:type="spellEnd"/>
      <w:r w:rsidRPr="003E6994">
        <w:rPr>
          <w:lang w:val="es-419"/>
        </w:rPr>
        <w:t xml:space="preserve"> revisaban borradores de resoluciones mientras los calendarios metálicos repicaban cada vez que un asistente cambiaba la fecha. Truman se comprometió a informar con transparencia; enviaba notas manuscritas al Capitolio resumiendo avances en la ONU y en la reconversión industrial, firmadas con tinta azul que dejaba manchas en sus dedos.</w:t>
      </w:r>
    </w:p>
    <w:p w14:paraId="4B154BE6" w14:textId="77777777" w:rsidR="00C12D50" w:rsidRPr="003E6994" w:rsidRDefault="00000000">
      <w:pPr>
        <w:pStyle w:val="BodyText"/>
        <w:rPr>
          <w:lang w:val="es-419"/>
        </w:rPr>
      </w:pPr>
      <w:r w:rsidRPr="003E6994">
        <w:rPr>
          <w:lang w:val="es-419"/>
        </w:rPr>
        <w:lastRenderedPageBreak/>
        <w:t>Los asesores militares —Stimson, Marshall, Leahy— pasaban las tardes en la Sala de Mapas. El sonido de las rotuladoras identificando nuevas bases aéreas se mezclaba con el aroma a barniz. Truman pedía explicaciones sencillas: “¿Cuántas divisiones están listas?”; “¿Cuál es el plan si Japón no se rinde?”. Los informes resultantes, impresos en papel cebolla, se distribuían a un círculo reducido que incluía a miembros clave del Congreso. Esa coordinación temprana cimentó la confianza necesaria para obtener fondos de reconstrucción y respaldo político a las decisiones militares.</w:t>
      </w:r>
    </w:p>
    <w:p w14:paraId="0B0DA3BB" w14:textId="77777777" w:rsidR="00C12D50" w:rsidRPr="003E6994" w:rsidRDefault="00000000">
      <w:pPr>
        <w:pStyle w:val="BodyText"/>
        <w:rPr>
          <w:lang w:val="es-419"/>
        </w:rPr>
      </w:pPr>
      <w:r w:rsidRPr="003E6994">
        <w:rPr>
          <w:lang w:val="es-419"/>
        </w:rPr>
        <w:t>En el frente económico, Henry Wallace —aún secretario de Comercio— y Fred Vinson debatían sobre controles de precios. Las discusiones llenaban la Casa Blanca de olor a papel de cálculo y a lápices recién afilados. Truman moderaba recordando que el público sufría inflación y escasez. Ordenó boletines semanales que explicaran por radio la situación de la producción de acero, trigo y combustible. Esa práctica de comunicación directa con el Congreso y las audiencias de todo el país se convertiría en hábito: cada decisión estratégica venía acompañada de un esfuerzo pedagógico para sostener la confianza democrática.</w:t>
      </w:r>
    </w:p>
    <w:p w14:paraId="254EE300" w14:textId="77777777" w:rsidR="00C12D50" w:rsidRPr="003E6994" w:rsidRDefault="00000000">
      <w:pPr>
        <w:pStyle w:val="Heading2"/>
        <w:rPr>
          <w:lang w:val="es-419"/>
        </w:rPr>
      </w:pPr>
      <w:bookmarkStart w:id="106" w:name="diálogo-con-aliados-a-distancia"/>
      <w:bookmarkEnd w:id="105"/>
      <w:r w:rsidRPr="003E6994">
        <w:rPr>
          <w:lang w:val="es-419"/>
        </w:rPr>
        <w:t>Diálogo con aliados a distancia</w:t>
      </w:r>
    </w:p>
    <w:p w14:paraId="5E6734F7" w14:textId="77777777" w:rsidR="00C12D50" w:rsidRPr="003E6994" w:rsidRDefault="00000000">
      <w:pPr>
        <w:rPr>
          <w:lang w:val="es-419"/>
        </w:rPr>
      </w:pPr>
      <w:r w:rsidRPr="003E6994">
        <w:rPr>
          <w:lang w:val="es-419"/>
        </w:rPr>
        <w:t>El teléfono rojo instalado en el Despacho Oval comenzó a sonar con frecuencia. Desde Ottawa, Londres y Canberra llegaban consultas sobre la postura estadounidense ante una posible rendición japonesa. Truman respondía con notas que olían a tinta fresca y que enviaba mediante valijas diplomáticas. Las cartas a Clement Attlee y a Mackenzie King detallaban cifras de producción y anticipaban que Washington respaldaría la reconstrucción global después de la guerra. El presidente sabía que cada párrafo era observado con lupa; por eso, revisaba la sintaxis con la precisión de un contable, buscando transmitir seguridad sin revelar secretos sensibles.</w:t>
      </w:r>
    </w:p>
    <w:p w14:paraId="3867C9E3" w14:textId="77777777" w:rsidR="00C12D50" w:rsidRPr="003E6994" w:rsidRDefault="00000000">
      <w:pPr>
        <w:pStyle w:val="BodyText"/>
        <w:rPr>
          <w:lang w:val="es-419"/>
        </w:rPr>
      </w:pPr>
      <w:r w:rsidRPr="003E6994">
        <w:rPr>
          <w:lang w:val="es-419"/>
        </w:rPr>
        <w:t xml:space="preserve">También autorizó conferencias de prensa internacionales. Periodistas de la BBC y de </w:t>
      </w:r>
      <w:r w:rsidRPr="003E6994">
        <w:rPr>
          <w:i/>
          <w:iCs/>
          <w:lang w:val="es-419"/>
        </w:rPr>
        <w:t>Le Monde</w:t>
      </w:r>
      <w:r w:rsidRPr="003E6994">
        <w:rPr>
          <w:lang w:val="es-419"/>
        </w:rPr>
        <w:t xml:space="preserve"> se acomodaban en la Sala Este, donde el ambiente mezclaba perfume de flores y olor a cables eléctricos. Truman respondía en tono pausado, consciente de que sus palabras serían traducidas a múltiples idiomas. Repetía que la cooperación aliada seguiría más allá del conflicto, preparando el terreno para el Plan Marshall y para la OTAN. Esas apariciones públicas reforzaron la idea de que la nueva administración no se encerraría en sí misma, sino que abrazaría una visión multilateral del liderazgo.</w:t>
      </w:r>
    </w:p>
    <w:p w14:paraId="00B8E15C" w14:textId="77777777" w:rsidR="00C12D50" w:rsidRPr="003E6994" w:rsidRDefault="00000000">
      <w:pPr>
        <w:pStyle w:val="Heading2"/>
        <w:rPr>
          <w:lang w:val="es-419"/>
        </w:rPr>
      </w:pPr>
      <w:bookmarkStart w:id="107" w:name="preparativos-para-potsdam"/>
      <w:bookmarkEnd w:id="106"/>
      <w:r w:rsidRPr="003E6994">
        <w:rPr>
          <w:lang w:val="es-419"/>
        </w:rPr>
        <w:t>Preparativos para Potsdam</w:t>
      </w:r>
    </w:p>
    <w:p w14:paraId="4FAA3C5F" w14:textId="77777777" w:rsidR="00C12D50" w:rsidRPr="003E6994" w:rsidRDefault="00000000">
      <w:pPr>
        <w:rPr>
          <w:lang w:val="es-419"/>
        </w:rPr>
      </w:pPr>
      <w:r w:rsidRPr="003E6994">
        <w:rPr>
          <w:lang w:val="es-419"/>
        </w:rPr>
        <w:t>La conferencia de Potsdam, programada para julio en las afueras de Berlín, sería el primer encuentro personal entre Truman, Churchill y Stalin. El presidente se preparó estudiando mapas y expedientes en la Sala de Mapas de la Casa Blanca, que olía a cartón y barniz. Se asesoró con expertos en Europa oriental, con el general Dwight D. Eisenhower y con el nuevo secretario de Estado, James F. Byrnes, a quien nombró el 3 de julio de 1945. Byrnes, antiguo juez de la Corte Suprema, era un hábil negociador y amigo personal de Truman. Juntos revisaron las cláusulas de rendición de Alemania, la división de Berlín, las reparaciones de guerra y la futura administración de Japón.</w:t>
      </w:r>
    </w:p>
    <w:p w14:paraId="50DAD9F6" w14:textId="77777777" w:rsidR="00C12D50" w:rsidRPr="003E6994" w:rsidRDefault="00000000">
      <w:pPr>
        <w:pStyle w:val="BodyText"/>
        <w:rPr>
          <w:lang w:val="es-419"/>
        </w:rPr>
      </w:pPr>
      <w:r w:rsidRPr="003E6994">
        <w:rPr>
          <w:lang w:val="es-419"/>
        </w:rPr>
        <w:lastRenderedPageBreak/>
        <w:t xml:space="preserve">Truman sabía que la bomba atómica influiría en Potsdam. Esperaba noticias del experimento en Nuevo México, conocido como Trinity. La noche del 15 de julio, al cruzar el Atlántico en el crucero USS </w:t>
      </w:r>
      <w:r w:rsidRPr="003E6994">
        <w:rPr>
          <w:i/>
          <w:iCs/>
          <w:lang w:val="es-419"/>
        </w:rPr>
        <w:t>Augusta</w:t>
      </w:r>
      <w:r w:rsidRPr="003E6994">
        <w:rPr>
          <w:lang w:val="es-419"/>
        </w:rPr>
        <w:t>, recibió un telegrama cifrado que olía a papel encerado: “Operación completada con éxito”. El ensayo había detonado una explosión de luz cegadora en el desierto. El presidente, consciente de la magnitud, decidió informar a Churchill y luego a Stalin durante la conferencia. Visualizaba la nueva arma como instrumento para forzar la rendición de Japón y como carta geopolítica en la inminente disputa con la URSS.</w:t>
      </w:r>
    </w:p>
    <w:p w14:paraId="76E88250" w14:textId="77777777" w:rsidR="00C12D50" w:rsidRPr="003E6994" w:rsidRDefault="00000000">
      <w:pPr>
        <w:pStyle w:val="Heading2"/>
        <w:rPr>
          <w:lang w:val="es-419"/>
        </w:rPr>
      </w:pPr>
      <w:bookmarkStart w:id="108" w:name="hacia-potsdam-con-cicatrices-tempranas"/>
      <w:bookmarkEnd w:id="107"/>
      <w:r w:rsidRPr="003E6994">
        <w:rPr>
          <w:lang w:val="es-419"/>
        </w:rPr>
        <w:t>Hacia Potsdam con cicatrices tempranas</w:t>
      </w:r>
    </w:p>
    <w:p w14:paraId="50DC2FFF" w14:textId="77777777" w:rsidR="00C12D50" w:rsidRPr="003E6994" w:rsidRDefault="00000000">
      <w:pPr>
        <w:rPr>
          <w:lang w:val="es-419"/>
        </w:rPr>
      </w:pPr>
      <w:r w:rsidRPr="003E6994">
        <w:rPr>
          <w:lang w:val="es-419"/>
        </w:rPr>
        <w:t>Los primeros meses en la Casa Blanca dejaron cicatrices invisibles que Truman llevaba a Potsdam. Las noches en vela leyendo informes del Proyecto Manhattan perfumaron su memoria con el olor metálico de la tinta fotostática; cada palabra subrayada era un recordatorio de que la ciencia se había convertido en arma moral. Las reuniones con Stimson y Marshall le enseñaron a confiar en un círculo reducido y a sostener conversaciones incómodas sin perder la calma. Los telegramas cruzados con Stalin, con esa tinta pesada y ceremoniosa, lo prepararon para negociar con quien dominaba medio continente.</w:t>
      </w:r>
    </w:p>
    <w:p w14:paraId="2A2A2A12" w14:textId="77777777" w:rsidR="00C12D50" w:rsidRPr="003E6994" w:rsidRDefault="00000000">
      <w:pPr>
        <w:pStyle w:val="BodyText"/>
        <w:rPr>
          <w:lang w:val="es-419"/>
        </w:rPr>
      </w:pPr>
      <w:r w:rsidRPr="003E6994">
        <w:rPr>
          <w:lang w:val="es-419"/>
        </w:rPr>
        <w:t xml:space="preserve">El presidente también aprendió a leer emociones en los pasillos. El brillo en los ojos de Eleanor Roosevelt durante la conferencia de San Francisco, la voz quebrada de un soldado amputado en Walter Reed, la sonrisa cansada de un periodista tras una conferencia de prensa nocturna: todas esas escenas le recordaron que gobernar era responder a necesidades concretas mientras se diseñaba un orden global. Cuando abordó el </w:t>
      </w:r>
      <w:r w:rsidRPr="003E6994">
        <w:rPr>
          <w:i/>
          <w:iCs/>
          <w:lang w:val="es-419"/>
        </w:rPr>
        <w:t>Augusta</w:t>
      </w:r>
      <w:r w:rsidRPr="003E6994">
        <w:rPr>
          <w:lang w:val="es-419"/>
        </w:rPr>
        <w:t>, llevaba en el portafolio mapas y estadísticas, pero también la energía de esos encuentros, convertida en convicción.</w:t>
      </w:r>
    </w:p>
    <w:p w14:paraId="2E9CC59D" w14:textId="77777777" w:rsidR="00C12D50" w:rsidRPr="003E6994" w:rsidRDefault="00000000">
      <w:pPr>
        <w:pStyle w:val="BodyText"/>
        <w:rPr>
          <w:lang w:val="es-419"/>
        </w:rPr>
      </w:pPr>
      <w:r w:rsidRPr="003E6994">
        <w:rPr>
          <w:lang w:val="es-419"/>
        </w:rPr>
        <w:t xml:space="preserve">Y comprendió que cada decisión urgente —desde autorizar envíos de trigo hasta nombrar nuevos secretarios— formaba parte de un eslabón mayor. La transición del </w:t>
      </w:r>
      <w:proofErr w:type="spellStart"/>
      <w:r w:rsidRPr="003E6994">
        <w:rPr>
          <w:lang w:val="es-419"/>
        </w:rPr>
        <w:t>Rooseveltismo</w:t>
      </w:r>
      <w:proofErr w:type="spellEnd"/>
      <w:r w:rsidRPr="003E6994">
        <w:rPr>
          <w:lang w:val="es-419"/>
        </w:rPr>
        <w:t xml:space="preserve"> al “</w:t>
      </w:r>
      <w:proofErr w:type="spellStart"/>
      <w:r w:rsidRPr="003E6994">
        <w:rPr>
          <w:lang w:val="es-419"/>
        </w:rPr>
        <w:t>Trumanismo</w:t>
      </w:r>
      <w:proofErr w:type="spellEnd"/>
      <w:r w:rsidRPr="003E6994">
        <w:rPr>
          <w:lang w:val="es-419"/>
        </w:rPr>
        <w:t>” no consistía en renegar del pasado, sino en dotar al legado de una voz propia. En Potsdam tendría que mostrarse firme sin aparecer temerario, escuchar a Stalin sin ceder, apoyar a Churchill sin quedar atrapado en la nostalgia imperial. El olor a magnolias del jardín sur y el murmullo de los equipos de radio en la Sala de Mapas ya se mezclaban con la humedad del verano alemán que lo aguardaba. Lo que había aprendido en apenas tres meses sería la brújula de las jornadas decisivas por venir.</w:t>
      </w:r>
    </w:p>
    <w:p w14:paraId="4F55E00A" w14:textId="77777777" w:rsidR="00C12D50" w:rsidRPr="003E6994" w:rsidRDefault="00000000">
      <w:pPr>
        <w:pStyle w:val="Heading2"/>
        <w:rPr>
          <w:lang w:val="es-419"/>
        </w:rPr>
      </w:pPr>
      <w:bookmarkStart w:id="109" w:name="cierre-del-capítulo"/>
      <w:bookmarkEnd w:id="108"/>
      <w:r w:rsidRPr="003E6994">
        <w:rPr>
          <w:lang w:val="es-419"/>
        </w:rPr>
        <w:t>Cierre del capítulo</w:t>
      </w:r>
    </w:p>
    <w:p w14:paraId="2C80CED4" w14:textId="77777777" w:rsidR="00C12D50" w:rsidRPr="003E6994" w:rsidRDefault="00000000">
      <w:pPr>
        <w:rPr>
          <w:lang w:val="es-419"/>
        </w:rPr>
      </w:pPr>
      <w:r w:rsidRPr="003E6994">
        <w:rPr>
          <w:lang w:val="es-419"/>
        </w:rPr>
        <w:t>Los primeros meses de la presidencia de Harry S. Truman fueron una carrera contra el tiempo. Heredó el legado colosal de Roosevelt, la guerra global, la bomba atómica, la creación de la ONU y la reconstrucción económica. Cada sala de la Casa Blanca tenía su olor simbólico: el Despacho Oval impregnado de cera y magnolias, la Sala de Mapas perfumada de tinta, la Sala de Prensa saturada de tabaco. Truman se movió entre esos espacios con humildad y firmeza, aprendiendo sobre la marcha, delegando cuando era necesario y asumiendo las decisiones fundamentales. El siguiente capítulo lo llevará a Potsdam y a la conclusión de la Segunda Guerra Mundial, donde las luces del éxito se mezclarán con la sombra moral del arma nuclear.</w:t>
      </w:r>
    </w:p>
    <w:p w14:paraId="648B63C5" w14:textId="77777777" w:rsidR="00C12D50" w:rsidRPr="003E6994" w:rsidRDefault="00000000">
      <w:pPr>
        <w:pStyle w:val="Heading1"/>
        <w:rPr>
          <w:lang w:val="es-419"/>
        </w:rPr>
      </w:pPr>
      <w:bookmarkStart w:id="110" w:name="X4fb9989e8afe9b12cdb0aa8de64f37c499a294c"/>
      <w:bookmarkEnd w:id="95"/>
      <w:bookmarkEnd w:id="109"/>
      <w:r w:rsidRPr="003E6994">
        <w:rPr>
          <w:lang w:val="es-419"/>
        </w:rPr>
        <w:lastRenderedPageBreak/>
        <w:t>Capítulo 9: El final de la Segunda Guerra Mundial</w:t>
      </w:r>
    </w:p>
    <w:p w14:paraId="527F64B7" w14:textId="77777777" w:rsidR="00C12D50" w:rsidRPr="003E6994" w:rsidRDefault="00000000">
      <w:pPr>
        <w:pStyle w:val="Heading2"/>
        <w:rPr>
          <w:lang w:val="es-419"/>
        </w:rPr>
      </w:pPr>
      <w:bookmarkStart w:id="111" w:name="potsdam-un-mundo-en-equilibrio-precario"/>
      <w:r w:rsidRPr="003E6994">
        <w:rPr>
          <w:lang w:val="es-419"/>
        </w:rPr>
        <w:t>Potsdam: un mundo en equilibrio precario</w:t>
      </w:r>
    </w:p>
    <w:p w14:paraId="7C47ACC0" w14:textId="77777777" w:rsidR="00C12D50" w:rsidRPr="003E6994" w:rsidRDefault="00000000">
      <w:pPr>
        <w:rPr>
          <w:lang w:val="es-419"/>
        </w:rPr>
      </w:pPr>
      <w:r w:rsidRPr="003E6994">
        <w:rPr>
          <w:lang w:val="es-419"/>
        </w:rPr>
        <w:t xml:space="preserve">En julio de 1945, Harry S. Truman llegó a la localidad alemana de Potsdam para participar en la conferencia que decidiría el futuro del mundo. El aire olía a ladrillo húmedo y a humo residual de los bombardeos que habían reducido Berlín a escombros. El Palacio </w:t>
      </w:r>
      <w:proofErr w:type="spellStart"/>
      <w:r w:rsidRPr="003E6994">
        <w:rPr>
          <w:lang w:val="es-419"/>
        </w:rPr>
        <w:t>Cecilienhof</w:t>
      </w:r>
      <w:proofErr w:type="spellEnd"/>
      <w:r w:rsidRPr="003E6994">
        <w:rPr>
          <w:lang w:val="es-419"/>
        </w:rPr>
        <w:t xml:space="preserve">, sede del encuentro, combinaba la elegancia Tudor con la melancolía de un imperio derrumbado. Truman se reunió con Winston Churchill y Joseph Stalin. El primero, con su aroma a tabaco y </w:t>
      </w:r>
      <w:proofErr w:type="gramStart"/>
      <w:r w:rsidRPr="003E6994">
        <w:rPr>
          <w:lang w:val="es-419"/>
        </w:rPr>
        <w:t>whisky</w:t>
      </w:r>
      <w:proofErr w:type="gramEnd"/>
      <w:r w:rsidRPr="003E6994">
        <w:rPr>
          <w:lang w:val="es-419"/>
        </w:rPr>
        <w:t>, representaba la tradición británica. El segundo, con mirada impenetrable y un leve olor a tabaco fuerte, personificaba la dureza soviética. El presidente estadounidense, recién llegado al poder, se sentía como un estudiante entre maestros astutos. Aun así, su experiencia en la Comisión Truman le había enseñado a detectar medias verdades y a negociar con firmeza.</w:t>
      </w:r>
    </w:p>
    <w:p w14:paraId="64BB2DA5" w14:textId="77777777" w:rsidR="00C12D50" w:rsidRPr="003E6994" w:rsidRDefault="00000000">
      <w:pPr>
        <w:pStyle w:val="BodyText"/>
        <w:rPr>
          <w:lang w:val="es-419"/>
        </w:rPr>
      </w:pPr>
      <w:r w:rsidRPr="003E6994">
        <w:rPr>
          <w:lang w:val="es-419"/>
        </w:rPr>
        <w:t>La agenda era extensa: ocupación de Alemania, reparaciones de guerra, fronteras polacas, guerra en el Pacífico. Truman escuchaba a Stalin con atención, consciente de que la Unión Soviética había soportado la peor parte del frente oriental. Sin embargo, le preocupaba el avance soviético sobre Europa del Este. Con Churchill, discutió la necesidad de elecciones libres en Polonia y de frenar la expansión comunista. En esta danza diplomática, la noticia del éxito de la prueba Trinity llegó como un susurro electrizante. El 16 de julio, mientras el presidente cruzaba el Atlántico, los científicos habían detonado la primera bomba atómica en el desierto de Nuevo México. Durante una pausa en Potsdam, el secretario de Guerra Henry Stimson le entregó un mensaje cifrado con olor a papel encerado: “Operación completada exitosamente”. Truman comprendió al instante el poder que sostenía.</w:t>
      </w:r>
    </w:p>
    <w:p w14:paraId="7BD3025B" w14:textId="77777777" w:rsidR="00C12D50" w:rsidRPr="003E6994" w:rsidRDefault="00000000">
      <w:pPr>
        <w:pStyle w:val="BodyText"/>
        <w:rPr>
          <w:lang w:val="es-419"/>
        </w:rPr>
      </w:pPr>
      <w:r w:rsidRPr="003E6994">
        <w:rPr>
          <w:lang w:val="es-419"/>
        </w:rPr>
        <w:t xml:space="preserve">El presidente, con el nuevo conocimiento, cambió su postura en las negociaciones. Se mostró más seguro frente a Stalin. En una conversación informal en los jardines húmedos de </w:t>
      </w:r>
      <w:proofErr w:type="spellStart"/>
      <w:r w:rsidRPr="003E6994">
        <w:rPr>
          <w:lang w:val="es-419"/>
        </w:rPr>
        <w:t>Cecilienhof</w:t>
      </w:r>
      <w:proofErr w:type="spellEnd"/>
      <w:r w:rsidRPr="003E6994">
        <w:rPr>
          <w:lang w:val="es-419"/>
        </w:rPr>
        <w:t>, mencionó en tono casual que Estados Unidos poseía un arma de destrucción extraordinaria. Stalin, imperturbable, respondió que esperaba usarla contra Japón. En realidad, ya sospechaba de la bomba gracias al espionaje soviético. La frialdad del líder soviético inquietó a Truman. Aun así, decidió continuar con la cooperación hasta lograr la rendición japonesa. La conferencia concluyó con acuerdos sobre la división de Alemania en cuatro zonas, la desmilitarización y el juicio a criminales de guerra en Núremberg. Pero las tensiones ideológicas quedaban latentes. El aroma a carbón y a ruinas impregnaba el acta final.</w:t>
      </w:r>
    </w:p>
    <w:p w14:paraId="690E6114" w14:textId="77777777" w:rsidR="00C12D50" w:rsidRPr="003E6994" w:rsidRDefault="00000000">
      <w:pPr>
        <w:pStyle w:val="Heading2"/>
        <w:rPr>
          <w:lang w:val="es-419"/>
        </w:rPr>
      </w:pPr>
      <w:bookmarkStart w:id="112" w:name="Xafe07ef6428f12555d5822b977104a94f52b648"/>
      <w:bookmarkEnd w:id="111"/>
      <w:r w:rsidRPr="003E6994">
        <w:rPr>
          <w:lang w:val="es-419"/>
        </w:rPr>
        <w:t>La Proclama de Potsdam y el ultimátum a Japón</w:t>
      </w:r>
    </w:p>
    <w:p w14:paraId="67AF3E90" w14:textId="77777777" w:rsidR="00C12D50" w:rsidRPr="003E6994" w:rsidRDefault="00000000">
      <w:pPr>
        <w:rPr>
          <w:lang w:val="es-419"/>
        </w:rPr>
      </w:pPr>
      <w:r w:rsidRPr="003E6994">
        <w:rPr>
          <w:lang w:val="es-419"/>
        </w:rPr>
        <w:t>El 26 de julio de 1945, Truman, Churchill (y luego Clement Attlee, recién electo primer ministro británico) y el presidente chino Chiang Kai-</w:t>
      </w:r>
      <w:proofErr w:type="spellStart"/>
      <w:r w:rsidRPr="003E6994">
        <w:rPr>
          <w:lang w:val="es-419"/>
        </w:rPr>
        <w:t>shek</w:t>
      </w:r>
      <w:proofErr w:type="spellEnd"/>
      <w:r w:rsidRPr="003E6994">
        <w:rPr>
          <w:lang w:val="es-419"/>
        </w:rPr>
        <w:t xml:space="preserve"> emitieron la Proclama de Potsdam. El documento exigía la rendición incondicional de Japón, advirtiendo que la alternativa sería “la destrucción total”. El texto se difundió en Tokio a través de panfletos que olían a tinta fresca y miedo. El gobierno japonés, dividido entre militares que querían luchar hasta el final y diplomáticos que buscaban mediación soviética, se negó a aceptar. La palabra “</w:t>
      </w:r>
      <w:proofErr w:type="spellStart"/>
      <w:r w:rsidRPr="003E6994">
        <w:rPr>
          <w:lang w:val="es-419"/>
        </w:rPr>
        <w:t>mokusatsu</w:t>
      </w:r>
      <w:proofErr w:type="spellEnd"/>
      <w:r w:rsidRPr="003E6994">
        <w:rPr>
          <w:lang w:val="es-419"/>
        </w:rPr>
        <w:t>” —</w:t>
      </w:r>
      <w:r w:rsidRPr="003E6994">
        <w:rPr>
          <w:lang w:val="es-419"/>
        </w:rPr>
        <w:lastRenderedPageBreak/>
        <w:t>ignorar— se convirtió en símbolo de la intransigencia japonesa. Truman, al recibir la respuesta evasiva, comprendió que el tiempo se agotaba. Cada día de guerra implicaba muertes en el Pacífico, bombardeos incendiarios sobre ciudades japonesas y sufrimiento en los campos de prisioneros.</w:t>
      </w:r>
    </w:p>
    <w:p w14:paraId="490015A5" w14:textId="77777777" w:rsidR="00C12D50" w:rsidRPr="003E6994" w:rsidRDefault="00000000">
      <w:pPr>
        <w:pStyle w:val="Heading2"/>
        <w:rPr>
          <w:lang w:val="es-419"/>
        </w:rPr>
      </w:pPr>
      <w:bookmarkStart w:id="113" w:name="hiroshima-luz-cegadora-sombra-eterna"/>
      <w:bookmarkEnd w:id="112"/>
      <w:r w:rsidRPr="003E6994">
        <w:rPr>
          <w:lang w:val="es-419"/>
        </w:rPr>
        <w:t>Hiroshima: luz cegadora, sombra eterna</w:t>
      </w:r>
    </w:p>
    <w:p w14:paraId="234B3409" w14:textId="77777777" w:rsidR="00C12D50" w:rsidRPr="003E6994" w:rsidRDefault="00000000">
      <w:pPr>
        <w:rPr>
          <w:lang w:val="es-419"/>
        </w:rPr>
      </w:pPr>
      <w:r w:rsidRPr="003E6994">
        <w:rPr>
          <w:lang w:val="es-419"/>
        </w:rPr>
        <w:t xml:space="preserve">El 6 de agosto de 1945, a las 8:15 a.m. hora de Hiroshima, el bombardero B-29 </w:t>
      </w:r>
      <w:proofErr w:type="spellStart"/>
      <w:r w:rsidRPr="003E6994">
        <w:rPr>
          <w:i/>
          <w:iCs/>
          <w:lang w:val="es-419"/>
        </w:rPr>
        <w:t>Enola</w:t>
      </w:r>
      <w:proofErr w:type="spellEnd"/>
      <w:r w:rsidRPr="003E6994">
        <w:rPr>
          <w:i/>
          <w:iCs/>
          <w:lang w:val="es-419"/>
        </w:rPr>
        <w:t xml:space="preserve"> Gay</w:t>
      </w:r>
      <w:r w:rsidRPr="003E6994">
        <w:rPr>
          <w:lang w:val="es-419"/>
        </w:rPr>
        <w:t xml:space="preserve"> lanzó “Little </w:t>
      </w:r>
      <w:proofErr w:type="spellStart"/>
      <w:r w:rsidRPr="003E6994">
        <w:rPr>
          <w:lang w:val="es-419"/>
        </w:rPr>
        <w:t>Boy</w:t>
      </w:r>
      <w:proofErr w:type="spellEnd"/>
      <w:r w:rsidRPr="003E6994">
        <w:rPr>
          <w:lang w:val="es-419"/>
        </w:rPr>
        <w:t>”, la primera bomba atómica empleada en combate. Desde la Casa Blanca, Truman anunció la noticia con voz grave. La sala de prensa olía a tinta y nervios. Describió la bomba como “el arma más poderosa jamás utilizada en la guerra” y advirtió a Japón que se esperara “un diluvio de ruinas” si no se rendía. En Hiroshima, la explosión generó una luz blanca que cegó a miles. El calor olía a metal fundido, carne quemada y tatamis carbonizados. La ciudad quedó arrasada; decenas de miles murieron instantáneamente. Testigos describieron sombras humanas impresas en paredes, como fósiles instantáneos. Truman recibió los informes iniciales con mezcla de alivio y horror. Sabía que había cruzado un umbral moral. Escribió en su diario: “La decisión más terrible que un hombre ha tenido que tomar”.</w:t>
      </w:r>
    </w:p>
    <w:p w14:paraId="1717EFA0" w14:textId="77777777" w:rsidR="00C12D50" w:rsidRPr="003E6994" w:rsidRDefault="00000000">
      <w:pPr>
        <w:pStyle w:val="Heading2"/>
        <w:rPr>
          <w:lang w:val="es-419"/>
        </w:rPr>
      </w:pPr>
      <w:bookmarkStart w:id="114" w:name="nagasaki-y-la-rendición"/>
      <w:bookmarkEnd w:id="113"/>
      <w:r w:rsidRPr="003E6994">
        <w:rPr>
          <w:lang w:val="es-419"/>
        </w:rPr>
        <w:t>Nagasaki y la rendición</w:t>
      </w:r>
    </w:p>
    <w:p w14:paraId="0C508300" w14:textId="77777777" w:rsidR="00C12D50" w:rsidRPr="003E6994" w:rsidRDefault="00000000">
      <w:pPr>
        <w:rPr>
          <w:lang w:val="es-419"/>
        </w:rPr>
      </w:pPr>
      <w:r w:rsidRPr="003E6994">
        <w:rPr>
          <w:lang w:val="es-419"/>
        </w:rPr>
        <w:t>El 9 de agosto, al no obtener respuesta favorable, Estados Unidos lanzó la segunda bomba atómica sobre Nagasaki. El dispositivo “</w:t>
      </w:r>
      <w:proofErr w:type="spellStart"/>
      <w:r w:rsidRPr="003E6994">
        <w:rPr>
          <w:lang w:val="es-419"/>
        </w:rPr>
        <w:t>Fat</w:t>
      </w:r>
      <w:proofErr w:type="spellEnd"/>
      <w:r w:rsidRPr="003E6994">
        <w:rPr>
          <w:lang w:val="es-419"/>
        </w:rPr>
        <w:t xml:space="preserve"> Man” destrozó el valle urbano en segundos. El olor a azufre, cable quemado y agua hirviendo impregnó el paisaje. Ese mismo día, la Unión Soviética declaró la guerra a Japón e invadió Manchuria. La combinación de bomba atómica y ofensiva soviética quebró la resistencia japonesa. El 14 de agosto, el emperador Hirohito anunció su rendición por radio. Su voz, suave y ceremoniosa, se transmitió a un país en ruinas. La Casa Blanca celebró el Día V-J (</w:t>
      </w:r>
      <w:proofErr w:type="spellStart"/>
      <w:r w:rsidRPr="003E6994">
        <w:rPr>
          <w:lang w:val="es-419"/>
        </w:rPr>
        <w:t>Victory</w:t>
      </w:r>
      <w:proofErr w:type="spellEnd"/>
      <w:r w:rsidRPr="003E6994">
        <w:rPr>
          <w:lang w:val="es-419"/>
        </w:rPr>
        <w:t xml:space="preserve"> </w:t>
      </w:r>
      <w:proofErr w:type="spellStart"/>
      <w:r w:rsidRPr="003E6994">
        <w:rPr>
          <w:lang w:val="es-419"/>
        </w:rPr>
        <w:t>over</w:t>
      </w:r>
      <w:proofErr w:type="spellEnd"/>
      <w:r w:rsidRPr="003E6994">
        <w:rPr>
          <w:lang w:val="es-419"/>
        </w:rPr>
        <w:t xml:space="preserve"> </w:t>
      </w:r>
      <w:proofErr w:type="spellStart"/>
      <w:r w:rsidRPr="003E6994">
        <w:rPr>
          <w:lang w:val="es-419"/>
        </w:rPr>
        <w:t>Japan</w:t>
      </w:r>
      <w:proofErr w:type="spellEnd"/>
      <w:r w:rsidRPr="003E6994">
        <w:rPr>
          <w:lang w:val="es-419"/>
        </w:rPr>
        <w:t>) el 15 de agosto. Washington olía a confeti, cerveza derramada y lágrimas. Truman habló a la nación desde el Despacho Oval: “Es la victoria más grande del mundo”. Subrayó que el objetivo no era destruir a Japón sino la maquinaria militar que amenazaba la paz.</w:t>
      </w:r>
    </w:p>
    <w:p w14:paraId="07BE617C" w14:textId="77777777" w:rsidR="00C12D50" w:rsidRPr="003E6994" w:rsidRDefault="00000000">
      <w:pPr>
        <w:pStyle w:val="Heading2"/>
        <w:rPr>
          <w:lang w:val="es-419"/>
        </w:rPr>
      </w:pPr>
      <w:bookmarkStart w:id="115" w:name="debate-moral-y-repercusiones"/>
      <w:bookmarkEnd w:id="114"/>
      <w:r w:rsidRPr="003E6994">
        <w:rPr>
          <w:lang w:val="es-419"/>
        </w:rPr>
        <w:t>Debate moral y repercusiones</w:t>
      </w:r>
    </w:p>
    <w:p w14:paraId="2DAE744A" w14:textId="77777777" w:rsidR="00C12D50" w:rsidRPr="003E6994" w:rsidRDefault="00000000">
      <w:pPr>
        <w:rPr>
          <w:lang w:val="es-419"/>
        </w:rPr>
      </w:pPr>
      <w:r w:rsidRPr="003E6994">
        <w:rPr>
          <w:lang w:val="es-419"/>
        </w:rPr>
        <w:t xml:space="preserve">La decisión de usar la bomba atómica generó un debate inmediato. Algunos científicos del Proyecto Manhattan, encabezados por Leo </w:t>
      </w:r>
      <w:proofErr w:type="spellStart"/>
      <w:r w:rsidRPr="003E6994">
        <w:rPr>
          <w:lang w:val="es-419"/>
        </w:rPr>
        <w:t>Szilard</w:t>
      </w:r>
      <w:proofErr w:type="spellEnd"/>
      <w:r w:rsidRPr="003E6994">
        <w:rPr>
          <w:lang w:val="es-419"/>
        </w:rPr>
        <w:t xml:space="preserve">, habían pedido una demostración pública antes de usarla contra civiles. Otros, como J. Robert Oppenheimer, dudaban del precio moral. Truman justificó la medida como un medio para salvar vidas estadounidenses y evitar la invasión de Japón. Recibió cartas de soldados agradecidos por haber terminado la guerra. Sin embargo, también llegaron mensajes impregnados de tristeza por la devastación humana. El presidente ordenó que investigadores médicos —el Proyecto Manhattan </w:t>
      </w:r>
      <w:proofErr w:type="spellStart"/>
      <w:r w:rsidRPr="003E6994">
        <w:rPr>
          <w:lang w:val="es-419"/>
        </w:rPr>
        <w:t>District</w:t>
      </w:r>
      <w:proofErr w:type="spellEnd"/>
      <w:r w:rsidRPr="003E6994">
        <w:rPr>
          <w:lang w:val="es-419"/>
        </w:rPr>
        <w:t>— estudiaran los efectos de la radiación, conscientes de que la ciencia debía aprender a controlar la nueva fuerza. El olor del debate era metálico y sombrío, como el de un laboratorio tras una explosión.</w:t>
      </w:r>
    </w:p>
    <w:p w14:paraId="18B01519" w14:textId="77777777" w:rsidR="00C12D50" w:rsidRPr="003E6994" w:rsidRDefault="00000000">
      <w:pPr>
        <w:pStyle w:val="BodyText"/>
        <w:rPr>
          <w:lang w:val="es-419"/>
        </w:rPr>
      </w:pPr>
      <w:r w:rsidRPr="003E6994">
        <w:rPr>
          <w:lang w:val="es-419"/>
        </w:rPr>
        <w:t xml:space="preserve">Truman también enfrentó críticas internacionales. Algunos líderes británicos y canadienses temían que el uso de la bomba desencadenara una carrera nuclear sin precedentes. El Vaticano </w:t>
      </w:r>
      <w:r w:rsidRPr="003E6994">
        <w:rPr>
          <w:lang w:val="es-419"/>
        </w:rPr>
        <w:lastRenderedPageBreak/>
        <w:t>expresó preocupación moral. El presidente respondió con serenidad, insistiendo en que la responsabilidad recayó en Japón por prolongar la guerra. Al mismo tiempo, ordenó iniciar el desarrollo de políticas de control nuclear. Poco después, promovió la creación de la Comisión de Energía Atómica de Estados Unidos, que transformaría el proyecto militar en entidad civil supervisada. El olor a papel nuevo llenó las oficinas donde se redactaba la ley.</w:t>
      </w:r>
    </w:p>
    <w:p w14:paraId="36262E3C" w14:textId="77777777" w:rsidR="00C12D50" w:rsidRPr="003E6994" w:rsidRDefault="00000000">
      <w:pPr>
        <w:pStyle w:val="Heading2"/>
        <w:rPr>
          <w:lang w:val="es-419"/>
        </w:rPr>
      </w:pPr>
      <w:bookmarkStart w:id="116" w:name="ocupación-de-japón-y-el-rol-de-macarthur"/>
      <w:bookmarkEnd w:id="115"/>
      <w:r w:rsidRPr="003E6994">
        <w:rPr>
          <w:lang w:val="es-419"/>
        </w:rPr>
        <w:t>Ocupación de Japón y el rol de MacArthur</w:t>
      </w:r>
    </w:p>
    <w:p w14:paraId="71C87894" w14:textId="77777777" w:rsidR="00C12D50" w:rsidRPr="003E6994" w:rsidRDefault="00000000">
      <w:pPr>
        <w:rPr>
          <w:lang w:val="es-419"/>
        </w:rPr>
      </w:pPr>
      <w:r w:rsidRPr="003E6994">
        <w:rPr>
          <w:lang w:val="es-419"/>
        </w:rPr>
        <w:t xml:space="preserve">Tras la rendición, Truman designó al general Douglas MacArthur como Comandante Supremo de las Potencias Aliadas en Japón. El 2 de septiembre de 1945, a bordo del USS </w:t>
      </w:r>
      <w:r w:rsidRPr="003E6994">
        <w:rPr>
          <w:i/>
          <w:iCs/>
          <w:lang w:val="es-419"/>
        </w:rPr>
        <w:t>Missouri</w:t>
      </w:r>
      <w:r w:rsidRPr="003E6994">
        <w:rPr>
          <w:lang w:val="es-419"/>
        </w:rPr>
        <w:t>, anclado en la bahía de Tokio, se firmó el documento de rendición. El olor a mar salado y a pintura naval fresca envolvía la cubierta. Truman no asistió a la ceremonia; prefirió mantenerse en Washington. Confiaba en que MacArthur, pese a su ego monumental, era el mejor hombre para la tarea. Ordenó que la ocupación se centrara en la democratización, la desmilitarización y la reconstrucción económica. Se suprimió el aparato militar, se redactó una nueva constitución y se introdujeron reformas agrarias. El presidente supervisaba los avances a través de informes que describían el olor a arroz cocido en comedores nuevos y la presencia de soldados estadounidenses en calles repletas de bicicletas y camisetas blancas.</w:t>
      </w:r>
    </w:p>
    <w:p w14:paraId="32C6BC3A" w14:textId="77777777" w:rsidR="00C12D50" w:rsidRPr="003E6994" w:rsidRDefault="00000000">
      <w:pPr>
        <w:pStyle w:val="Heading2"/>
        <w:rPr>
          <w:lang w:val="es-419"/>
        </w:rPr>
      </w:pPr>
      <w:bookmarkStart w:id="117" w:name="X9152d5d32d331093eee50fb24b45d217438f8bc"/>
      <w:bookmarkEnd w:id="116"/>
      <w:r w:rsidRPr="003E6994">
        <w:rPr>
          <w:lang w:val="es-419"/>
        </w:rPr>
        <w:t>La cumbre de la victoria y la nueva geopolítica</w:t>
      </w:r>
    </w:p>
    <w:p w14:paraId="0D2FDDA8" w14:textId="77777777" w:rsidR="00C12D50" w:rsidRPr="003E6994" w:rsidRDefault="00000000">
      <w:pPr>
        <w:rPr>
          <w:lang w:val="es-419"/>
        </w:rPr>
      </w:pPr>
      <w:r w:rsidRPr="003E6994">
        <w:rPr>
          <w:lang w:val="es-419"/>
        </w:rPr>
        <w:t>El final de la guerra no trajo descanso. Truman debe afrontar el nacimiento de un orden bipolar. La Unión Soviética consolidó su control sobre Europa oriental, instalando gobiernos comunistas en Polonia, Hungría, Rumanía y Bulgaria. Los informes diplomáticos olían a tinta y preocupación. El presidente decidió reducir drásticamente las fuerzas armadas, pero mantuvo un núcleo fuerte ante la amenaza soviética. Autorizó el uso de bases estadounidenses en Alemania y Japón, y comenzó a considerar la necesidad de alianzas permanentes. Comprendía que la bomba atómica no sería monopolio estadounidense por mucho tiempo; debía preparar una estrategia integral de contención.</w:t>
      </w:r>
    </w:p>
    <w:p w14:paraId="00572EAE" w14:textId="77777777" w:rsidR="00C12D50" w:rsidRPr="003E6994" w:rsidRDefault="00000000">
      <w:pPr>
        <w:pStyle w:val="Heading2"/>
        <w:rPr>
          <w:lang w:val="es-419"/>
        </w:rPr>
      </w:pPr>
      <w:bookmarkStart w:id="118" w:name="Xb992e8d55ceddf0d6a4443fa35e5b6c4a633c76"/>
      <w:bookmarkEnd w:id="117"/>
      <w:r w:rsidRPr="003E6994">
        <w:rPr>
          <w:lang w:val="es-419"/>
        </w:rPr>
        <w:t>Reconversión económica y reinserción de veteranos</w:t>
      </w:r>
    </w:p>
    <w:p w14:paraId="2BA688FA" w14:textId="77777777" w:rsidR="00C12D50" w:rsidRPr="003E6994" w:rsidRDefault="00000000">
      <w:pPr>
        <w:rPr>
          <w:lang w:val="es-419"/>
        </w:rPr>
      </w:pPr>
      <w:r w:rsidRPr="003E6994">
        <w:rPr>
          <w:lang w:val="es-419"/>
        </w:rPr>
        <w:t xml:space="preserve">La victoria exigía reconvertir la economía. Truman confirmó el fin del racionamiento de gasolina y otros productos. Las fábricas que olían a aceite industrial debían adaptarse a la producción civil. El presidente enfrentó huelgas y presiones salariales. Se aprobó el G.I. Bill, legislación previa a su </w:t>
      </w:r>
      <w:proofErr w:type="gramStart"/>
      <w:r w:rsidRPr="003E6994">
        <w:rPr>
          <w:lang w:val="es-419"/>
        </w:rPr>
        <w:t>presidencia</w:t>
      </w:r>
      <w:proofErr w:type="gramEnd"/>
      <w:r w:rsidRPr="003E6994">
        <w:rPr>
          <w:lang w:val="es-419"/>
        </w:rPr>
        <w:t xml:space="preserve"> pero crucial durante su mandato, que proporcionaba educación y créditos hipotecarios a veteranos. Miles acudieron a universidades cuyos pasillos ahora olían a libros nuevos y a café, mientras nuevos suburbios brotaban con aroma a madera recién cortada. Truman insistía en que el Estado debía acompañar a los soldados en su regreso a la vida civil.</w:t>
      </w:r>
    </w:p>
    <w:p w14:paraId="2EE1A867" w14:textId="77777777" w:rsidR="00C12D50" w:rsidRPr="003E6994" w:rsidRDefault="00000000">
      <w:pPr>
        <w:pStyle w:val="Heading2"/>
        <w:rPr>
          <w:lang w:val="es-419"/>
        </w:rPr>
      </w:pPr>
      <w:bookmarkStart w:id="119" w:name="celebración-y-memoria"/>
      <w:bookmarkEnd w:id="118"/>
      <w:r w:rsidRPr="003E6994">
        <w:rPr>
          <w:lang w:val="es-419"/>
        </w:rPr>
        <w:t>Celebración y memoria</w:t>
      </w:r>
    </w:p>
    <w:p w14:paraId="22064785" w14:textId="77777777" w:rsidR="00C12D50" w:rsidRPr="003E6994" w:rsidRDefault="00000000">
      <w:pPr>
        <w:rPr>
          <w:lang w:val="es-419"/>
        </w:rPr>
      </w:pPr>
      <w:r w:rsidRPr="003E6994">
        <w:rPr>
          <w:lang w:val="es-419"/>
        </w:rPr>
        <w:t xml:space="preserve">En septiembre de 1945, Truman realizó un viaje triunfal por Estados Unidos. Visitó Kansas City, St. Louis y su natal Independence. Las calles olían a banderas, pólvora de cohetes festivos y pasteles horneados por vecinos orgullosos. Pronunció discursos bajo luces de tabernáculos, </w:t>
      </w:r>
      <w:r w:rsidRPr="003E6994">
        <w:rPr>
          <w:lang w:val="es-419"/>
        </w:rPr>
        <w:lastRenderedPageBreak/>
        <w:t>agradeciendo a las familias, a los industriales y a los soldados. En un momento, detuvo su discurso y recordó a la Batería D de la Primera Guerra Mundial, evocando el olor a barro francés y a pólvora. “Hemos completado la misión que iniciamos hace décadas: defender la libertad”, dijo. Sus palabras, llenas de emoción, reforzaron su imagen de hombre común al frente de destinos extraordinarios.</w:t>
      </w:r>
    </w:p>
    <w:p w14:paraId="65F27375" w14:textId="77777777" w:rsidR="00C12D50" w:rsidRPr="003E6994" w:rsidRDefault="00000000">
      <w:pPr>
        <w:pStyle w:val="Heading2"/>
        <w:rPr>
          <w:lang w:val="es-419"/>
        </w:rPr>
      </w:pPr>
      <w:bookmarkStart w:id="120" w:name="reacciones-en-casa-y-entre-aliados"/>
      <w:bookmarkEnd w:id="119"/>
      <w:r w:rsidRPr="003E6994">
        <w:rPr>
          <w:lang w:val="es-419"/>
        </w:rPr>
        <w:t>Reacciones en casa y entre aliados</w:t>
      </w:r>
    </w:p>
    <w:p w14:paraId="21444DE9" w14:textId="77777777" w:rsidR="00C12D50" w:rsidRPr="003E6994" w:rsidRDefault="00000000">
      <w:pPr>
        <w:rPr>
          <w:lang w:val="es-419"/>
        </w:rPr>
      </w:pPr>
      <w:r w:rsidRPr="003E6994">
        <w:rPr>
          <w:lang w:val="es-419"/>
        </w:rPr>
        <w:t xml:space="preserve">El fin de la guerra no trajo unanimidad doméstica. En Detroit, los obreros celebraban con olor a aceite y a chispas de acero el anuncio de reconversión industrial, pero también preguntaban por sus empleos. Truman recibió delegaciones sindicales en la Casa Blanca; el Salón Azul olía a tabaco y a papeles de peticiones cuando Walter </w:t>
      </w:r>
      <w:proofErr w:type="spellStart"/>
      <w:r w:rsidRPr="003E6994">
        <w:rPr>
          <w:lang w:val="es-419"/>
        </w:rPr>
        <w:t>Reuther</w:t>
      </w:r>
      <w:proofErr w:type="spellEnd"/>
      <w:r w:rsidRPr="003E6994">
        <w:rPr>
          <w:lang w:val="es-419"/>
        </w:rPr>
        <w:t xml:space="preserve"> presentó propuestas para evitar despidos masivos. El presidente respondió con promesas de comisiones mixtas y llamó a la paciencia mientras los controles de precios se ajustaban. Este diálogo anticipó la </w:t>
      </w:r>
      <w:proofErr w:type="spellStart"/>
      <w:r w:rsidRPr="003E6994">
        <w:rPr>
          <w:lang w:val="es-419"/>
        </w:rPr>
        <w:t>Fair</w:t>
      </w:r>
      <w:proofErr w:type="spellEnd"/>
      <w:r w:rsidRPr="003E6994">
        <w:rPr>
          <w:lang w:val="es-419"/>
        </w:rPr>
        <w:t xml:space="preserve"> Deal y la tensión entre productividad y bienestar que dominaría su agenda interna.</w:t>
      </w:r>
    </w:p>
    <w:p w14:paraId="546DA787" w14:textId="77777777" w:rsidR="00C12D50" w:rsidRPr="003E6994" w:rsidRDefault="00000000">
      <w:pPr>
        <w:pStyle w:val="BodyText"/>
        <w:rPr>
          <w:lang w:val="es-419"/>
        </w:rPr>
      </w:pPr>
      <w:r w:rsidRPr="003E6994">
        <w:rPr>
          <w:lang w:val="es-419"/>
        </w:rPr>
        <w:t>Entre los aliados, la victoria se vivió con matices. En Londres, Clement Attlee envió telegramas perfumados con el sello oficial agradeciendo la ayuda estadounidense, pero advirtiendo sobre las penurias británicas. En Moscú, la prensa alabó la cooperación mientras insinuaba que la bomba atómica desequilibraba el pacto. Truman instruyó a su gabinete para mantener la cordialidad: envió cargamentos de trigo a Reino Unido y mantuvo conversaciones discretas con la URSS sobre reparaciones. Los cables diplomáticos, en papel satinado que olía a tinta fresca, muestran que el presidente trataba de conjugar gratitud y cautela.</w:t>
      </w:r>
    </w:p>
    <w:p w14:paraId="0DC0D59D" w14:textId="77777777" w:rsidR="00C12D50" w:rsidRPr="003E6994" w:rsidRDefault="00000000">
      <w:pPr>
        <w:pStyle w:val="BodyText"/>
        <w:rPr>
          <w:lang w:val="es-419"/>
        </w:rPr>
      </w:pPr>
      <w:r w:rsidRPr="003E6994">
        <w:rPr>
          <w:lang w:val="es-419"/>
        </w:rPr>
        <w:t>Simultáneamente, el Vaticano, Francia y China Nacionalista enviaron delegaciones a Washington. Las reuniones en el Despacho Oval saturaron la alfombra de perfumes y de olor a cuero de portafolios diplomáticos. Los visitantes querían garantías de reconstrucción y de posicionamiento contra el comunismo. Truman escuchaba, tomaba notas en tarjetas manila y repetía que la paz debía construirse con comida, trabajo y cooperación internacional. Estas conversaciones moldearon la Doctrina Truman y el Plan Marshall; en el capítulo siguiente se apreciará cómo la mezcla de gratitud y temor aliada alimentó la contención.</w:t>
      </w:r>
    </w:p>
    <w:p w14:paraId="39CFAD45" w14:textId="77777777" w:rsidR="00C12D50" w:rsidRPr="003E6994" w:rsidRDefault="00000000">
      <w:pPr>
        <w:pStyle w:val="Heading2"/>
        <w:rPr>
          <w:lang w:val="es-419"/>
        </w:rPr>
      </w:pPr>
      <w:bookmarkStart w:id="121" w:name="ajustes-internos-tras-la-victoria"/>
      <w:bookmarkEnd w:id="120"/>
      <w:r w:rsidRPr="003E6994">
        <w:rPr>
          <w:lang w:val="es-419"/>
        </w:rPr>
        <w:t>Ajustes internos tras la victoria</w:t>
      </w:r>
    </w:p>
    <w:p w14:paraId="6F37039C" w14:textId="77777777" w:rsidR="00C12D50" w:rsidRPr="003E6994" w:rsidRDefault="00000000">
      <w:pPr>
        <w:rPr>
          <w:lang w:val="es-419"/>
        </w:rPr>
      </w:pPr>
      <w:r w:rsidRPr="003E6994">
        <w:rPr>
          <w:lang w:val="es-419"/>
        </w:rPr>
        <w:t>Mientras dialogaba con extranjeros, Truman recibía informes sobre la reconversión económica. Los almacenes de Sears reportaban escasez de electrodomésticos; el olor a metal recién pulido en las fábricas de Detroit contrastaba con las quejas por salarios congelados. El Consejo de Producción de Guerra se transformó en la Oficina de Reconversión y Movilización; memorandos impregnados de tinta verde detallaban qué plantas podían volver a fabricar automóviles y cuáles debían seguir produciendo tanques hasta agotar contratos. Truman aprobó incentivos fiscales para empresas que recontrataran veteranos y ordenó que el Departamento de Trabajo publicara semanalmente datos de empleo para evitar rumores de recesión.</w:t>
      </w:r>
    </w:p>
    <w:p w14:paraId="2C9265D1" w14:textId="77777777" w:rsidR="00C12D50" w:rsidRPr="003E6994" w:rsidRDefault="00000000">
      <w:pPr>
        <w:pStyle w:val="BodyText"/>
        <w:rPr>
          <w:lang w:val="es-419"/>
        </w:rPr>
      </w:pPr>
      <w:r w:rsidRPr="003E6994">
        <w:rPr>
          <w:lang w:val="es-419"/>
        </w:rPr>
        <w:t xml:space="preserve">Los veteranos, protagonistas de la victoria, vivieron un choque emocional. Hospitales como Walter Reed olían a antiséptico y a café servido en salas comunes repletas de uniformes. El </w:t>
      </w:r>
      <w:r w:rsidRPr="003E6994">
        <w:rPr>
          <w:lang w:val="es-419"/>
        </w:rPr>
        <w:lastRenderedPageBreak/>
        <w:t xml:space="preserve">presidente visitó esas instalaciones acompañado de </w:t>
      </w:r>
      <w:proofErr w:type="spellStart"/>
      <w:r w:rsidRPr="003E6994">
        <w:rPr>
          <w:lang w:val="es-419"/>
        </w:rPr>
        <w:t>Bess</w:t>
      </w:r>
      <w:proofErr w:type="spellEnd"/>
      <w:r w:rsidRPr="003E6994">
        <w:rPr>
          <w:lang w:val="es-419"/>
        </w:rPr>
        <w:t xml:space="preserve">, escuchando testimonios de amputados que pedían prótesis modernas y capacitación laboral. De esas conversaciones surgieron ampliaciones al G.I. Bill y programas de préstamos garantizados para pequeños negocios. Truman insistía en que “el sacrificio no se archiva”; por eso, ordenó que la </w:t>
      </w:r>
      <w:proofErr w:type="spellStart"/>
      <w:r w:rsidRPr="003E6994">
        <w:rPr>
          <w:lang w:val="es-419"/>
        </w:rPr>
        <w:t>Veterans</w:t>
      </w:r>
      <w:proofErr w:type="spellEnd"/>
      <w:r w:rsidRPr="003E6994">
        <w:rPr>
          <w:lang w:val="es-419"/>
        </w:rPr>
        <w:t xml:space="preserve"> </w:t>
      </w:r>
      <w:proofErr w:type="spellStart"/>
      <w:r w:rsidRPr="003E6994">
        <w:rPr>
          <w:lang w:val="es-419"/>
        </w:rPr>
        <w:t>Administration</w:t>
      </w:r>
      <w:proofErr w:type="spellEnd"/>
      <w:r w:rsidRPr="003E6994">
        <w:rPr>
          <w:lang w:val="es-419"/>
        </w:rPr>
        <w:t xml:space="preserve"> abriera oficinas regionales con personal entrenado para tramitar beneficios con agilidad.</w:t>
      </w:r>
    </w:p>
    <w:p w14:paraId="0758DD5E" w14:textId="77777777" w:rsidR="00C12D50" w:rsidRPr="003E6994" w:rsidRDefault="00000000">
      <w:pPr>
        <w:pStyle w:val="BodyText"/>
        <w:rPr>
          <w:lang w:val="es-419"/>
        </w:rPr>
      </w:pPr>
      <w:r w:rsidRPr="003E6994">
        <w:rPr>
          <w:lang w:val="es-419"/>
        </w:rPr>
        <w:t>Los estudiantes universitarios también sintieron el cambio. Campus como Columbia o la Universidad de Missouri olían a libros nuevos y a tiza; las aulas abarrotadas de excombatientes obligaron a instalar barracones temporales como dormitorios. El presidente pidió a congresistas que aprobaran fondos para residencias estudiantiles, convencido de que una generación educada sería la mejor defensa contra la propaganda totalitaria. Ese énfasis educativo conecta directamente con la visión de contención intelectual que se desplegará en capítulos posteriores.</w:t>
      </w:r>
    </w:p>
    <w:p w14:paraId="77311BD6" w14:textId="77777777" w:rsidR="00C12D50" w:rsidRPr="003E6994" w:rsidRDefault="00000000">
      <w:pPr>
        <w:pStyle w:val="Heading2"/>
        <w:rPr>
          <w:lang w:val="es-419"/>
        </w:rPr>
      </w:pPr>
      <w:bookmarkStart w:id="122" w:name="Xec77fede6755a8d631d5fb4c1b9b0ebdf2d6837"/>
      <w:bookmarkEnd w:id="121"/>
      <w:r w:rsidRPr="003E6994">
        <w:rPr>
          <w:lang w:val="es-419"/>
        </w:rPr>
        <w:t>Ceremonias de rendición y primeras órdenes en Japón</w:t>
      </w:r>
    </w:p>
    <w:p w14:paraId="3205E5E4" w14:textId="77777777" w:rsidR="00C12D50" w:rsidRPr="003E6994" w:rsidRDefault="00000000">
      <w:pPr>
        <w:rPr>
          <w:lang w:val="es-419"/>
        </w:rPr>
      </w:pPr>
      <w:r w:rsidRPr="003E6994">
        <w:rPr>
          <w:lang w:val="es-419"/>
        </w:rPr>
        <w:t xml:space="preserve">El 2 de septiembre de 1945, Truman siguió por radio la ceremonia en la bahía de Tokio. El USS </w:t>
      </w:r>
      <w:r w:rsidRPr="003E6994">
        <w:rPr>
          <w:i/>
          <w:iCs/>
          <w:lang w:val="es-419"/>
        </w:rPr>
        <w:t>Missouri</w:t>
      </w:r>
      <w:r w:rsidRPr="003E6994">
        <w:rPr>
          <w:lang w:val="es-419"/>
        </w:rPr>
        <w:t xml:space="preserve"> crujía bajo los pasos de los delegados; los micrófonos transmitían el sonido metálico de medallas y el murmullo del viento marítimo. Desde la Casa Blanca, el presidente olía la cera de los muebles mientras sostenía un telegrama que confirmaba la firma japonesa. Ordenó de inmediato que las banderas de la Plaza Lafayette ondearan a media asta en honor a los caídos, y que se distribuyeran fotografías oficiales a la prensa para subrayar la solemnidad del acto.</w:t>
      </w:r>
    </w:p>
    <w:p w14:paraId="27512D21" w14:textId="77777777" w:rsidR="00C12D50" w:rsidRPr="003E6994" w:rsidRDefault="00000000">
      <w:pPr>
        <w:pStyle w:val="BodyText"/>
        <w:rPr>
          <w:lang w:val="es-419"/>
        </w:rPr>
      </w:pPr>
      <w:r w:rsidRPr="003E6994">
        <w:rPr>
          <w:lang w:val="es-419"/>
        </w:rPr>
        <w:t>Ese mismo día, Truman firmó directivas para MacArthur: protección de alimentos, desarme total y preservación del emperador como figura simbólica. Los documentos, impresos en papel cebolla que desprendía un aroma ligeramente químico, estipulaban instrucciones tan concretas como reemplazar radios militares por transmisores civiles para evitar propaganda ultranacionalista. El presidente insistió en que se tradujeran al japonés los lineamientos democráticos básicos, desde elecciones libres hasta libertad de prensa. Las tropas de ocupación recibieron manuales que olían a tinta azul y describían normas de respeto cultural: saludos, comportamiento en templos, horarios de patrulla.</w:t>
      </w:r>
    </w:p>
    <w:p w14:paraId="703D0189" w14:textId="77777777" w:rsidR="00C12D50" w:rsidRPr="003E6994" w:rsidRDefault="00000000">
      <w:pPr>
        <w:pStyle w:val="BodyText"/>
        <w:rPr>
          <w:lang w:val="es-419"/>
        </w:rPr>
      </w:pPr>
      <w:r w:rsidRPr="003E6994">
        <w:rPr>
          <w:lang w:val="es-419"/>
        </w:rPr>
        <w:t>Los primeros informes desde Tokio describieron mercados improvisados con olor a arroz hervido mezclado con humo de ruinas. MacArthur reportó que la población mostraba mezcla de temor y esperanza. Truman respondió enviando cargamentos de harina y ordenó la apertura de comedores gestionados por la Cruz Roja. La ocupación debía evitar resentimientos y demostrar que la victoria estadounidense traía reconstrucción. Estas decisiones tempranas, basadas en datos sensoriales y logísticos, cimentaron el modelo de posguerra que convertiría a Japón en aliado estratégico durante la Guerra Fría.</w:t>
      </w:r>
    </w:p>
    <w:p w14:paraId="6F70C799" w14:textId="77777777" w:rsidR="00C12D50" w:rsidRPr="003E6994" w:rsidRDefault="00000000">
      <w:pPr>
        <w:pStyle w:val="Heading2"/>
        <w:rPr>
          <w:lang w:val="es-419"/>
        </w:rPr>
      </w:pPr>
      <w:bookmarkStart w:id="123" w:name="hacia-la-doctrina-de-contención"/>
      <w:bookmarkEnd w:id="122"/>
      <w:r w:rsidRPr="003E6994">
        <w:rPr>
          <w:lang w:val="es-419"/>
        </w:rPr>
        <w:t>Hacia la doctrina de contención</w:t>
      </w:r>
    </w:p>
    <w:p w14:paraId="54A628E6" w14:textId="77777777" w:rsidR="00C12D50" w:rsidRPr="003E6994" w:rsidRDefault="00000000">
      <w:pPr>
        <w:rPr>
          <w:lang w:val="es-419"/>
        </w:rPr>
      </w:pPr>
      <w:r w:rsidRPr="003E6994">
        <w:rPr>
          <w:lang w:val="es-419"/>
        </w:rPr>
        <w:t xml:space="preserve">El final de la guerra dejó en Truman una mezcla de alivio y desasosiego que marcaría su doctrina posterior. Caminaba por los pasillos de la Casa Blanca oliendo aún el combustible de los </w:t>
      </w:r>
      <w:r w:rsidRPr="003E6994">
        <w:rPr>
          <w:lang w:val="es-419"/>
        </w:rPr>
        <w:lastRenderedPageBreak/>
        <w:t>aviones que sobrevolaron la celebración del Día V-J, pero en su escritorio reposaban cables que alertaban sobre la influencia soviética en Europa oriental. Cada felicitación de un alcalde francés o de un primer ministro británico venía acompañada de un informe que olía a tinta fresca y a preocupación. Comprendió que la paz no consistía solo en silenciar los cañones, sino en construir un muro invisible que protegiera a las democracias de la expansión autoritaria.</w:t>
      </w:r>
    </w:p>
    <w:p w14:paraId="057BE430" w14:textId="77777777" w:rsidR="00C12D50" w:rsidRPr="003E6994" w:rsidRDefault="00000000">
      <w:pPr>
        <w:pStyle w:val="BodyText"/>
        <w:rPr>
          <w:lang w:val="es-419"/>
        </w:rPr>
      </w:pPr>
      <w:r w:rsidRPr="003E6994">
        <w:rPr>
          <w:lang w:val="es-419"/>
        </w:rPr>
        <w:t>La devastación de Hiroshima y Nagasaki le recordó que la nueva era exigía equilibrio moral. Conservó en una carpeta los testimonios de sobrevivientes japoneses junto a los mensajes de soldados estadounidenses agradecidos por regresar vivos. Ese contraste, impregnado de olor a papel quemado y de tinta corrida, se convertiría en brújula cuando definiera la Doctrina Truman: firmeza contra el totalitarismo, pero también responsabilidad al usar el poder. Mientras los suburbios estadounidenses olían a madera recién cortada y a gasolina barata, Europa olía a yeso húmedo y a pan racionado. Esa disparidad lo llevó a imaginar una estrategia que combinara ayuda económica, alianzas militares y defensa de valores democráticos.</w:t>
      </w:r>
    </w:p>
    <w:p w14:paraId="7CEDB6BD" w14:textId="77777777" w:rsidR="00C12D50" w:rsidRPr="003E6994" w:rsidRDefault="00000000">
      <w:pPr>
        <w:pStyle w:val="BodyText"/>
        <w:rPr>
          <w:lang w:val="es-419"/>
        </w:rPr>
      </w:pPr>
      <w:r w:rsidRPr="003E6994">
        <w:rPr>
          <w:lang w:val="es-419"/>
        </w:rPr>
        <w:t xml:space="preserve">En consecuencia, el presidente comenzó a redactar notas sobre un “programa de contención” antes de que </w:t>
      </w:r>
      <w:proofErr w:type="spellStart"/>
      <w:r w:rsidRPr="003E6994">
        <w:rPr>
          <w:lang w:val="es-419"/>
        </w:rPr>
        <w:t>Kennan</w:t>
      </w:r>
      <w:proofErr w:type="spellEnd"/>
      <w:r w:rsidRPr="003E6994">
        <w:rPr>
          <w:lang w:val="es-419"/>
        </w:rPr>
        <w:t xml:space="preserve"> acuñara el término en público. Las reuniones con George Marshall y Dean </w:t>
      </w:r>
      <w:proofErr w:type="spellStart"/>
      <w:r w:rsidRPr="003E6994">
        <w:rPr>
          <w:lang w:val="es-419"/>
        </w:rPr>
        <w:t>Acheson</w:t>
      </w:r>
      <w:proofErr w:type="spellEnd"/>
      <w:r w:rsidRPr="003E6994">
        <w:rPr>
          <w:lang w:val="es-419"/>
        </w:rPr>
        <w:t>, saturadas de café oscuro y mapas desplegados, delinearon la convicción de que Estados Unidos debía asumir un rol de guardián global. Así, el final de la guerra no fue cierre, sino renacer: el punto de partida para una política exterior que abrazaría a Grecia, Turquía y a toda Europa occidental en el capítulo siguiente.</w:t>
      </w:r>
    </w:p>
    <w:p w14:paraId="46885E6E" w14:textId="77777777" w:rsidR="00C12D50" w:rsidRPr="003E6994" w:rsidRDefault="00000000">
      <w:pPr>
        <w:pStyle w:val="Heading2"/>
        <w:rPr>
          <w:lang w:val="es-419"/>
        </w:rPr>
      </w:pPr>
      <w:bookmarkStart w:id="124" w:name="examen-en-el-capitolio"/>
      <w:bookmarkEnd w:id="123"/>
      <w:r w:rsidRPr="003E6994">
        <w:rPr>
          <w:lang w:val="es-419"/>
        </w:rPr>
        <w:t>Examen en el Capitolio</w:t>
      </w:r>
    </w:p>
    <w:p w14:paraId="789B7FD8" w14:textId="77777777" w:rsidR="00C12D50" w:rsidRPr="003E6994" w:rsidRDefault="00000000">
      <w:pPr>
        <w:rPr>
          <w:lang w:val="es-419"/>
        </w:rPr>
      </w:pPr>
      <w:r w:rsidRPr="003E6994">
        <w:rPr>
          <w:lang w:val="es-419"/>
        </w:rPr>
        <w:t>El Congreso no permaneció pasivo. En octubre de 1945, el Comité de Relaciones Exteriores organizó audiencias para evaluar la transición posbélica. La sala 318 del Senado olía a papel barnizado y a tinta de taquígrafos. George Marshall, ahora secretario de Estado, presentó estadísticas que mostraban la necesidad de mantener tropas en Europa mientras se reconstruían instituciones democráticas. Legisladores republicanos como Arthur Vandenberg hicieron preguntas puntillosas sobre costos; Truman instruyó a su equipo para responder con hojas recapitulativas que detallaban cada partida presupuestaria. Estas sesiones cimentaron el apoyo bipartidista que la contención requeriría.</w:t>
      </w:r>
    </w:p>
    <w:p w14:paraId="0084722A" w14:textId="77777777" w:rsidR="00C12D50" w:rsidRPr="003E6994" w:rsidRDefault="00000000">
      <w:pPr>
        <w:pStyle w:val="BodyText"/>
        <w:rPr>
          <w:lang w:val="es-419"/>
        </w:rPr>
      </w:pPr>
      <w:r w:rsidRPr="003E6994">
        <w:rPr>
          <w:lang w:val="es-419"/>
        </w:rPr>
        <w:t xml:space="preserve">Los sondeos de opinión también marcaron el rumbo. Encuestas de Gallup, impresas en papel rugoso que desprendía olor a tinta fresca, revelaron que la mayoría de los estadounidenses temía una traición </w:t>
      </w:r>
      <w:proofErr w:type="gramStart"/>
      <w:r w:rsidRPr="003E6994">
        <w:rPr>
          <w:lang w:val="es-419"/>
        </w:rPr>
        <w:t>soviética</w:t>
      </w:r>
      <w:proofErr w:type="gramEnd"/>
      <w:r w:rsidRPr="003E6994">
        <w:rPr>
          <w:lang w:val="es-419"/>
        </w:rPr>
        <w:t xml:space="preserve"> pero rechazaba otro conflicto directo. Truman leyó esos datos con atención: en los márgenes anotaba “equilibrio” y “evitar provocaciones”. Comprendió que debía combinar fuerza con diplomacia, y ordenó al Washington Post y a la radio nacional campañas de información que explicaran la necesidad de alianzas sin prometer guerras preventivas. Este cálculo político anticipó el respaldo ciudadano al Plan Marshall y a la OTAN.</w:t>
      </w:r>
    </w:p>
    <w:p w14:paraId="741C6FEC" w14:textId="77777777" w:rsidR="00C12D50" w:rsidRPr="003E6994" w:rsidRDefault="00000000">
      <w:pPr>
        <w:pStyle w:val="Heading2"/>
        <w:rPr>
          <w:lang w:val="es-419"/>
        </w:rPr>
      </w:pPr>
      <w:bookmarkStart w:id="125" w:name="X05e9ae9ad32672690353f394c17d5bf0f4173d0"/>
      <w:bookmarkEnd w:id="124"/>
      <w:r w:rsidRPr="003E6994">
        <w:rPr>
          <w:lang w:val="es-419"/>
        </w:rPr>
        <w:t>Debate público sobre los límites de la victoria</w:t>
      </w:r>
    </w:p>
    <w:p w14:paraId="01FEB98F" w14:textId="77777777" w:rsidR="00C12D50" w:rsidRPr="003E6994" w:rsidRDefault="00000000">
      <w:pPr>
        <w:rPr>
          <w:lang w:val="es-419"/>
        </w:rPr>
      </w:pPr>
      <w:r w:rsidRPr="003E6994">
        <w:rPr>
          <w:lang w:val="es-419"/>
        </w:rPr>
        <w:t xml:space="preserve">En Washington, la discusión sobre Potsdam se trasladó a los periódicos. Editoriales del </w:t>
      </w:r>
      <w:r w:rsidRPr="003E6994">
        <w:rPr>
          <w:i/>
          <w:iCs/>
          <w:lang w:val="es-419"/>
        </w:rPr>
        <w:t>New York Times</w:t>
      </w:r>
      <w:r w:rsidRPr="003E6994">
        <w:rPr>
          <w:lang w:val="es-419"/>
        </w:rPr>
        <w:t xml:space="preserve"> olían a tinta fresca mientras elogiaban la firmeza mostrada ante Stalin; en contraste, </w:t>
      </w:r>
      <w:r w:rsidRPr="003E6994">
        <w:rPr>
          <w:lang w:val="es-419"/>
        </w:rPr>
        <w:lastRenderedPageBreak/>
        <w:t xml:space="preserve">el </w:t>
      </w:r>
      <w:r w:rsidRPr="003E6994">
        <w:rPr>
          <w:i/>
          <w:iCs/>
          <w:lang w:val="es-419"/>
        </w:rPr>
        <w:t xml:space="preserve">Chicago </w:t>
      </w:r>
      <w:proofErr w:type="spellStart"/>
      <w:r w:rsidRPr="003E6994">
        <w:rPr>
          <w:i/>
          <w:iCs/>
          <w:lang w:val="es-419"/>
        </w:rPr>
        <w:t>Tribune</w:t>
      </w:r>
      <w:proofErr w:type="spellEnd"/>
      <w:r w:rsidRPr="003E6994">
        <w:rPr>
          <w:lang w:val="es-419"/>
        </w:rPr>
        <w:t xml:space="preserve"> acusaba a Truman de ceder demasiado en las reparaciones. El presidente ordenó conferencias de prensa adicionales para explicar los acuerdos: división de Alemania, desmilitarización y juicios de guerra. En la Sala Este, el murmullo de periodistas y el </w:t>
      </w:r>
      <w:proofErr w:type="gramStart"/>
      <w:r w:rsidRPr="003E6994">
        <w:rPr>
          <w:lang w:val="es-419"/>
        </w:rPr>
        <w:t>flash</w:t>
      </w:r>
      <w:proofErr w:type="gramEnd"/>
      <w:r w:rsidRPr="003E6994">
        <w:rPr>
          <w:lang w:val="es-419"/>
        </w:rPr>
        <w:t xml:space="preserve"> de cámaras creaban un ambiente cálido pese al aire acondicionado. Truman repetía que la cooperación aliada no implicaba ingenuidad, y que Estados Unidos velaría porque el Este de Europa no quedara atrapado en nuevas dictaduras.</w:t>
      </w:r>
    </w:p>
    <w:p w14:paraId="24215587" w14:textId="77777777" w:rsidR="00C12D50" w:rsidRPr="003E6994" w:rsidRDefault="00000000">
      <w:pPr>
        <w:pStyle w:val="BodyText"/>
        <w:rPr>
          <w:lang w:val="es-419"/>
        </w:rPr>
      </w:pPr>
      <w:r w:rsidRPr="003E6994">
        <w:rPr>
          <w:lang w:val="es-419"/>
        </w:rPr>
        <w:t>Al mismo tiempo, el país debatía la ética del bombardeo atómico que se acercaba. Universidades como Chicago celebraron foros donde científicos del Proyecto Manhattan describían el resplandor de Trinity; los auditorios olían a madera encerada y preocupación. Grupos religiosos enviaron a Truman peticiones perfumadas con incienso para que evitara la bomba; organizaciones de veteranos, en cartas impregnadas de humo de cigarrillo, rogaban que la guerra terminara rápido para evitar invasiones terrestres. Estas tensiones morales prepararon el terreno para la recepción ambivalente de Hiroshima y Nagasaki, reforzando la idea de que la victoria requería no solo armas, sino también reflexión ética permanente.</w:t>
      </w:r>
    </w:p>
    <w:p w14:paraId="2DDAE6D3" w14:textId="77777777" w:rsidR="00C12D50" w:rsidRPr="003E6994" w:rsidRDefault="00000000">
      <w:pPr>
        <w:pStyle w:val="Heading2"/>
        <w:rPr>
          <w:lang w:val="es-419"/>
        </w:rPr>
      </w:pPr>
      <w:bookmarkStart w:id="126" w:name="memoria-colectiva-y-duelo"/>
      <w:bookmarkEnd w:id="125"/>
      <w:r w:rsidRPr="003E6994">
        <w:rPr>
          <w:lang w:val="es-419"/>
        </w:rPr>
        <w:t>Memoria colectiva y duelo</w:t>
      </w:r>
    </w:p>
    <w:p w14:paraId="41D601C5" w14:textId="77777777" w:rsidR="00C12D50" w:rsidRPr="003E6994" w:rsidRDefault="00000000">
      <w:pPr>
        <w:rPr>
          <w:lang w:val="es-419"/>
        </w:rPr>
      </w:pPr>
      <w:r w:rsidRPr="003E6994">
        <w:rPr>
          <w:lang w:val="es-419"/>
        </w:rPr>
        <w:t xml:space="preserve">Las comunidades estadounidenses buscaron rituales para procesar el final de la contienda. En iglesias baptistas de Missouri se celebraron vigilias que olían a cera derretida y madera antigua; pastores leían listas de caídos mientras familias sujetaban telegramas arrugados. Los cines proyectaban noticieros sobre el Día V-J; las salas olían a palomitas y lágrimas contenidas. Truman observaba estas escenas a través de informes que recibía cada lunes del Office </w:t>
      </w:r>
      <w:proofErr w:type="spellStart"/>
      <w:r w:rsidRPr="003E6994">
        <w:rPr>
          <w:lang w:val="es-419"/>
        </w:rPr>
        <w:t>of</w:t>
      </w:r>
      <w:proofErr w:type="spellEnd"/>
      <w:r w:rsidRPr="003E6994">
        <w:rPr>
          <w:lang w:val="es-419"/>
        </w:rPr>
        <w:t xml:space="preserve"> </w:t>
      </w:r>
      <w:proofErr w:type="spellStart"/>
      <w:r w:rsidRPr="003E6994">
        <w:rPr>
          <w:lang w:val="es-419"/>
        </w:rPr>
        <w:t>War</w:t>
      </w:r>
      <w:proofErr w:type="spellEnd"/>
      <w:r w:rsidRPr="003E6994">
        <w:rPr>
          <w:lang w:val="es-419"/>
        </w:rPr>
        <w:t xml:space="preserve"> </w:t>
      </w:r>
      <w:proofErr w:type="spellStart"/>
      <w:r w:rsidRPr="003E6994">
        <w:rPr>
          <w:lang w:val="es-419"/>
        </w:rPr>
        <w:t>Information</w:t>
      </w:r>
      <w:proofErr w:type="spellEnd"/>
      <w:r w:rsidRPr="003E6994">
        <w:rPr>
          <w:lang w:val="es-419"/>
        </w:rPr>
        <w:t xml:space="preserve"> y anotaba comentarios al margen: “Recordar es parte de gobernar”.</w:t>
      </w:r>
    </w:p>
    <w:p w14:paraId="4A0EC998" w14:textId="77777777" w:rsidR="00C12D50" w:rsidRPr="003E6994" w:rsidRDefault="00000000">
      <w:pPr>
        <w:pStyle w:val="BodyText"/>
        <w:rPr>
          <w:lang w:val="es-419"/>
        </w:rPr>
      </w:pPr>
      <w:r w:rsidRPr="003E6994">
        <w:rPr>
          <w:lang w:val="es-419"/>
        </w:rPr>
        <w:t xml:space="preserve">El presidente apoyó la creación de monumentos locales y aprobó fondos para cementerios nacionales. Visitó el Cementerio Nacional de Jefferson </w:t>
      </w:r>
      <w:proofErr w:type="spellStart"/>
      <w:r w:rsidRPr="003E6994">
        <w:rPr>
          <w:lang w:val="es-419"/>
        </w:rPr>
        <w:t>Barracks</w:t>
      </w:r>
      <w:proofErr w:type="spellEnd"/>
      <w:r w:rsidRPr="003E6994">
        <w:rPr>
          <w:lang w:val="es-419"/>
        </w:rPr>
        <w:t>, donde la hierba recién cortada desprendía un aroma dulce. Allí prometió que la memoria de los soldados guiaría las decisiones futuras. También impulsó programas de historia oral en escuelas, motivando a estudiantes a entrevistar a veteranos y enfermeras. Los cuadernos resultantes, impregnados de tinta escolar, se archivaron en la Biblioteca del Congreso como testimonio de la transición del país a la paz.</w:t>
      </w:r>
    </w:p>
    <w:p w14:paraId="34589CB1" w14:textId="77777777" w:rsidR="00C12D50" w:rsidRPr="003E6994" w:rsidRDefault="00000000">
      <w:pPr>
        <w:pStyle w:val="BodyText"/>
        <w:rPr>
          <w:lang w:val="es-419"/>
        </w:rPr>
      </w:pPr>
      <w:r w:rsidRPr="003E6994">
        <w:rPr>
          <w:lang w:val="es-419"/>
        </w:rPr>
        <w:t>Este esfuerzo memorial se extendió al plano internacional. Truman invitó a delegaciones aliadas a ceremonias en Arlington, donde las coronas florales mezclaban perfumes europeos con magnolias estadounidenses. Buscaba mostrar que el sacrificio compartido merecía una paz justa. La memoria, la reconstrucción y la contención se entrelazaban: no bastaba con firmar tratados; era necesario honrar a quienes habían entregado su vida preservando los valores que la política exterior ahora debía proteger.</w:t>
      </w:r>
    </w:p>
    <w:p w14:paraId="46800F49" w14:textId="77777777" w:rsidR="00C12D50" w:rsidRPr="003E6994" w:rsidRDefault="00000000">
      <w:pPr>
        <w:pStyle w:val="Heading2"/>
        <w:rPr>
          <w:lang w:val="es-419"/>
        </w:rPr>
      </w:pPr>
      <w:bookmarkStart w:id="127" w:name="balance-del-final-de-la-guerra"/>
      <w:bookmarkEnd w:id="126"/>
      <w:r w:rsidRPr="003E6994">
        <w:rPr>
          <w:lang w:val="es-419"/>
        </w:rPr>
        <w:t>Balance del final de la guerra</w:t>
      </w:r>
    </w:p>
    <w:p w14:paraId="39D74D52" w14:textId="77777777" w:rsidR="00C12D50" w:rsidRPr="003E6994" w:rsidRDefault="00000000">
      <w:pPr>
        <w:rPr>
          <w:lang w:val="es-419"/>
        </w:rPr>
      </w:pPr>
      <w:r w:rsidRPr="003E6994">
        <w:rPr>
          <w:lang w:val="es-419"/>
        </w:rPr>
        <w:t xml:space="preserve">El cierre de la Segunda Guerra Mundial definió la presidencia de Truman desde su inicio. Debió equilibrar la euforia por la victoria con la sombra moral de la bomba atómica. Convirtió a Estados Unidos en superpotencia global, impulsó la creación de la ONU, consolidó la ocupación de Japón y se preparó para un mundo dividido entre Washington y Moscú. El aroma de ruinas </w:t>
      </w:r>
      <w:r w:rsidRPr="003E6994">
        <w:rPr>
          <w:lang w:val="es-419"/>
        </w:rPr>
        <w:lastRenderedPageBreak/>
        <w:t>en Europa, de arroz en Japón y de gasolina en los suburbios estadounidenses marcó la transición hacia una era nueva. El capítulo siguiente explorará cómo la Doctrina Truman, el Plan Marshall y la contención del comunismo emergieron como respuesta a esa realidad bipolar que ya se asomaba entre los escombros de la paz.</w:t>
      </w:r>
    </w:p>
    <w:p w14:paraId="13BE088D" w14:textId="77777777" w:rsidR="00C12D50" w:rsidRPr="003E6994" w:rsidRDefault="00000000">
      <w:pPr>
        <w:pStyle w:val="Heading1"/>
        <w:rPr>
          <w:lang w:val="es-419"/>
        </w:rPr>
      </w:pPr>
      <w:bookmarkStart w:id="128" w:name="Xf6ff7766e72e44ff89b9960def61b4b723c3938"/>
      <w:bookmarkEnd w:id="110"/>
      <w:bookmarkEnd w:id="127"/>
      <w:r w:rsidRPr="003E6994">
        <w:rPr>
          <w:lang w:val="es-419"/>
        </w:rPr>
        <w:lastRenderedPageBreak/>
        <w:t>Capítulo 10: Reconstrucción global y la Doctrina Truman</w:t>
      </w:r>
    </w:p>
    <w:p w14:paraId="7C5AC0D1" w14:textId="77777777" w:rsidR="00C12D50" w:rsidRPr="003E6994" w:rsidRDefault="00000000">
      <w:pPr>
        <w:pStyle w:val="Heading2"/>
        <w:rPr>
          <w:lang w:val="es-419"/>
        </w:rPr>
      </w:pPr>
      <w:bookmarkStart w:id="129" w:name="el-amanecer-de-la-contención"/>
      <w:r w:rsidRPr="003E6994">
        <w:rPr>
          <w:lang w:val="es-419"/>
        </w:rPr>
        <w:t>El amanecer de la contención</w:t>
      </w:r>
    </w:p>
    <w:p w14:paraId="40A40996" w14:textId="77777777" w:rsidR="00C12D50" w:rsidRPr="003E6994" w:rsidRDefault="00000000">
      <w:pPr>
        <w:rPr>
          <w:lang w:val="es-419"/>
        </w:rPr>
      </w:pPr>
      <w:r w:rsidRPr="003E6994">
        <w:rPr>
          <w:lang w:val="es-419"/>
        </w:rPr>
        <w:t xml:space="preserve">El invierno de 1946 cubría Washington con un frío que olía a nieve y carbón. Harry S. Truman, sentado en el Despacho Oval, recibía informes alarmantes sobre la situación en Grecia y Turquía. Estos países, situados en el borde suroriental de Europa, se enfrentaban a presiones soviéticas y a insurgencias comunistas. Grecia libraba una guerra civil contra guerrillas respaldadas por la Yugoslavia de Tito y, según sospechaban los analistas, por Moscú. Turquía, guardiana del estrecho del Bósforo, recibía amenazas diplomáticas sobre su soberanía. El imperio británico, agotado tras la guerra, anunció que no podía seguir financiando asistencia militar. Una carta con olor a tinta y cuero, enviada por el ministro de Exteriores Ernest </w:t>
      </w:r>
      <w:proofErr w:type="spellStart"/>
      <w:r w:rsidRPr="003E6994">
        <w:rPr>
          <w:lang w:val="es-419"/>
        </w:rPr>
        <w:t>Bevin</w:t>
      </w:r>
      <w:proofErr w:type="spellEnd"/>
      <w:r w:rsidRPr="003E6994">
        <w:rPr>
          <w:lang w:val="es-419"/>
        </w:rPr>
        <w:t>, informó que Londres se retiraría el 31 de marzo de 1947. Truman comprendió que una vacante de poder podría sumir a ambos países en el caos y abrir la puerta a la expansión soviética hacia el Mediterráneo.</w:t>
      </w:r>
    </w:p>
    <w:p w14:paraId="70109C7A" w14:textId="77777777" w:rsidR="00C12D50" w:rsidRPr="003E6994" w:rsidRDefault="00000000">
      <w:pPr>
        <w:pStyle w:val="BodyText"/>
        <w:rPr>
          <w:lang w:val="es-419"/>
        </w:rPr>
      </w:pPr>
      <w:r w:rsidRPr="003E6994">
        <w:rPr>
          <w:lang w:val="es-419"/>
        </w:rPr>
        <w:t xml:space="preserve">El Departamento de Estado recomendó actuar. George F. </w:t>
      </w:r>
      <w:proofErr w:type="spellStart"/>
      <w:r w:rsidRPr="003E6994">
        <w:rPr>
          <w:lang w:val="es-419"/>
        </w:rPr>
        <w:t>Kennan</w:t>
      </w:r>
      <w:proofErr w:type="spellEnd"/>
      <w:r w:rsidRPr="003E6994">
        <w:rPr>
          <w:lang w:val="es-419"/>
        </w:rPr>
        <w:t xml:space="preserve">, diplomático en Moscú y autor del célebre “Long Telegram”, había advertido que la Unión Soviética respondía a la fuerza y que la única forma de frenar su influencia era una política de contención global. </w:t>
      </w:r>
      <w:proofErr w:type="spellStart"/>
      <w:r w:rsidRPr="003E6994">
        <w:rPr>
          <w:lang w:val="es-419"/>
        </w:rPr>
        <w:t>Kennan</w:t>
      </w:r>
      <w:proofErr w:type="spellEnd"/>
      <w:r w:rsidRPr="003E6994">
        <w:rPr>
          <w:lang w:val="es-419"/>
        </w:rPr>
        <w:t>, el mundo olía a papel cebolla en su oficina, describía el régimen soviético como una mezcla de ideología y paranoia que buscaba expandir su zona de seguridad. Truman, que en su juventud había memorizado biografías de líderes romanos, entendió la lección: la república debía mantenerse firme o arriesgar su integridad. En reuniones con su gabinete, planteó que Estados Unidos no podía volver al aislacionismo. “Tenemos que asumir el liderazgo mundial”, dijo con voz que resonó entre las paredes cargadas de humo de cigarrillos.</w:t>
      </w:r>
    </w:p>
    <w:p w14:paraId="484FDE1E" w14:textId="77777777" w:rsidR="00C12D50" w:rsidRPr="003E6994" w:rsidRDefault="00000000">
      <w:pPr>
        <w:pStyle w:val="Heading2"/>
        <w:rPr>
          <w:lang w:val="es-419"/>
        </w:rPr>
      </w:pPr>
      <w:bookmarkStart w:id="130" w:name="redacción-del-discurso-decisivo"/>
      <w:bookmarkEnd w:id="129"/>
      <w:r w:rsidRPr="003E6994">
        <w:rPr>
          <w:lang w:val="es-419"/>
        </w:rPr>
        <w:t>Redacción del discurso decisivo</w:t>
      </w:r>
    </w:p>
    <w:p w14:paraId="3B091105" w14:textId="77777777" w:rsidR="00C12D50" w:rsidRPr="003E6994" w:rsidRDefault="00000000">
      <w:pPr>
        <w:rPr>
          <w:lang w:val="es-419"/>
        </w:rPr>
      </w:pPr>
      <w:r w:rsidRPr="003E6994">
        <w:rPr>
          <w:lang w:val="es-419"/>
        </w:rPr>
        <w:t xml:space="preserve">El mensaje al Congreso debía ser claro. El equipo de redacción se instaló en la Oficina de Discursos, que olía a tinta y café recalentado. Clark Clifford, asesor presidencial, y su colega George </w:t>
      </w:r>
      <w:proofErr w:type="spellStart"/>
      <w:r w:rsidRPr="003E6994">
        <w:rPr>
          <w:lang w:val="es-419"/>
        </w:rPr>
        <w:t>Elsey</w:t>
      </w:r>
      <w:proofErr w:type="spellEnd"/>
      <w:r w:rsidRPr="003E6994">
        <w:rPr>
          <w:lang w:val="es-419"/>
        </w:rPr>
        <w:t xml:space="preserve"> ayudaron a redactar el texto. La idea era articular un principio general: Estados Unidos apoyaría a los pueblos libres que resistieran la subyugación de minorías armadas o de presiones externas. El borrador pasó por múltiples revisiones; Truman, sentado en su escritorio, tachaba palabras, añadía frases sencillas, rechazaba el lenguaje grandilocuente. Quería un tono directo, como si hablara con vecinos de Independence.</w:t>
      </w:r>
    </w:p>
    <w:p w14:paraId="65DECAC6" w14:textId="77777777" w:rsidR="00C12D50" w:rsidRPr="003E6994" w:rsidRDefault="00000000">
      <w:pPr>
        <w:pStyle w:val="BodyText"/>
        <w:rPr>
          <w:lang w:val="es-419"/>
        </w:rPr>
      </w:pPr>
      <w:r w:rsidRPr="003E6994">
        <w:rPr>
          <w:lang w:val="es-419"/>
        </w:rPr>
        <w:t xml:space="preserve">El 12 de marzo de 1947, Truman se presentó ante una sesión conjunta del Congreso. El Capitolio olía a madera pulida y ansiedad. Gente de uniforme militar, diplomáticos y periodistas abarrotaban las galerías. El presidente, con traje oscuro y gafas brillantes, habló durante veinte minutos. “Creo que Estados Unidos debe apoyar a los pueblos libres que resisten la subyugación”, afirmó. Solicitó 400 millones de dólares en ayuda militar y económica para Grecia y Turquía, además del envío de asesores. El mensaje fue contundente: “Si cedemos en Grecia, la confusión y la anarquía se extenderán por todo el Cercano Oriente”. Los aplausos se mezclaron </w:t>
      </w:r>
      <w:r w:rsidRPr="003E6994">
        <w:rPr>
          <w:lang w:val="es-419"/>
        </w:rPr>
        <w:lastRenderedPageBreak/>
        <w:t>con murmullos preocupados. Por primera vez, Estados Unidos asumía la responsabilidad explícita de contener la expansión soviética.</w:t>
      </w:r>
    </w:p>
    <w:p w14:paraId="2F160597" w14:textId="77777777" w:rsidR="00C12D50" w:rsidRPr="003E6994" w:rsidRDefault="00000000">
      <w:pPr>
        <w:pStyle w:val="BodyText"/>
        <w:rPr>
          <w:lang w:val="es-419"/>
        </w:rPr>
      </w:pPr>
      <w:r w:rsidRPr="003E6994">
        <w:rPr>
          <w:lang w:val="es-419"/>
        </w:rPr>
        <w:t>La prensa bautizó la estrategia como Doctrina Truman. Los periódicos olían a tinta fresca y a la emoción de un giro histórico. Algunos editoriales elogiarían la decisión como una defensa de la libertad, mientras otros alertaban sobre los riesgos de involucrarse en conflictos lejanos. En bares y comedores, la gente debatía entre aromas a café y tocino: ¿debía Estados Unidos convertirse en policía mundial? Truman, consciente de la carga, respondía que la alternativa era dejar que totalitarismos llenaran el vacío. La ayuda fue aprobada por el Congreso en mayo de 1947. Instructores estadounidenses viajaron a Grecia y Turquía; la presencia de uniformes con olor a cuero y aceite de armas marcó el inicio de una alianza duradera.</w:t>
      </w:r>
    </w:p>
    <w:p w14:paraId="7AE14EC3" w14:textId="77777777" w:rsidR="00C12D50" w:rsidRPr="003E6994" w:rsidRDefault="00000000">
      <w:pPr>
        <w:pStyle w:val="Heading2"/>
        <w:rPr>
          <w:lang w:val="es-419"/>
        </w:rPr>
      </w:pPr>
      <w:bookmarkStart w:id="131" w:name="Xfebf0d2daaa6c473dc4b2c00f422f70f551c42c"/>
      <w:bookmarkEnd w:id="130"/>
      <w:r w:rsidRPr="003E6994">
        <w:rPr>
          <w:lang w:val="es-419"/>
        </w:rPr>
        <w:t>Reconstrucción económica: Bretton Woods y el FMI</w:t>
      </w:r>
    </w:p>
    <w:p w14:paraId="30979809" w14:textId="77777777" w:rsidR="00C12D50" w:rsidRPr="003E6994" w:rsidRDefault="00000000">
      <w:pPr>
        <w:rPr>
          <w:lang w:val="es-419"/>
        </w:rPr>
      </w:pPr>
      <w:r w:rsidRPr="003E6994">
        <w:rPr>
          <w:lang w:val="es-419"/>
        </w:rPr>
        <w:t>La reconstrucción del mundo requería algo más que frenar la expansión soviética. Europa estaba en ruinas; ciudades como Varsovia y Dresde olían a polvo y ceniza. Los campos agrícolas estaban devastados, y millones de refugiados vagaban por carreteras embarradas. Desde 1944, la conferencia de Bretton Woods había sentado las bases para un nuevo orden económico. De ahí surgieron el Fondo Monetario Internacional (FMI) y el Banco Internacional de Reconstrucción y Fomento (BIRF), luego Banco Mundial. Como senador, Truman había seguido estos debates; como presidente, debía convertirlos en instrumentos efectivos.</w:t>
      </w:r>
    </w:p>
    <w:p w14:paraId="42B05B39" w14:textId="77777777" w:rsidR="00C12D50" w:rsidRPr="003E6994" w:rsidRDefault="00000000">
      <w:pPr>
        <w:pStyle w:val="BodyText"/>
        <w:rPr>
          <w:lang w:val="es-419"/>
        </w:rPr>
      </w:pPr>
      <w:r w:rsidRPr="003E6994">
        <w:rPr>
          <w:lang w:val="es-419"/>
        </w:rPr>
        <w:t xml:space="preserve">Trabajó con el secretario del Tesoro, Fred Vinson, y más tarde con John </w:t>
      </w:r>
      <w:proofErr w:type="spellStart"/>
      <w:r w:rsidRPr="003E6994">
        <w:rPr>
          <w:lang w:val="es-419"/>
        </w:rPr>
        <w:t>Snyder</w:t>
      </w:r>
      <w:proofErr w:type="spellEnd"/>
      <w:r w:rsidRPr="003E6994">
        <w:rPr>
          <w:lang w:val="es-419"/>
        </w:rPr>
        <w:t>, viejo amigo de Missouri. El Departamento del Tesoro olía a papel moneda y tinta fresca. Truman insistía en que Estados Unidos debía aportar capital significativo para estabilizar monedas y facilitar préstamos. El FMI ayudaría a mantener tipos de cambio estables y a evitar las devaluaciones competitivas que habían desatado crisis en la década de 1930. El BIRF financiaría proyectos de reconstrucción: puentes, carreteras, plantas eléctricas. Truman veía en estas instituciones el ladrillo económico de la paz duradera. Para él, no bastaba con discursos; la estabilidad debía percibirse en el pan sobre la mesa, en la electricidad que encendía hogares europeos, en el olor a trigo horneado en panaderías reconstruidas.</w:t>
      </w:r>
    </w:p>
    <w:p w14:paraId="02A87E44" w14:textId="77777777" w:rsidR="00C12D50" w:rsidRPr="003E6994" w:rsidRDefault="00000000">
      <w:pPr>
        <w:pStyle w:val="Heading2"/>
        <w:rPr>
          <w:lang w:val="es-419"/>
        </w:rPr>
      </w:pPr>
      <w:bookmarkStart w:id="132" w:name="tratado-de-parís-y-forma-de-la-posguerra"/>
      <w:bookmarkEnd w:id="131"/>
      <w:r w:rsidRPr="003E6994">
        <w:rPr>
          <w:lang w:val="es-419"/>
        </w:rPr>
        <w:t>Tratado de París y forma de la posguerra</w:t>
      </w:r>
    </w:p>
    <w:p w14:paraId="1500A10A" w14:textId="77777777" w:rsidR="00C12D50" w:rsidRPr="003E6994" w:rsidRDefault="00000000">
      <w:pPr>
        <w:rPr>
          <w:lang w:val="es-419"/>
        </w:rPr>
      </w:pPr>
      <w:r w:rsidRPr="003E6994">
        <w:rPr>
          <w:lang w:val="es-419"/>
        </w:rPr>
        <w:t>En 1946 y 1947, se firmaron tratados de paz con Italia, Rumania, Bulgaria, Hungría y Finlandia. Estos acuerdos, negociados en París, delinearon reparaciones, limitaciones militares y fronteras definitivas. Truman respaldó la postura de su secretario de Estado, James Byrnes, quien buscaba un equilibrio entre castigar a los ex aliados del Eje y evitar que el resentimiento alimentara nuevas guerras. La sala de conferencias de París olía a tabaco rubio, café y madera encerada. Delegaciones de decenas de países discutían cada cláusula. La Unión Soviética exigía reparaciones severas; Estados Unidos abogaba por cifras moderadas. Al final, se llegaron a compromisos. Los tratados se firmaron en febrero de 1947 y entraron en vigor ese mismo año. Truman consideró que la diplomacia había logrado un paso fundamental hacia la normalidad.</w:t>
      </w:r>
    </w:p>
    <w:p w14:paraId="542EC829" w14:textId="77777777" w:rsidR="00C12D50" w:rsidRPr="003E6994" w:rsidRDefault="00000000">
      <w:pPr>
        <w:pStyle w:val="Heading2"/>
        <w:rPr>
          <w:lang w:val="es-419"/>
        </w:rPr>
      </w:pPr>
      <w:bookmarkStart w:id="133" w:name="X198addf6a2e5b8a7dadced30a8cce16699ba66c"/>
      <w:bookmarkEnd w:id="132"/>
      <w:r w:rsidRPr="003E6994">
        <w:rPr>
          <w:lang w:val="es-419"/>
        </w:rPr>
        <w:lastRenderedPageBreak/>
        <w:t>Crisis de Berlín y el inicio de la división</w:t>
      </w:r>
    </w:p>
    <w:p w14:paraId="21C1C156" w14:textId="77777777" w:rsidR="00C12D50" w:rsidRPr="003E6994" w:rsidRDefault="00000000">
      <w:pPr>
        <w:rPr>
          <w:lang w:val="es-419"/>
        </w:rPr>
      </w:pPr>
      <w:r w:rsidRPr="003E6994">
        <w:rPr>
          <w:lang w:val="es-419"/>
        </w:rPr>
        <w:t>Uno de los desafíos más complejos surgió en Alemania. La capital, Berlín, estaba dividida en cuatro sectores, pero ubicada dentro de la zona soviética. En 1947, las tensiones escalaban. Estados Unidos y Reino Unido fusionaron sus zonas económicas, creando “</w:t>
      </w:r>
      <w:proofErr w:type="spellStart"/>
      <w:r w:rsidRPr="003E6994">
        <w:rPr>
          <w:lang w:val="es-419"/>
        </w:rPr>
        <w:t>Bizonia</w:t>
      </w:r>
      <w:proofErr w:type="spellEnd"/>
      <w:r w:rsidRPr="003E6994">
        <w:rPr>
          <w:lang w:val="es-419"/>
        </w:rPr>
        <w:t xml:space="preserve">”, para facilitar la reconstrucción. El olor a carbón y a hierro colado impregnaba las fábricas renacientes en el Ruhr. La Unión Soviética veía la fusión con suspicacia y comenzaba a restringir el acceso terrestre a Berlín occidental. Aunque el famoso bloqueo no llegaría hasta 1948, los indicios ya se percibían. Truman instruyó al general Lucius D. </w:t>
      </w:r>
      <w:proofErr w:type="spellStart"/>
      <w:r w:rsidRPr="003E6994">
        <w:rPr>
          <w:lang w:val="es-419"/>
        </w:rPr>
        <w:t>Clay</w:t>
      </w:r>
      <w:proofErr w:type="spellEnd"/>
      <w:r w:rsidRPr="003E6994">
        <w:rPr>
          <w:lang w:val="es-419"/>
        </w:rPr>
        <w:t>, gobernador militar en Alemania, a mantener firmeza mientras se trabajaba en una moneda común, el “Deutsche Mark”. La reconstrucción de Alemania occidental era esencial para la estabilidad europea.</w:t>
      </w:r>
    </w:p>
    <w:p w14:paraId="2122BE0F" w14:textId="77777777" w:rsidR="00C12D50" w:rsidRPr="003E6994" w:rsidRDefault="00000000">
      <w:pPr>
        <w:pStyle w:val="Heading2"/>
        <w:rPr>
          <w:lang w:val="es-419"/>
        </w:rPr>
      </w:pPr>
      <w:bookmarkStart w:id="134" w:name="el-discurso-de-churchill-en-fulton"/>
      <w:bookmarkEnd w:id="133"/>
      <w:r w:rsidRPr="003E6994">
        <w:rPr>
          <w:lang w:val="es-419"/>
        </w:rPr>
        <w:t>El discurso de Churchill en Fulton</w:t>
      </w:r>
    </w:p>
    <w:p w14:paraId="4CE219AB" w14:textId="77777777" w:rsidR="00C12D50" w:rsidRPr="003E6994" w:rsidRDefault="00000000">
      <w:pPr>
        <w:rPr>
          <w:lang w:val="es-419"/>
        </w:rPr>
      </w:pPr>
      <w:r w:rsidRPr="003E6994">
        <w:rPr>
          <w:lang w:val="es-419"/>
        </w:rPr>
        <w:t xml:space="preserve">En marzo de 1946, Winston Churchill, invitado por Truman, pronunció un discurso en Westminster </w:t>
      </w:r>
      <w:proofErr w:type="spellStart"/>
      <w:r w:rsidRPr="003E6994">
        <w:rPr>
          <w:lang w:val="es-419"/>
        </w:rPr>
        <w:t>College</w:t>
      </w:r>
      <w:proofErr w:type="spellEnd"/>
      <w:r w:rsidRPr="003E6994">
        <w:rPr>
          <w:lang w:val="es-419"/>
        </w:rPr>
        <w:t xml:space="preserve">, Fulton, Missouri. El olor a madera lustrada y a panceta del desayuno flotaba en el auditorio. Churchill habló de un “telón de acero” que descendía sobre Europa, separando a Occidente de los territorios controlados por la URSS. Truman, sentado junto a él, respaldó el mensaje al considerarlo una advertencia necesaria. Muchos estadounidenses se sorprendieron: apenas un año después del Día V-E, el antiguo aliado británico advertía sobre el peligro soviético. El expresidente Herbert </w:t>
      </w:r>
      <w:proofErr w:type="spellStart"/>
      <w:r w:rsidRPr="003E6994">
        <w:rPr>
          <w:lang w:val="es-419"/>
        </w:rPr>
        <w:t>Hoover</w:t>
      </w:r>
      <w:proofErr w:type="spellEnd"/>
      <w:r w:rsidRPr="003E6994">
        <w:rPr>
          <w:lang w:val="es-419"/>
        </w:rPr>
        <w:t xml:space="preserve"> criticó la invitación, considerándola imprudente. Pero Truman estaba convencido de que la claridad era vital. La frase “telón de acero” se popularizó y se imprimió en periódicos con olor a tinta y </w:t>
      </w:r>
      <w:proofErr w:type="spellStart"/>
      <w:r w:rsidRPr="003E6994">
        <w:rPr>
          <w:lang w:val="es-419"/>
        </w:rPr>
        <w:t>polemización</w:t>
      </w:r>
      <w:proofErr w:type="spellEnd"/>
      <w:r w:rsidRPr="003E6994">
        <w:rPr>
          <w:lang w:val="es-419"/>
        </w:rPr>
        <w:t xml:space="preserve"> pública.</w:t>
      </w:r>
    </w:p>
    <w:p w14:paraId="18FF9542" w14:textId="77777777" w:rsidR="00C12D50" w:rsidRPr="003E6994" w:rsidRDefault="00000000">
      <w:pPr>
        <w:pStyle w:val="Heading2"/>
        <w:rPr>
          <w:lang w:val="es-419"/>
        </w:rPr>
      </w:pPr>
      <w:bookmarkStart w:id="135" w:name="relaciones-con-américa-latina-y-asia"/>
      <w:bookmarkEnd w:id="134"/>
      <w:r w:rsidRPr="003E6994">
        <w:rPr>
          <w:lang w:val="es-419"/>
        </w:rPr>
        <w:t>Relaciones con América Latina y Asia</w:t>
      </w:r>
    </w:p>
    <w:p w14:paraId="200DBA2E" w14:textId="77777777" w:rsidR="00C12D50" w:rsidRPr="003E6994" w:rsidRDefault="00000000">
      <w:pPr>
        <w:rPr>
          <w:lang w:val="es-419"/>
        </w:rPr>
      </w:pPr>
      <w:r w:rsidRPr="003E6994">
        <w:rPr>
          <w:lang w:val="es-419"/>
        </w:rPr>
        <w:t xml:space="preserve">La política de contención no se limitó a Europa. En América Latina, Truman buscó fortalecer la cooperación a través del Tratado Interamericano de Asistencia Recíproca (TIAR), firmado en Río de Janeiro en 1947. El acuerdo, perfumado con brisas tropicales y café, establecía que un ataque contra un país del hemisferio sería considerado un ataque contra todos. El presidente promovió también programas de desarrollo y educación técnica, consciente de que el comunismo podía explotar la pobreza. En Asia, reconoció la independencia de Filipinas en 1946 y apoyó la formación del gobierno de </w:t>
      </w:r>
      <w:proofErr w:type="spellStart"/>
      <w:r w:rsidRPr="003E6994">
        <w:rPr>
          <w:lang w:val="es-419"/>
        </w:rPr>
        <w:t>Syngman</w:t>
      </w:r>
      <w:proofErr w:type="spellEnd"/>
      <w:r w:rsidRPr="003E6994">
        <w:rPr>
          <w:lang w:val="es-419"/>
        </w:rPr>
        <w:t xml:space="preserve"> </w:t>
      </w:r>
      <w:proofErr w:type="spellStart"/>
      <w:r w:rsidRPr="003E6994">
        <w:rPr>
          <w:lang w:val="es-419"/>
        </w:rPr>
        <w:t>Rhee</w:t>
      </w:r>
      <w:proofErr w:type="spellEnd"/>
      <w:r w:rsidRPr="003E6994">
        <w:rPr>
          <w:lang w:val="es-419"/>
        </w:rPr>
        <w:t xml:space="preserve"> en Corea del Sur, aunque el equilibrio en la península seguía frágil. El olor a pólvora y a arroz hervido anticipaba nuevos conflictos.</w:t>
      </w:r>
    </w:p>
    <w:p w14:paraId="49AC28D6" w14:textId="77777777" w:rsidR="00C12D50" w:rsidRPr="003E6994" w:rsidRDefault="00000000">
      <w:pPr>
        <w:pStyle w:val="Heading2"/>
        <w:rPr>
          <w:lang w:val="es-419"/>
        </w:rPr>
      </w:pPr>
      <w:bookmarkStart w:id="136" w:name="X2392b6cc66834ea162dc8b5250504e19453193b"/>
      <w:bookmarkEnd w:id="135"/>
      <w:r w:rsidRPr="003E6994">
        <w:rPr>
          <w:lang w:val="es-419"/>
        </w:rPr>
        <w:t>La voz de Eleanor Roosevelt y los derechos humanos</w:t>
      </w:r>
    </w:p>
    <w:p w14:paraId="6CA7876F" w14:textId="77777777" w:rsidR="00C12D50" w:rsidRPr="003E6994" w:rsidRDefault="00000000">
      <w:pPr>
        <w:rPr>
          <w:lang w:val="es-419"/>
        </w:rPr>
      </w:pPr>
      <w:r w:rsidRPr="003E6994">
        <w:rPr>
          <w:lang w:val="es-419"/>
        </w:rPr>
        <w:t>Truman comprendía que la reconstrucción debía incorporar valores universales. Por ello, respaldó a Eleanor Roosevelt como representante de Estados Unidos en la Comisión de Derechos Humanos de la ONU. En 1948, la comisión aprobó la Declaración Universal de los Derechos Humanos. Eleanor, con su perfume discreto y voz cálida, argumentó que la paz exigía reconocer la dignidad individual. Truman alentó este proyecto y celebró la declaración como complemento moral a la contención. El documento olía a tinta nueva y esperanza. Estados Unidos proyectaba no solo fuerza militar, sino también valores democráticos.</w:t>
      </w:r>
    </w:p>
    <w:p w14:paraId="7203AA87" w14:textId="77777777" w:rsidR="00C12D50" w:rsidRPr="003E6994" w:rsidRDefault="00000000">
      <w:pPr>
        <w:pStyle w:val="Heading2"/>
        <w:rPr>
          <w:lang w:val="es-419"/>
        </w:rPr>
      </w:pPr>
      <w:bookmarkStart w:id="137" w:name="desafíos-internos"/>
      <w:bookmarkEnd w:id="136"/>
      <w:r w:rsidRPr="003E6994">
        <w:rPr>
          <w:lang w:val="es-419"/>
        </w:rPr>
        <w:lastRenderedPageBreak/>
        <w:t>Desafíos internos</w:t>
      </w:r>
    </w:p>
    <w:p w14:paraId="11B1EAF7" w14:textId="77777777" w:rsidR="00C12D50" w:rsidRPr="003E6994" w:rsidRDefault="00000000">
      <w:pPr>
        <w:rPr>
          <w:lang w:val="es-419"/>
        </w:rPr>
      </w:pPr>
      <w:r w:rsidRPr="003E6994">
        <w:rPr>
          <w:lang w:val="es-419"/>
        </w:rPr>
        <w:t xml:space="preserve">La política exterior tenía repercusiones internas. Algunos congresistas conservadores criticaban los gastos en el extranjero. Los republicanos, liderados por Robert </w:t>
      </w:r>
      <w:proofErr w:type="spellStart"/>
      <w:r w:rsidRPr="003E6994">
        <w:rPr>
          <w:lang w:val="es-419"/>
        </w:rPr>
        <w:t>Taft</w:t>
      </w:r>
      <w:proofErr w:type="spellEnd"/>
      <w:r w:rsidRPr="003E6994">
        <w:rPr>
          <w:lang w:val="es-419"/>
        </w:rPr>
        <w:t>, temían que Estados Unidos asumiera compromisos ilimitados. Truman, aunque enfrentaba huelgas y presiones inflacionarias en casa, defendía sus programas con vehemencia. En la cocina de la Casa Blanca, el aroma a pan de maíz recién horneado lo llevaba de vuelta a Missouri. “No soy un diplomático elegante, pero sé distinguir lo correcto de lo equivocado”, decía a sus asesores. Para ganar apoyo, organizó encuentros con legisladores en salones que olían a tabaco y bourbon, recordándoles que la libertad tenía un precio compartido.</w:t>
      </w:r>
    </w:p>
    <w:p w14:paraId="718FCB30" w14:textId="77777777" w:rsidR="00C12D50" w:rsidRPr="003E6994" w:rsidRDefault="00000000">
      <w:pPr>
        <w:pStyle w:val="Heading2"/>
        <w:rPr>
          <w:lang w:val="es-419"/>
        </w:rPr>
      </w:pPr>
      <w:bookmarkStart w:id="138" w:name="la-doctrina-en-acción"/>
      <w:bookmarkEnd w:id="137"/>
      <w:r w:rsidRPr="003E6994">
        <w:rPr>
          <w:lang w:val="es-419"/>
        </w:rPr>
        <w:t>La doctrina en acción</w:t>
      </w:r>
    </w:p>
    <w:p w14:paraId="3472D8E3" w14:textId="77777777" w:rsidR="00C12D50" w:rsidRPr="003E6994" w:rsidRDefault="00000000">
      <w:pPr>
        <w:rPr>
          <w:lang w:val="es-419"/>
        </w:rPr>
      </w:pPr>
      <w:r w:rsidRPr="003E6994">
        <w:rPr>
          <w:lang w:val="es-419"/>
        </w:rPr>
        <w:t xml:space="preserve">La ayuda a Grecia y Turquía dio frutos. En Grecia, las fuerzas gubernamentales, reforzadas por asesores estadounidenses, lograron avances frente a los insurgentes. El olor a pólvora y a olivares volvió a representar victoria. Turquía modernizó su ejército y mantuvo el control del Bósforo. La Doctrina Truman se convirtió en un modelo para intervenciones futuras. Kennedy, Johnson y otros presidentes la invocarían más adelante. Truman reflexionó sobre el alcance de la contención. ¿Podría Estados Unidos sostener su compromiso en cualquier parte del mundo? </w:t>
      </w:r>
      <w:proofErr w:type="spellStart"/>
      <w:r w:rsidRPr="003E6994">
        <w:rPr>
          <w:lang w:val="es-419"/>
        </w:rPr>
        <w:t>Kennan</w:t>
      </w:r>
      <w:proofErr w:type="spellEnd"/>
      <w:r w:rsidRPr="003E6994">
        <w:rPr>
          <w:lang w:val="es-419"/>
        </w:rPr>
        <w:t xml:space="preserve"> había advertido contra el exceso; la contención, decía, debía concentrarse en centros estratégicos. El presidente, sin embargo, era hombre de instinto: confiaba en que la firmeza exhibida ahora disuadiría escaladas mayores.</w:t>
      </w:r>
    </w:p>
    <w:p w14:paraId="34F75E66" w14:textId="77777777" w:rsidR="00C12D50" w:rsidRPr="003E6994" w:rsidRDefault="00000000">
      <w:pPr>
        <w:pStyle w:val="Heading2"/>
        <w:rPr>
          <w:lang w:val="es-419"/>
        </w:rPr>
      </w:pPr>
      <w:bookmarkStart w:id="139" w:name="del-discurso-a-la-estrategia-global"/>
      <w:bookmarkEnd w:id="138"/>
      <w:r w:rsidRPr="003E6994">
        <w:rPr>
          <w:lang w:val="es-419"/>
        </w:rPr>
        <w:t>Del discurso a la estrategia global</w:t>
      </w:r>
    </w:p>
    <w:p w14:paraId="10ED320B" w14:textId="77777777" w:rsidR="00C12D50" w:rsidRPr="003E6994" w:rsidRDefault="00000000">
      <w:pPr>
        <w:rPr>
          <w:lang w:val="es-419"/>
        </w:rPr>
      </w:pPr>
      <w:r w:rsidRPr="003E6994">
        <w:rPr>
          <w:lang w:val="es-419"/>
        </w:rPr>
        <w:t xml:space="preserve">Los meses posteriores a marzo de 1947 fueron una sucesión de reuniones nocturnas en la Casa Blanca. El Despacho Oval olía a tabaco y papel recién mimeografiado mientras Truman, Marshall y </w:t>
      </w:r>
      <w:proofErr w:type="spellStart"/>
      <w:r w:rsidRPr="003E6994">
        <w:rPr>
          <w:lang w:val="es-419"/>
        </w:rPr>
        <w:t>Acheson</w:t>
      </w:r>
      <w:proofErr w:type="spellEnd"/>
      <w:r w:rsidRPr="003E6994">
        <w:rPr>
          <w:lang w:val="es-419"/>
        </w:rPr>
        <w:t xml:space="preserve"> trazaban mapas mentales de zonas vulnerables. Cada telegrama proveniente de los Balcanes, con tinta corrida por la humedad, recordaba que la contención recién comenzaba. La Doctrina Truman ya no era solo una declaración; se estaba convirtiendo en un sistema: bases aéreas, programas culturales, intercambios académicos y campañas de propaganda que contrastaban democracia con autoritarismo.</w:t>
      </w:r>
    </w:p>
    <w:p w14:paraId="76A5924E" w14:textId="77777777" w:rsidR="00C12D50" w:rsidRPr="003E6994" w:rsidRDefault="00000000">
      <w:pPr>
        <w:pStyle w:val="BodyText"/>
        <w:rPr>
          <w:lang w:val="es-419"/>
        </w:rPr>
      </w:pPr>
      <w:r w:rsidRPr="003E6994">
        <w:rPr>
          <w:lang w:val="es-419"/>
        </w:rPr>
        <w:t>En los pasillos del Departamento de Estado, la frase “pueblos libres” comenzó a resonar en múltiples idiomas. Funcionarios describían el aroma a café fuerte y papel carbón en oficinas improvisadas donde se diseñaban programas de ayuda. La administración entendió que debía conquistar corazones además de territorios estratégicos. Por eso, las delegaciones estadounidenses enviaban bibliotecas ambulantes a aldeas griegas y construían radios en aldeas turcas, iniciativas que impregnaban los ambientes con olor a tinta fresca y madera de cajas recién abiertas.</w:t>
      </w:r>
    </w:p>
    <w:p w14:paraId="48EAB106" w14:textId="77777777" w:rsidR="00C12D50" w:rsidRPr="003E6994" w:rsidRDefault="00000000">
      <w:pPr>
        <w:pStyle w:val="BodyText"/>
        <w:rPr>
          <w:lang w:val="es-419"/>
        </w:rPr>
      </w:pPr>
      <w:r w:rsidRPr="003E6994">
        <w:rPr>
          <w:lang w:val="es-419"/>
        </w:rPr>
        <w:t xml:space="preserve">Truman percibió también la dimensión doméstica. Al regresar al Despacho Oval después de un mitin en Kansas City, aún con olor a barbacoa en el traje, anotó en su diario que la contención solo sería sostenible si los estadounidenses veían resultados tangibles. De ahí surgieron informes periódicos al Congreso y campañas de comunicación que explicaban por qué </w:t>
      </w:r>
      <w:r w:rsidRPr="003E6994">
        <w:rPr>
          <w:lang w:val="es-419"/>
        </w:rPr>
        <w:lastRenderedPageBreak/>
        <w:t>cada dólar invertido en el extranjero prevenía guerras futuras. La contención se transformó así en una narrativa nacional, en un compromiso que hilaba los recuerdos del New Deal con las exigencias de la Guerra Fría.</w:t>
      </w:r>
    </w:p>
    <w:p w14:paraId="6E96023A" w14:textId="77777777" w:rsidR="00C12D50" w:rsidRPr="003E6994" w:rsidRDefault="00000000">
      <w:pPr>
        <w:pStyle w:val="Heading2"/>
        <w:rPr>
          <w:lang w:val="es-419"/>
        </w:rPr>
      </w:pPr>
      <w:bookmarkStart w:id="140" w:name="debate-interno-y-resultados-tangibles"/>
      <w:bookmarkEnd w:id="139"/>
      <w:r w:rsidRPr="003E6994">
        <w:rPr>
          <w:lang w:val="es-419"/>
        </w:rPr>
        <w:t>Debate interno y resultados tangibles</w:t>
      </w:r>
    </w:p>
    <w:p w14:paraId="0BE05D1D" w14:textId="77777777" w:rsidR="00C12D50" w:rsidRPr="003E6994" w:rsidRDefault="00000000">
      <w:pPr>
        <w:rPr>
          <w:lang w:val="es-419"/>
        </w:rPr>
      </w:pPr>
      <w:r w:rsidRPr="003E6994">
        <w:rPr>
          <w:lang w:val="es-419"/>
        </w:rPr>
        <w:t xml:space="preserve">El discurso de marzo de 1947 desencadenó intensas discusiones en comités del Congreso. En el Comité de Asignaciones, las audiencias olían a tabaco y papeles recién mecanografiados. Los republicanos pedían garantías de que la ayuda no se </w:t>
      </w:r>
      <w:proofErr w:type="spellStart"/>
      <w:r w:rsidRPr="003E6994">
        <w:rPr>
          <w:lang w:val="es-419"/>
        </w:rPr>
        <w:t>desvíaría</w:t>
      </w:r>
      <w:proofErr w:type="spellEnd"/>
      <w:r w:rsidRPr="003E6994">
        <w:rPr>
          <w:lang w:val="es-419"/>
        </w:rPr>
        <w:t xml:space="preserve"> por corrupción; los demócratas sureños preguntaban cómo beneficiaría al algodón del Mississippi. Truman respondió enviando cuadros comparativos que mostraban contratos para fábricas de aviones en Texas, maquinarias agrícolas en Iowa y radios producidas en Nueva Jersey. Cada estado podía señalar un pedido concreto asociado a la contención.</w:t>
      </w:r>
    </w:p>
    <w:p w14:paraId="3960E6B2" w14:textId="77777777" w:rsidR="00C12D50" w:rsidRPr="003E6994" w:rsidRDefault="00000000">
      <w:pPr>
        <w:pStyle w:val="BodyText"/>
        <w:rPr>
          <w:lang w:val="es-419"/>
        </w:rPr>
      </w:pPr>
      <w:r w:rsidRPr="003E6994">
        <w:rPr>
          <w:lang w:val="es-419"/>
        </w:rPr>
        <w:t xml:space="preserve">En Grecia, los primeros informes del embajador Lincoln </w:t>
      </w:r>
      <w:proofErr w:type="spellStart"/>
      <w:r w:rsidRPr="003E6994">
        <w:rPr>
          <w:lang w:val="es-419"/>
        </w:rPr>
        <w:t>MacVeagh</w:t>
      </w:r>
      <w:proofErr w:type="spellEnd"/>
      <w:r w:rsidRPr="003E6994">
        <w:rPr>
          <w:lang w:val="es-419"/>
        </w:rPr>
        <w:t xml:space="preserve"> describieron la reapertura de escuelas en Salónica y la mejora de carreteras montañosas, impregnadas del olor a tierra húmeda. Fotografías de médicos estadounidenses vacunando a niños griegos circulaban en boletines del Departamento de Estado, reforzando la narrativa humanitaria. En Turquía, los entrenamientos de artillería en Izmir se acompañaron de cursos técnicos que olían a aceite de maquinaria y papel de planos. Estos resultados se resumieron en folletos distribuidos en ferias estatales estadounidenses, demostrando que la contención ya generaba impacto visible.</w:t>
      </w:r>
    </w:p>
    <w:p w14:paraId="557F073D" w14:textId="77777777" w:rsidR="00C12D50" w:rsidRPr="003E6994" w:rsidRDefault="00000000">
      <w:pPr>
        <w:pStyle w:val="BodyText"/>
        <w:rPr>
          <w:lang w:val="es-419"/>
        </w:rPr>
      </w:pPr>
      <w:r w:rsidRPr="003E6994">
        <w:rPr>
          <w:lang w:val="es-419"/>
        </w:rPr>
        <w:t>La opinión pública respondió. Encuestas de Gallup registraron un aumento del apoyo a la ayuda exterior del 42% al 54% entre 1947 y 1948. El presidente celebró esas cifras en reuniones donde el aroma a café tostado inundaba el Despacho Oval. A su vez, ordenó a la radio nacional programar segmentos educativos como “</w:t>
      </w:r>
      <w:proofErr w:type="spellStart"/>
      <w:r w:rsidRPr="003E6994">
        <w:rPr>
          <w:lang w:val="es-419"/>
        </w:rPr>
        <w:t>Freedom</w:t>
      </w:r>
      <w:proofErr w:type="spellEnd"/>
      <w:r w:rsidRPr="003E6994">
        <w:rPr>
          <w:lang w:val="es-419"/>
        </w:rPr>
        <w:t xml:space="preserve"> </w:t>
      </w:r>
      <w:proofErr w:type="spellStart"/>
      <w:r w:rsidRPr="003E6994">
        <w:rPr>
          <w:lang w:val="es-419"/>
        </w:rPr>
        <w:t>Corner</w:t>
      </w:r>
      <w:proofErr w:type="spellEnd"/>
      <w:r w:rsidRPr="003E6994">
        <w:rPr>
          <w:lang w:val="es-419"/>
        </w:rPr>
        <w:t>”, donde se narraban historias de familias griegas o turcas que recuperaban su hogar. Esa estrategia cultural consolidó el respaldo popular y desactivó críticas aislacionistas.</w:t>
      </w:r>
    </w:p>
    <w:p w14:paraId="0545A16E" w14:textId="77777777" w:rsidR="00C12D50" w:rsidRPr="003E6994" w:rsidRDefault="00000000">
      <w:pPr>
        <w:pStyle w:val="BodyText"/>
        <w:rPr>
          <w:lang w:val="es-419"/>
        </w:rPr>
      </w:pPr>
      <w:r w:rsidRPr="003E6994">
        <w:rPr>
          <w:lang w:val="es-419"/>
        </w:rPr>
        <w:t>En el interior, los gobernadores recibieron circulares que olían a tinta violeta, enumerando contratos militares y agrícolas vinculados a la contención. Missouri, por ejemplo, fabricaba balas de artillería destinadas a los arsenales griegos; Alabama producía las radios del programa Punto Cuatro. Los congresistas podían exhibir cifras concretas ante sus distritos, lo que redujo la oposición. El Departamento del Tesoro, por orden de Truman, emitió informes trimestrales que mostraban cómo el gasto exterior retornaba en forma de empleo y estabilidad de precios.</w:t>
      </w:r>
    </w:p>
    <w:p w14:paraId="5B4EAC83" w14:textId="77777777" w:rsidR="00C12D50" w:rsidRPr="003E6994" w:rsidRDefault="00000000">
      <w:pPr>
        <w:pStyle w:val="BodyText"/>
        <w:rPr>
          <w:lang w:val="es-419"/>
        </w:rPr>
      </w:pPr>
      <w:r w:rsidRPr="003E6994">
        <w:rPr>
          <w:lang w:val="es-419"/>
        </w:rPr>
        <w:t xml:space="preserve">Los medios de comunicación amplificaron los efectos. Sitios como </w:t>
      </w:r>
      <w:proofErr w:type="spellStart"/>
      <w:r w:rsidRPr="003E6994">
        <w:rPr>
          <w:lang w:val="es-419"/>
        </w:rPr>
        <w:t>newsreel</w:t>
      </w:r>
      <w:proofErr w:type="spellEnd"/>
      <w:r w:rsidRPr="003E6994">
        <w:rPr>
          <w:lang w:val="es-419"/>
        </w:rPr>
        <w:t xml:space="preserve"> difundían películas donde agricultores de Creta agradecían la llegada de tractores estadounidenses. Las salas de cine olían a mantequilla y maíz; las imágenes reforzaban la idea de que el sacrificio tributario tenía un rostro humano. Incluso revistas populares, como </w:t>
      </w:r>
      <w:proofErr w:type="spellStart"/>
      <w:r w:rsidRPr="003E6994">
        <w:rPr>
          <w:i/>
          <w:iCs/>
          <w:lang w:val="es-419"/>
        </w:rPr>
        <w:t>Saturday</w:t>
      </w:r>
      <w:proofErr w:type="spellEnd"/>
      <w:r w:rsidRPr="003E6994">
        <w:rPr>
          <w:i/>
          <w:iCs/>
          <w:lang w:val="es-419"/>
        </w:rPr>
        <w:t xml:space="preserve"> </w:t>
      </w:r>
      <w:proofErr w:type="spellStart"/>
      <w:r w:rsidRPr="003E6994">
        <w:rPr>
          <w:i/>
          <w:iCs/>
          <w:lang w:val="es-419"/>
        </w:rPr>
        <w:t>Evening</w:t>
      </w:r>
      <w:proofErr w:type="spellEnd"/>
      <w:r w:rsidRPr="003E6994">
        <w:rPr>
          <w:i/>
          <w:iCs/>
          <w:lang w:val="es-419"/>
        </w:rPr>
        <w:t xml:space="preserve"> Post</w:t>
      </w:r>
      <w:r w:rsidRPr="003E6994">
        <w:rPr>
          <w:lang w:val="es-419"/>
        </w:rPr>
        <w:t>, dedicaron portadas a mujeres turcas manejando telares electrificados con apoyo estadounidense, integrando la contención en la cultura cotidiana.</w:t>
      </w:r>
    </w:p>
    <w:p w14:paraId="743CF63A" w14:textId="77777777" w:rsidR="00C12D50" w:rsidRPr="003E6994" w:rsidRDefault="00000000">
      <w:pPr>
        <w:pStyle w:val="Heading2"/>
        <w:rPr>
          <w:lang w:val="es-419"/>
        </w:rPr>
      </w:pPr>
      <w:bookmarkStart w:id="141" w:name="Xa025c18bcd62f772b5c29f6d4ddb585d746812e"/>
      <w:bookmarkEnd w:id="140"/>
      <w:r w:rsidRPr="003E6994">
        <w:rPr>
          <w:lang w:val="es-419"/>
        </w:rPr>
        <w:lastRenderedPageBreak/>
        <w:t>El Plan Marshall: rescate económico a gran escala</w:t>
      </w:r>
    </w:p>
    <w:p w14:paraId="61BF0AB3" w14:textId="77777777" w:rsidR="00C12D50" w:rsidRPr="003E6994" w:rsidRDefault="00000000">
      <w:pPr>
        <w:rPr>
          <w:lang w:val="es-419"/>
        </w:rPr>
      </w:pPr>
      <w:r w:rsidRPr="003E6994">
        <w:rPr>
          <w:lang w:val="es-419"/>
        </w:rPr>
        <w:t>Mientras la ayuda a Grecia y Turquía daba resultados, Europa occidental clamaba por un programa más amplio. En junio de 1947, el secretario de Estado George C. Marshall pronunció en Harvard un discurso sobrio, perfumado con aroma a lluvia de primavera, donde invitó a Europa a diseñar un plan común de reconstrucción que Estados Unidos apoyaría. Truman abrazó la idea de inmediato. Ordenó a su gabinete preparar un paquete de asistencia que combinara alimentos, maquinaria, créditos y asesoría técnica. Los memorandos olían a tinta fresca y enumeraban toneladas de trigo, camiones, tractores y tubos de acero.</w:t>
      </w:r>
    </w:p>
    <w:p w14:paraId="790A6A23" w14:textId="77777777" w:rsidR="00C12D50" w:rsidRPr="003E6994" w:rsidRDefault="00000000">
      <w:pPr>
        <w:pStyle w:val="BodyText"/>
        <w:rPr>
          <w:lang w:val="es-419"/>
        </w:rPr>
      </w:pPr>
      <w:r w:rsidRPr="003E6994">
        <w:rPr>
          <w:lang w:val="es-419"/>
        </w:rPr>
        <w:t>El presidente entendía que el hambre y la miseria eran caldo de cultivo para los comunistas. Viajó a conferencias con líderes europeos, quienes llegaron a Washington con abrigos empapados por los inviernos sin carbón. Truman los recibió con café fuerte y mapas desplegados sobre mesas de madera encerada. El resultado fue el Programa de Recuperación Europea, conocido como Plan Marshall, que inyectó más de 13 mil millones de dólares entre 1948 y 1952. Las cifras se traducían en escenas concretas: hornos siderúrgicos encendidos en la cuenca del Ruhr, panaderías parisinas despidiendo olor a pan recién horneado, puentes reconstruidos sobre el Rin.</w:t>
      </w:r>
    </w:p>
    <w:p w14:paraId="1F96BD3F" w14:textId="77777777" w:rsidR="00C12D50" w:rsidRPr="003E6994" w:rsidRDefault="00000000">
      <w:pPr>
        <w:pStyle w:val="BodyText"/>
        <w:rPr>
          <w:lang w:val="es-419"/>
        </w:rPr>
      </w:pPr>
      <w:r w:rsidRPr="003E6994">
        <w:rPr>
          <w:lang w:val="es-419"/>
        </w:rPr>
        <w:t xml:space="preserve">La administración estableció la </w:t>
      </w:r>
      <w:proofErr w:type="spellStart"/>
      <w:r w:rsidRPr="003E6994">
        <w:rPr>
          <w:lang w:val="es-419"/>
        </w:rPr>
        <w:t>Economic</w:t>
      </w:r>
      <w:proofErr w:type="spellEnd"/>
      <w:r w:rsidRPr="003E6994">
        <w:rPr>
          <w:lang w:val="es-419"/>
        </w:rPr>
        <w:t xml:space="preserve"> </w:t>
      </w:r>
      <w:proofErr w:type="spellStart"/>
      <w:r w:rsidRPr="003E6994">
        <w:rPr>
          <w:lang w:val="es-419"/>
        </w:rPr>
        <w:t>Cooperation</w:t>
      </w:r>
      <w:proofErr w:type="spellEnd"/>
      <w:r w:rsidRPr="003E6994">
        <w:rPr>
          <w:lang w:val="es-419"/>
        </w:rPr>
        <w:t xml:space="preserve"> </w:t>
      </w:r>
      <w:proofErr w:type="spellStart"/>
      <w:r w:rsidRPr="003E6994">
        <w:rPr>
          <w:lang w:val="es-419"/>
        </w:rPr>
        <w:t>Administration</w:t>
      </w:r>
      <w:proofErr w:type="spellEnd"/>
      <w:r w:rsidRPr="003E6994">
        <w:rPr>
          <w:lang w:val="es-419"/>
        </w:rPr>
        <w:t xml:space="preserve"> (ECA) para supervisar el plan. Paul G. Hoffman, antiguo ejecutivo automotriz, dirigió la agencia desde oficinas en la Avenida Pennsylvania, donde se apilaban cajas con folletos bilingües. Equipos de ingenieros estadounidenses viajaban a Italia, Holanda o Bélgica para instalar generadores y capacitar obreros. Los envíos llegaban en barcos que descargaban sacos con el sello “</w:t>
      </w:r>
      <w:proofErr w:type="spellStart"/>
      <w:r w:rsidRPr="003E6994">
        <w:rPr>
          <w:lang w:val="es-419"/>
        </w:rPr>
        <w:t>From</w:t>
      </w:r>
      <w:proofErr w:type="spellEnd"/>
      <w:r w:rsidRPr="003E6994">
        <w:rPr>
          <w:lang w:val="es-419"/>
        </w:rPr>
        <w:t xml:space="preserve"> </w:t>
      </w:r>
      <w:proofErr w:type="spellStart"/>
      <w:r w:rsidRPr="003E6994">
        <w:rPr>
          <w:lang w:val="es-419"/>
        </w:rPr>
        <w:t>the</w:t>
      </w:r>
      <w:proofErr w:type="spellEnd"/>
      <w:r w:rsidRPr="003E6994">
        <w:rPr>
          <w:lang w:val="es-419"/>
        </w:rPr>
        <w:t xml:space="preserve"> American People”. En viviendas europeas, el aroma a jabón y ropa limpia regresó lentamente, símbolo de dignidad recuperada.</w:t>
      </w:r>
    </w:p>
    <w:p w14:paraId="74E6EF87" w14:textId="77777777" w:rsidR="00C12D50" w:rsidRPr="003E6994" w:rsidRDefault="00000000">
      <w:pPr>
        <w:pStyle w:val="Heading2"/>
        <w:rPr>
          <w:lang w:val="es-419"/>
        </w:rPr>
      </w:pPr>
      <w:bookmarkStart w:id="142" w:name="X7537efba1d672421c49468207cbbc74620a9454"/>
      <w:bookmarkEnd w:id="141"/>
      <w:r w:rsidRPr="003E6994">
        <w:rPr>
          <w:lang w:val="es-419"/>
        </w:rPr>
        <w:t>Nacimiento de la OTAN y el cerrojo militar occidental</w:t>
      </w:r>
    </w:p>
    <w:p w14:paraId="5A7FFF7C" w14:textId="77777777" w:rsidR="00C12D50" w:rsidRPr="003E6994" w:rsidRDefault="00000000">
      <w:pPr>
        <w:rPr>
          <w:lang w:val="es-419"/>
        </w:rPr>
      </w:pPr>
      <w:r w:rsidRPr="003E6994">
        <w:rPr>
          <w:lang w:val="es-419"/>
        </w:rPr>
        <w:t xml:space="preserve">El éxito económico debía complementarse con una estructura militar defensiva. En 1948, el golpe comunista en Checoslovaquia y el bloqueo de Berlín convencieron a Truman de la necesidad de una alianza atlántica. Las reuniones se celebraron en el Departamento de Estado, donde las paredes estaban cubiertas de mapas y el aire olía a cigarrillos sin filtro. Dean </w:t>
      </w:r>
      <w:proofErr w:type="spellStart"/>
      <w:r w:rsidRPr="003E6994">
        <w:rPr>
          <w:lang w:val="es-419"/>
        </w:rPr>
        <w:t>Acheson</w:t>
      </w:r>
      <w:proofErr w:type="spellEnd"/>
      <w:r w:rsidRPr="003E6994">
        <w:rPr>
          <w:lang w:val="es-419"/>
        </w:rPr>
        <w:t xml:space="preserve"> lideró las negociaciones con Canadá y varias naciones europeas. El 4 de abril de 1949, en Washington, se firmó el Tratado del Atlántico Norte. Truman estampó su firma con una pluma que olía a tinta azul profunda, consciente de que sellaba un pacto histórico.</w:t>
      </w:r>
    </w:p>
    <w:p w14:paraId="7B79122F" w14:textId="77777777" w:rsidR="00C12D50" w:rsidRPr="003E6994" w:rsidRDefault="00000000">
      <w:pPr>
        <w:pStyle w:val="BodyText"/>
        <w:rPr>
          <w:lang w:val="es-419"/>
        </w:rPr>
      </w:pPr>
      <w:r w:rsidRPr="003E6994">
        <w:rPr>
          <w:lang w:val="es-419"/>
        </w:rPr>
        <w:t>La OTAN garantizaba que un ataque contra uno sería considerado ataque contra todos. Estados Unidos se comprometía a mantener tropas y bases en Europa. En Norfolk y Portsmouth se escuchaba el martilleo de astilleros que construían barcos para la nueva estrategia. Soldados estadounidenses entrenaban junto a británicos, franceses y canadienses en ejercicios que olían a pasto húmedo y combustible. La alianza también creó estructuras políticas: un Consejo del Atlántico Norte que se reunía en salones impregnados de café y protocolo, y comités militares que armonizaban doctrinas tácticas.</w:t>
      </w:r>
    </w:p>
    <w:p w14:paraId="6EBB829E" w14:textId="77777777" w:rsidR="00C12D50" w:rsidRPr="003E6994" w:rsidRDefault="00000000">
      <w:pPr>
        <w:pStyle w:val="BodyText"/>
        <w:rPr>
          <w:lang w:val="es-419"/>
        </w:rPr>
      </w:pPr>
      <w:r w:rsidRPr="003E6994">
        <w:rPr>
          <w:lang w:val="es-419"/>
        </w:rPr>
        <w:lastRenderedPageBreak/>
        <w:t>Para Truman, la OTAN era la culminación de la contención: economía, diplomacia y fuerza combinadas. Sabía que la Unión Soviética denunciaría el pacto como agresivo, pero respondía que la mejor manera de evitar la guerra era mostrar unidad. En discursos radiados, el presidente describía la alianza como “un paraguas bajo el cual las naciones libres pueden reconstruir”. El público estadounidense, todavía fresco del sacrificio bélico, aceptó el compromiso porque lo veía como un seguro de estabilidad.</w:t>
      </w:r>
    </w:p>
    <w:p w14:paraId="2A8ED6D2" w14:textId="77777777" w:rsidR="00C12D50" w:rsidRPr="003E6994" w:rsidRDefault="00000000">
      <w:pPr>
        <w:pStyle w:val="Heading2"/>
        <w:rPr>
          <w:lang w:val="es-419"/>
        </w:rPr>
      </w:pPr>
      <w:bookmarkStart w:id="143" w:name="X6720a72f3d8aced731a11aefffab0613dfa932d"/>
      <w:bookmarkEnd w:id="142"/>
      <w:r w:rsidRPr="003E6994">
        <w:rPr>
          <w:lang w:val="es-419"/>
        </w:rPr>
        <w:t>Reconstrucción cultural y propaganda democrática</w:t>
      </w:r>
    </w:p>
    <w:p w14:paraId="44D3EDA9" w14:textId="77777777" w:rsidR="00C12D50" w:rsidRPr="003E6994" w:rsidRDefault="00000000">
      <w:pPr>
        <w:rPr>
          <w:lang w:val="es-419"/>
        </w:rPr>
      </w:pPr>
      <w:r w:rsidRPr="003E6994">
        <w:rPr>
          <w:lang w:val="es-419"/>
        </w:rPr>
        <w:t xml:space="preserve">Además de acero y armas, la reconstrucción incluyó ideas. Truman autorizó programas culturales que olían a papel impreso y vinilo nuevo. Bibliotecas ambulantes de la ECA distribuían novelas, tratados políticos y guías agrícolas. Universidades estadounidenses ofrecieron becas </w:t>
      </w:r>
      <w:proofErr w:type="spellStart"/>
      <w:r w:rsidRPr="003E6994">
        <w:rPr>
          <w:lang w:val="es-419"/>
        </w:rPr>
        <w:t>Fulbright</w:t>
      </w:r>
      <w:proofErr w:type="spellEnd"/>
      <w:r w:rsidRPr="003E6994">
        <w:rPr>
          <w:lang w:val="es-419"/>
        </w:rPr>
        <w:t xml:space="preserve"> para que estudiantes europeos cruzaran el Atlántico; los dormitorios del Medio Oeste se llenaron de acentos extranjeros y de maletas perfumadas con lavanda provenzal. En sentido inverso, intelectuales estadounidenses viajaron a París o Roma para impartir conferencias sobre democracia constitucional.</w:t>
      </w:r>
    </w:p>
    <w:p w14:paraId="11514F27" w14:textId="77777777" w:rsidR="00C12D50" w:rsidRPr="003E6994" w:rsidRDefault="00000000">
      <w:pPr>
        <w:pStyle w:val="BodyText"/>
        <w:rPr>
          <w:lang w:val="es-419"/>
        </w:rPr>
      </w:pPr>
      <w:r w:rsidRPr="003E6994">
        <w:rPr>
          <w:lang w:val="es-419"/>
        </w:rPr>
        <w:t xml:space="preserve">La voz de Radio Free </w:t>
      </w:r>
      <w:proofErr w:type="spellStart"/>
      <w:r w:rsidRPr="003E6994">
        <w:rPr>
          <w:lang w:val="es-419"/>
        </w:rPr>
        <w:t>Europe</w:t>
      </w:r>
      <w:proofErr w:type="spellEnd"/>
      <w:r w:rsidRPr="003E6994">
        <w:rPr>
          <w:lang w:val="es-419"/>
        </w:rPr>
        <w:t xml:space="preserve">, respaldada por el gobierno estadounidense, transmitía desde </w:t>
      </w:r>
      <w:proofErr w:type="spellStart"/>
      <w:r w:rsidRPr="003E6994">
        <w:rPr>
          <w:lang w:val="es-419"/>
        </w:rPr>
        <w:t>Munich</w:t>
      </w:r>
      <w:proofErr w:type="spellEnd"/>
      <w:r w:rsidRPr="003E6994">
        <w:rPr>
          <w:lang w:val="es-419"/>
        </w:rPr>
        <w:t xml:space="preserve"> relatos sobre elecciones libres y derechos humanos. En campamentos de refugiados, los altavoces olían a cables calientes mientras difundían sinfonías y discursos. Las exhibiciones itinerantes mostraban electrodomésticos y tractores norteamericanos; niños alemanes se maravillaban con refrigeradores relucientes que desprendían olor a metal frío y promesa de abundancia. Truman comprendía que ganar la Guerra Fría exigía conquistar la imaginación. Por eso apoyó festivales de cine, exposiciones de jazz y giras deportivas que llevaban el aroma a libertad a plazas devastadas.</w:t>
      </w:r>
    </w:p>
    <w:p w14:paraId="77564E13" w14:textId="77777777" w:rsidR="00C12D50" w:rsidRPr="003E6994" w:rsidRDefault="00000000">
      <w:pPr>
        <w:pStyle w:val="Heading2"/>
        <w:rPr>
          <w:lang w:val="es-419"/>
        </w:rPr>
      </w:pPr>
      <w:bookmarkStart w:id="144" w:name="conclusión-transitoria-1"/>
      <w:bookmarkEnd w:id="143"/>
      <w:r w:rsidRPr="003E6994">
        <w:rPr>
          <w:lang w:val="es-419"/>
        </w:rPr>
        <w:t>Conclusión transitoria</w:t>
      </w:r>
    </w:p>
    <w:p w14:paraId="44FE36F9" w14:textId="77777777" w:rsidR="00C12D50" w:rsidRPr="003E6994" w:rsidRDefault="00000000">
      <w:pPr>
        <w:rPr>
          <w:lang w:val="es-419"/>
        </w:rPr>
      </w:pPr>
      <w:r w:rsidRPr="003E6994">
        <w:rPr>
          <w:lang w:val="es-419"/>
        </w:rPr>
        <w:t>El capítulo de la Doctrina Truman marcó el inicio formal de la Guerra Fría. Estados Unidos asumió el papel de líder del bloque occidental, no solo mediante armas, sino también con inversión, diplomacia y valores. El mundo olía a reconstrucción, a cemento recién vertido, a granos transportados en barcos, a oficinas repletas de papeles que delineaban planes para un orden nuevo. Truman, en el Despacho Oval, sentía que la historia lo había colocado en el cruce de caminos. Su decisión de apoyar a Grecia y Turquía cambió para siempre la política exterior estadounidense. El siguiente capítulo profundizará en el Plan Marshall, la herramienta económica que complementó esta estrategia y convirtió la contención en una reconstrucción tangible.</w:t>
      </w:r>
    </w:p>
    <w:p w14:paraId="678FC2E6" w14:textId="77777777" w:rsidR="00C12D50" w:rsidRPr="003E6994" w:rsidRDefault="00000000">
      <w:pPr>
        <w:pStyle w:val="Heading1"/>
        <w:rPr>
          <w:lang w:val="es-419"/>
        </w:rPr>
      </w:pPr>
      <w:bookmarkStart w:id="145" w:name="Xa27b9762417e4ad36b50aca0d4a6be9c56a5e16"/>
      <w:bookmarkEnd w:id="128"/>
      <w:bookmarkEnd w:id="144"/>
      <w:r w:rsidRPr="003E6994">
        <w:rPr>
          <w:lang w:val="es-419"/>
        </w:rPr>
        <w:lastRenderedPageBreak/>
        <w:t>Capítulo 11: Plan Marshall y las bases del orden liberal</w:t>
      </w:r>
    </w:p>
    <w:p w14:paraId="1134E699" w14:textId="77777777" w:rsidR="00C12D50" w:rsidRPr="003E6994" w:rsidRDefault="00000000">
      <w:pPr>
        <w:pStyle w:val="Heading2"/>
        <w:rPr>
          <w:lang w:val="es-419"/>
        </w:rPr>
      </w:pPr>
      <w:bookmarkStart w:id="146" w:name="X3669fad38ff2c8bb677c84aac6f2e3f27f71a0a"/>
      <w:r w:rsidRPr="003E6994">
        <w:rPr>
          <w:lang w:val="es-419"/>
        </w:rPr>
        <w:t>Europa devastada y la urgencia del auxilio</w:t>
      </w:r>
    </w:p>
    <w:p w14:paraId="357F246B" w14:textId="77777777" w:rsidR="00C12D50" w:rsidRPr="003E6994" w:rsidRDefault="00000000">
      <w:pPr>
        <w:rPr>
          <w:lang w:val="es-419"/>
        </w:rPr>
      </w:pPr>
      <w:r w:rsidRPr="003E6994">
        <w:rPr>
          <w:lang w:val="es-419"/>
        </w:rPr>
        <w:t>En 1947, Europa olía a escombros mojados y racionamiento. Las estaciones de tren estaban abarrotadas de refugiados, envueltos en mantas que absorbían el olor a humo de carbón y a grasa de locomotora. Los campos agrícolas eran lodo tras el paso de tanques, y las fábricas carecían de maquinaria intacta. En Londres, París o Varsovia, la gente hacía colas interminables para comprar pan, con cupones que olían a tinta húmeda. Harry S. Truman observaba estos informes desde el Despacho Oval, donde el aroma a cera y papel se mezclaba con la angustia de las páginas que describían hambre y desesperación. La economía europea estaba al borde del colapso, una situación que amenazaba con alimentar el extremismo político y la influencia soviética.</w:t>
      </w:r>
    </w:p>
    <w:p w14:paraId="69A4F67C" w14:textId="77777777" w:rsidR="00C12D50" w:rsidRPr="003E6994" w:rsidRDefault="00000000">
      <w:pPr>
        <w:pStyle w:val="BodyText"/>
        <w:rPr>
          <w:lang w:val="es-419"/>
        </w:rPr>
      </w:pPr>
      <w:r w:rsidRPr="003E6994">
        <w:rPr>
          <w:lang w:val="es-419"/>
        </w:rPr>
        <w:t xml:space="preserve">El secretario de Estado, George C. Marshall, regresaba de viajes por el continente con el rostro sombrío. Marshall, riguroso como siempre, describía campos arrasados, ministerios sin electricidad y gobiernos atrapados entre la miseria y la presión comunista. El 5 de junio de 1947, en la Universidad de Harvard, pronunció un discurso con aroma a academia y a lilas de primavera. Propuso un programa masivo de ayuda económica para reconstruir Europa, basado en la cooperación internacional y en la iniciativa de los propios europeos. “Nuestra política no se dirige contra país alguno, sino contra el hambre, la pobreza, la desesperación y el caos”, dijo. El discurso, claro y conciso, plantó la semilla del </w:t>
      </w:r>
      <w:proofErr w:type="spellStart"/>
      <w:r w:rsidRPr="003E6994">
        <w:rPr>
          <w:lang w:val="es-419"/>
        </w:rPr>
        <w:t>European</w:t>
      </w:r>
      <w:proofErr w:type="spellEnd"/>
      <w:r w:rsidRPr="003E6994">
        <w:rPr>
          <w:lang w:val="es-419"/>
        </w:rPr>
        <w:t xml:space="preserve"> </w:t>
      </w:r>
      <w:proofErr w:type="spellStart"/>
      <w:r w:rsidRPr="003E6994">
        <w:rPr>
          <w:lang w:val="es-419"/>
        </w:rPr>
        <w:t>Recovery</w:t>
      </w:r>
      <w:proofErr w:type="spellEnd"/>
      <w:r w:rsidRPr="003E6994">
        <w:rPr>
          <w:lang w:val="es-419"/>
        </w:rPr>
        <w:t xml:space="preserve"> </w:t>
      </w:r>
      <w:proofErr w:type="spellStart"/>
      <w:r w:rsidRPr="003E6994">
        <w:rPr>
          <w:lang w:val="es-419"/>
        </w:rPr>
        <w:t>Program</w:t>
      </w:r>
      <w:proofErr w:type="spellEnd"/>
      <w:r w:rsidRPr="003E6994">
        <w:rPr>
          <w:lang w:val="es-419"/>
        </w:rPr>
        <w:t xml:space="preserve"> (ERP), pronto conocido como Plan Marshall.</w:t>
      </w:r>
    </w:p>
    <w:p w14:paraId="7890D62D" w14:textId="77777777" w:rsidR="00C12D50" w:rsidRPr="003E6994" w:rsidRDefault="00000000">
      <w:pPr>
        <w:pStyle w:val="Heading2"/>
        <w:rPr>
          <w:lang w:val="es-419"/>
        </w:rPr>
      </w:pPr>
      <w:bookmarkStart w:id="147" w:name="diseño-de-un-plan-monumental"/>
      <w:bookmarkEnd w:id="146"/>
      <w:r w:rsidRPr="003E6994">
        <w:rPr>
          <w:lang w:val="es-419"/>
        </w:rPr>
        <w:t>Diseño de un plan monumental</w:t>
      </w:r>
    </w:p>
    <w:p w14:paraId="67756219" w14:textId="77777777" w:rsidR="00C12D50" w:rsidRPr="003E6994" w:rsidRDefault="00000000">
      <w:pPr>
        <w:rPr>
          <w:lang w:val="es-419"/>
        </w:rPr>
      </w:pPr>
      <w:r w:rsidRPr="003E6994">
        <w:rPr>
          <w:lang w:val="es-419"/>
        </w:rPr>
        <w:t xml:space="preserve">Truman abrazó la propuesta con convicción. Creía que la estabilidad económica era el mejor antídoto contra el comunismo y la guerra. Encargó a Marshall, a su adjunto Dean </w:t>
      </w:r>
      <w:proofErr w:type="spellStart"/>
      <w:r w:rsidRPr="003E6994">
        <w:rPr>
          <w:lang w:val="es-419"/>
        </w:rPr>
        <w:t>Acheson</w:t>
      </w:r>
      <w:proofErr w:type="spellEnd"/>
      <w:r w:rsidRPr="003E6994">
        <w:rPr>
          <w:lang w:val="es-419"/>
        </w:rPr>
        <w:t xml:space="preserve"> y a un equipo de expertos que elaboraran los detalles. Las oficinas del Departamento de Estado olían a tinta, mapas y humo de cigarrillos sin pausa. Se calcularon necesidades: alimentos, fertilizantes, carbón, maquinaria. Se diseñaron instrumentos financieros y se consultó a empresarios y sindicatos. El plan exigía que los países europeos se coordinaran. En julio de 1947, 16 naciones se reunieron en París, en un edificio perfumado por flores y vigor diplomático. Presentaron un programa común que abarcaba desde modernización agrícola hasta reparación de puertos. La Unión Soviética fue invitada, pero rechazó participar, prohibiendo a sus satélites asistir. El telón de acero se hizo más nítido.</w:t>
      </w:r>
    </w:p>
    <w:p w14:paraId="1D414CB3" w14:textId="77777777" w:rsidR="00C12D50" w:rsidRPr="003E6994" w:rsidRDefault="00000000">
      <w:pPr>
        <w:pStyle w:val="Heading2"/>
        <w:rPr>
          <w:lang w:val="es-419"/>
        </w:rPr>
      </w:pPr>
      <w:bookmarkStart w:id="148" w:name="debate-en-el-congreso"/>
      <w:bookmarkEnd w:id="147"/>
      <w:r w:rsidRPr="003E6994">
        <w:rPr>
          <w:lang w:val="es-419"/>
        </w:rPr>
        <w:t>Debate en el Congreso</w:t>
      </w:r>
    </w:p>
    <w:p w14:paraId="6D282CEA" w14:textId="77777777" w:rsidR="00C12D50" w:rsidRPr="003E6994" w:rsidRDefault="00000000">
      <w:pPr>
        <w:rPr>
          <w:lang w:val="es-419"/>
        </w:rPr>
      </w:pPr>
      <w:r w:rsidRPr="003E6994">
        <w:rPr>
          <w:lang w:val="es-419"/>
        </w:rPr>
        <w:t xml:space="preserve">El Plan Marshall requería la aprobación del Congreso por 13,000 millones de dólares, cifra astronómica para la época. Truman sabía que debía convencer a una opinión pública cansada de sacrificios bélicos. Se lanzó a una ofensiva persuasiva. Invitó a congresistas a la Casa Blanca, donde el aroma a café tostado y pasteles recién horneados buscaba suavizar los ánimos. Presentó gráficos, cifras y testimonios de diplomáticos. El Comité de Relaciones Exteriores del </w:t>
      </w:r>
      <w:r w:rsidRPr="003E6994">
        <w:rPr>
          <w:lang w:val="es-419"/>
        </w:rPr>
        <w:lastRenderedPageBreak/>
        <w:t xml:space="preserve">Senado, presidido por Arthur Vandenberg, republicano que creía en el bipartidismo, fue la clave. Vandenberg y el senador Tom </w:t>
      </w:r>
      <w:proofErr w:type="spellStart"/>
      <w:r w:rsidRPr="003E6994">
        <w:rPr>
          <w:lang w:val="es-419"/>
        </w:rPr>
        <w:t>Connally</w:t>
      </w:r>
      <w:proofErr w:type="spellEnd"/>
      <w:r w:rsidRPr="003E6994">
        <w:rPr>
          <w:lang w:val="es-419"/>
        </w:rPr>
        <w:t xml:space="preserve"> elaboraron un reporte con olor a tinta fresca, apoyando el plan.</w:t>
      </w:r>
    </w:p>
    <w:p w14:paraId="39500E8F" w14:textId="77777777" w:rsidR="00C12D50" w:rsidRPr="003E6994" w:rsidRDefault="00000000">
      <w:pPr>
        <w:pStyle w:val="BodyText"/>
        <w:rPr>
          <w:lang w:val="es-419"/>
        </w:rPr>
      </w:pPr>
      <w:r w:rsidRPr="003E6994">
        <w:rPr>
          <w:lang w:val="es-419"/>
        </w:rPr>
        <w:t>La oposición argumentaba que el programa era demasiado costoso y que Europa debía valerse por sí misma. Truman replicó que la ayuda era inversión, no caridad, y que evitaría el caos político. El 3 de abril de 1948, el Congreso aprobó la Ley de Cooperación Económica (</w:t>
      </w:r>
      <w:proofErr w:type="spellStart"/>
      <w:r w:rsidRPr="003E6994">
        <w:rPr>
          <w:lang w:val="es-419"/>
        </w:rPr>
        <w:t>Economic</w:t>
      </w:r>
      <w:proofErr w:type="spellEnd"/>
      <w:r w:rsidRPr="003E6994">
        <w:rPr>
          <w:lang w:val="es-419"/>
        </w:rPr>
        <w:t xml:space="preserve"> </w:t>
      </w:r>
      <w:proofErr w:type="spellStart"/>
      <w:r w:rsidRPr="003E6994">
        <w:rPr>
          <w:lang w:val="es-419"/>
        </w:rPr>
        <w:t>Cooperation</w:t>
      </w:r>
      <w:proofErr w:type="spellEnd"/>
      <w:r w:rsidRPr="003E6994">
        <w:rPr>
          <w:lang w:val="es-419"/>
        </w:rPr>
        <w:t xml:space="preserve"> </w:t>
      </w:r>
      <w:proofErr w:type="spellStart"/>
      <w:r w:rsidRPr="003E6994">
        <w:rPr>
          <w:lang w:val="es-419"/>
        </w:rPr>
        <w:t>Act</w:t>
      </w:r>
      <w:proofErr w:type="spellEnd"/>
      <w:r w:rsidRPr="003E6994">
        <w:rPr>
          <w:lang w:val="es-419"/>
        </w:rPr>
        <w:t xml:space="preserve">). Truman la firmó en el Despacho Oval, impregnado de perfume a magnolias. </w:t>
      </w:r>
      <w:proofErr w:type="spellStart"/>
      <w:r w:rsidRPr="003E6994">
        <w:rPr>
          <w:lang w:val="es-419"/>
        </w:rPr>
        <w:t>Declará</w:t>
      </w:r>
      <w:proofErr w:type="spellEnd"/>
      <w:r w:rsidRPr="003E6994">
        <w:rPr>
          <w:lang w:val="es-419"/>
        </w:rPr>
        <w:t>: “Esta es la medida más generosa en la historia de la humanidad”. Justo después, nombró a Paul Hoffman, exdirector de Studebaker, como administrador de la Agencia de Cooperación Económica (ECA), encargada de ejecutar el plan.</w:t>
      </w:r>
    </w:p>
    <w:p w14:paraId="4F4B6009" w14:textId="77777777" w:rsidR="00C12D50" w:rsidRPr="003E6994" w:rsidRDefault="00000000">
      <w:pPr>
        <w:pStyle w:val="Heading2"/>
        <w:rPr>
          <w:lang w:val="es-419"/>
        </w:rPr>
      </w:pPr>
      <w:bookmarkStart w:id="149" w:name="implementación-y-resultados-tangibles"/>
      <w:bookmarkEnd w:id="148"/>
      <w:r w:rsidRPr="003E6994">
        <w:rPr>
          <w:lang w:val="es-419"/>
        </w:rPr>
        <w:t>Implementación y resultados tangibles</w:t>
      </w:r>
    </w:p>
    <w:p w14:paraId="19B01C2D" w14:textId="77777777" w:rsidR="00C12D50" w:rsidRPr="003E6994" w:rsidRDefault="00000000">
      <w:pPr>
        <w:rPr>
          <w:lang w:val="es-419"/>
        </w:rPr>
      </w:pPr>
      <w:r w:rsidRPr="003E6994">
        <w:rPr>
          <w:lang w:val="es-419"/>
        </w:rPr>
        <w:t>La ayuda comenzó a fluir en abril de 1948. Buques cargados con trigo de Kansas, carbón de Pensilvania y máquinas de Detroit cruzaron el Atlántico. Los puertos europeos olían a sal y a esperanza. En Rotterdam, el grano estadounidense alimentaba panaderías que devolvían el aroma a pan recién horneado a las calles. En Francia, la maquinaria ayudó a modernizar la industria textil y automotriz. En Alemania occidental, el carbón impulsó la recuperación del Ruhr, mientras la introducción de fertilizantes en Italia multiplicó la producción agrícola.</w:t>
      </w:r>
    </w:p>
    <w:p w14:paraId="1435BB33" w14:textId="77777777" w:rsidR="00C12D50" w:rsidRPr="003E6994" w:rsidRDefault="00000000">
      <w:pPr>
        <w:pStyle w:val="BodyText"/>
        <w:rPr>
          <w:lang w:val="es-419"/>
        </w:rPr>
      </w:pPr>
      <w:r w:rsidRPr="003E6994">
        <w:rPr>
          <w:lang w:val="es-419"/>
        </w:rPr>
        <w:t>Los países beneficiarios adoptaron reformas para garantizar eficiencia. Implementaron presupuestos balanceados, eliminaron controles de precios desfasados y establecieron monedas convertibles. La Organización Europea de Cooperación Económica (OECE) coordinó los proyectos, transformando el olor a papel diplomático en acuerdos concretos. Para 1951, la producción industrial europea superaba en un 35% el nivel de 1938. El hambre retrocedió. Las ciudades reconstruidas perfumaban el aire con cal y café. El plan también fortaleció la cooperación regional y plantó la semilla de la futura Comunidad Económica Europea.</w:t>
      </w:r>
    </w:p>
    <w:p w14:paraId="6C5B46A0" w14:textId="77777777" w:rsidR="00C12D50" w:rsidRPr="003E6994" w:rsidRDefault="00000000">
      <w:pPr>
        <w:pStyle w:val="Heading2"/>
        <w:rPr>
          <w:lang w:val="es-419"/>
        </w:rPr>
      </w:pPr>
      <w:bookmarkStart w:id="150" w:name="alemania-occidental-francia-e-italia"/>
      <w:bookmarkEnd w:id="149"/>
      <w:r w:rsidRPr="003E6994">
        <w:rPr>
          <w:lang w:val="es-419"/>
        </w:rPr>
        <w:t>Alemania occidental, Francia e Italia</w:t>
      </w:r>
    </w:p>
    <w:p w14:paraId="04B163B0" w14:textId="77777777" w:rsidR="00C12D50" w:rsidRPr="003E6994" w:rsidRDefault="00000000">
      <w:pPr>
        <w:rPr>
          <w:lang w:val="es-419"/>
        </w:rPr>
      </w:pPr>
      <w:r w:rsidRPr="003E6994">
        <w:rPr>
          <w:lang w:val="es-419"/>
        </w:rPr>
        <w:t>En la República Federal Alemana, el Plan Marshall se combinó con la reforma monetaria de junio de 1948. La introducción del Deutsche Mark llenó las calles de Frankfurt con olor a billetes recién impresos, mientras las tiendas volvían a mostrar productos. Ludwig Erhard, director de economía, trabajó codo a codo con funcionarios de la ECA; juntos diseñaron un sistema de créditos blandos para pequeñas y medianas empresas. Truman recibía informes semanales que describían cómo los trabajadores del Ruhr, con rostros cubiertos de carbón, levantaban hornos a ritmo frenético. Esa recuperación industrial se convertiría en motor de la integración europea.</w:t>
      </w:r>
    </w:p>
    <w:p w14:paraId="2449F848" w14:textId="77777777" w:rsidR="00C12D50" w:rsidRPr="003E6994" w:rsidRDefault="00000000">
      <w:pPr>
        <w:pStyle w:val="BodyText"/>
        <w:rPr>
          <w:lang w:val="es-419"/>
        </w:rPr>
      </w:pPr>
      <w:r w:rsidRPr="003E6994">
        <w:rPr>
          <w:lang w:val="es-419"/>
        </w:rPr>
        <w:t xml:space="preserve">En Francia, el gobierno de Robert Schuman aprovechó los fondos para modernizar los ferrocarriles SNCF y la industria automotriz. Las fábricas de Citroën olían a aceite nuevo y metal caliente mientras la producción se disparaba. Se construyeron silos de grano y plantas hidroeléctricas a orillas del Ródano; los técnicos estadounidenses escribían manuales en papel encerado para que los ingenieros franceses replicaran la tecnología. Italia, por su parte, destinó buena parte de la ayuda a rehabilitar el sur mediterráneo. Los campos de Sicilia y Calabria </w:t>
      </w:r>
      <w:r w:rsidRPr="003E6994">
        <w:rPr>
          <w:lang w:val="es-419"/>
        </w:rPr>
        <w:lastRenderedPageBreak/>
        <w:t>recuperaron el aroma a cítricos gracias al suministro de fertilizantes y al desarrollo de sistemas de riego. Además, la ECA financió escuelas técnicas que capacitaban a jóvenes en oficios modernos, desde soldadura hasta administración.</w:t>
      </w:r>
    </w:p>
    <w:p w14:paraId="44C6B57A" w14:textId="77777777" w:rsidR="00C12D50" w:rsidRPr="003E6994" w:rsidRDefault="00000000">
      <w:pPr>
        <w:pStyle w:val="Heading2"/>
        <w:rPr>
          <w:lang w:val="es-419"/>
        </w:rPr>
      </w:pPr>
      <w:bookmarkStart w:id="151" w:name="países-bajos-bélgica-y-el-benelux"/>
      <w:bookmarkEnd w:id="150"/>
      <w:r w:rsidRPr="003E6994">
        <w:rPr>
          <w:lang w:val="es-419"/>
        </w:rPr>
        <w:t>Países Bajos, Bélgica y el Benelux</w:t>
      </w:r>
    </w:p>
    <w:p w14:paraId="162CE290" w14:textId="77777777" w:rsidR="00C12D50" w:rsidRPr="003E6994" w:rsidRDefault="00000000">
      <w:pPr>
        <w:rPr>
          <w:lang w:val="es-419"/>
        </w:rPr>
      </w:pPr>
      <w:r w:rsidRPr="003E6994">
        <w:rPr>
          <w:lang w:val="es-419"/>
        </w:rPr>
        <w:t xml:space="preserve">El Benelux fue ejemplo de cooperación transnacional. Los puertos de Rotterdam y Amberes recibieron grúas, dragas y locomotoras financiadas por el ERP. Los embarcaderos olían a alquitrán fresco cuando los barcos descargaban ayuda estadounidense. Bélgica utilizó parte de los fondos para reconstruir la industria textil de Flandes y </w:t>
      </w:r>
      <w:proofErr w:type="spellStart"/>
      <w:r w:rsidRPr="003E6994">
        <w:rPr>
          <w:lang w:val="es-419"/>
        </w:rPr>
        <w:t>Wallonia</w:t>
      </w:r>
      <w:proofErr w:type="spellEnd"/>
      <w:r w:rsidRPr="003E6994">
        <w:rPr>
          <w:lang w:val="es-419"/>
        </w:rPr>
        <w:t>, mientras Luxemburgo amplió su producción siderúrgica. La coordinación entre estos países inspiró el Tratado de la Comunidad Europea del Carbón y del Acero (CECA) de 1951, antecedente directo de la Unión Europea. Truman celebró ese acuerdo porque institucionalizaba la colaboración que la ayuda económica había puesto en marcha.</w:t>
      </w:r>
    </w:p>
    <w:p w14:paraId="52FC6E9A" w14:textId="77777777" w:rsidR="00C12D50" w:rsidRPr="003E6994" w:rsidRDefault="00000000">
      <w:pPr>
        <w:pStyle w:val="Heading2"/>
        <w:rPr>
          <w:lang w:val="es-419"/>
        </w:rPr>
      </w:pPr>
      <w:bookmarkStart w:id="152" w:name="X0471e231d1ec4e95fde6ac3e9ed75bb067efb78"/>
      <w:bookmarkEnd w:id="151"/>
      <w:r w:rsidRPr="003E6994">
        <w:rPr>
          <w:lang w:val="es-419"/>
        </w:rPr>
        <w:t>Mecanismos financieros y el Fondo de Contrapartida</w:t>
      </w:r>
    </w:p>
    <w:p w14:paraId="392BDDF1" w14:textId="77777777" w:rsidR="00C12D50" w:rsidRPr="003E6994" w:rsidRDefault="00000000">
      <w:pPr>
        <w:rPr>
          <w:lang w:val="es-419"/>
        </w:rPr>
      </w:pPr>
      <w:r w:rsidRPr="003E6994">
        <w:rPr>
          <w:lang w:val="es-419"/>
        </w:rPr>
        <w:t xml:space="preserve">Una innovación clave del Plan Marshall fue el sistema de fondos de contrapartida. Cada país receptor vendía los bienes estadounidenses en su moneda local y depositaba los ingresos en una cuenta especial administrada </w:t>
      </w:r>
      <w:proofErr w:type="gramStart"/>
      <w:r w:rsidRPr="003E6994">
        <w:rPr>
          <w:lang w:val="es-419"/>
        </w:rPr>
        <w:t>conjuntamente con</w:t>
      </w:r>
      <w:proofErr w:type="gramEnd"/>
      <w:r w:rsidRPr="003E6994">
        <w:rPr>
          <w:lang w:val="es-419"/>
        </w:rPr>
        <w:t xml:space="preserve"> la ECA. Estos fondos, conocidos como “</w:t>
      </w:r>
      <w:proofErr w:type="spellStart"/>
      <w:r w:rsidRPr="003E6994">
        <w:rPr>
          <w:lang w:val="es-419"/>
        </w:rPr>
        <w:t>counterpart</w:t>
      </w:r>
      <w:proofErr w:type="spellEnd"/>
      <w:r w:rsidRPr="003E6994">
        <w:rPr>
          <w:lang w:val="es-419"/>
        </w:rPr>
        <w:t xml:space="preserve"> </w:t>
      </w:r>
      <w:proofErr w:type="spellStart"/>
      <w:r w:rsidRPr="003E6994">
        <w:rPr>
          <w:lang w:val="es-419"/>
        </w:rPr>
        <w:t>funds</w:t>
      </w:r>
      <w:proofErr w:type="spellEnd"/>
      <w:r w:rsidRPr="003E6994">
        <w:rPr>
          <w:lang w:val="es-419"/>
        </w:rPr>
        <w:t xml:space="preserve">”, financian proyectos de infraestructura, créditos a pequeñas empresas y programas sociales. En Francia, por ejemplo, se destinaron a la construcción de viviendas populares; en Grecia, a estabilizar </w:t>
      </w:r>
      <w:proofErr w:type="gramStart"/>
      <w:r w:rsidRPr="003E6994">
        <w:rPr>
          <w:lang w:val="es-419"/>
        </w:rPr>
        <w:t>el dracma</w:t>
      </w:r>
      <w:proofErr w:type="gramEnd"/>
      <w:r w:rsidRPr="003E6994">
        <w:rPr>
          <w:lang w:val="es-419"/>
        </w:rPr>
        <w:t xml:space="preserve"> y a reforestar montañas erosionadas por la guerra civil. El aroma a papel moneda recién salido de imprenta simbolizaba una nueva confianza monetaria.</w:t>
      </w:r>
    </w:p>
    <w:p w14:paraId="62EE31C7" w14:textId="77777777" w:rsidR="00C12D50" w:rsidRPr="003E6994" w:rsidRDefault="00000000">
      <w:pPr>
        <w:pStyle w:val="BodyText"/>
        <w:rPr>
          <w:lang w:val="es-419"/>
        </w:rPr>
      </w:pPr>
      <w:r w:rsidRPr="003E6994">
        <w:rPr>
          <w:lang w:val="es-419"/>
        </w:rPr>
        <w:t xml:space="preserve">Estados Unidos también creó el </w:t>
      </w:r>
      <w:proofErr w:type="spellStart"/>
      <w:r w:rsidRPr="003E6994">
        <w:rPr>
          <w:lang w:val="es-419"/>
        </w:rPr>
        <w:t>Export-Import</w:t>
      </w:r>
      <w:proofErr w:type="spellEnd"/>
      <w:r w:rsidRPr="003E6994">
        <w:rPr>
          <w:lang w:val="es-419"/>
        </w:rPr>
        <w:t xml:space="preserve"> Bank y el International </w:t>
      </w:r>
      <w:proofErr w:type="spellStart"/>
      <w:r w:rsidRPr="003E6994">
        <w:rPr>
          <w:lang w:val="es-419"/>
        </w:rPr>
        <w:t>Monetary</w:t>
      </w:r>
      <w:proofErr w:type="spellEnd"/>
      <w:r w:rsidRPr="003E6994">
        <w:rPr>
          <w:lang w:val="es-419"/>
        </w:rPr>
        <w:t xml:space="preserve"> </w:t>
      </w:r>
      <w:proofErr w:type="spellStart"/>
      <w:r w:rsidRPr="003E6994">
        <w:rPr>
          <w:lang w:val="es-419"/>
        </w:rPr>
        <w:t>Fund</w:t>
      </w:r>
      <w:proofErr w:type="spellEnd"/>
      <w:r w:rsidRPr="003E6994">
        <w:rPr>
          <w:lang w:val="es-419"/>
        </w:rPr>
        <w:t xml:space="preserve"> como herramientas complementarias. Técnicos de Washington viajaban a Europa con maletines de cuero que contenían contratos, cláusulas de austeridad y planes de inversión. Las reuniones en hoteles neoclásicos de París o Roma combinaban el olor a tabaco rubio con el aroma a café </w:t>
      </w:r>
      <w:proofErr w:type="spellStart"/>
      <w:r w:rsidRPr="003E6994">
        <w:rPr>
          <w:lang w:val="es-419"/>
        </w:rPr>
        <w:t>espresso</w:t>
      </w:r>
      <w:proofErr w:type="spellEnd"/>
      <w:r w:rsidRPr="003E6994">
        <w:rPr>
          <w:lang w:val="es-419"/>
        </w:rPr>
        <w:t>, reflejando el matrimonio entre capital estadounidense y experticia europea. Truman insistió en que los créditos se auditaran con rigor para evitar la corrupción que había minado programas de posguerra anteriores.</w:t>
      </w:r>
    </w:p>
    <w:p w14:paraId="66F88737" w14:textId="77777777" w:rsidR="00C12D50" w:rsidRPr="003E6994" w:rsidRDefault="00000000">
      <w:pPr>
        <w:pStyle w:val="Heading2"/>
        <w:rPr>
          <w:lang w:val="es-419"/>
        </w:rPr>
      </w:pPr>
      <w:bookmarkStart w:id="153" w:name="X0ceb327d93436290095d88b52d77c4f23279dc0"/>
      <w:bookmarkEnd w:id="152"/>
      <w:r w:rsidRPr="003E6994">
        <w:rPr>
          <w:lang w:val="es-419"/>
        </w:rPr>
        <w:t>Diplomacia cultural y propaganda positiva</w:t>
      </w:r>
    </w:p>
    <w:p w14:paraId="676846B5" w14:textId="77777777" w:rsidR="00C12D50" w:rsidRPr="003E6994" w:rsidRDefault="00000000">
      <w:pPr>
        <w:rPr>
          <w:lang w:val="es-419"/>
        </w:rPr>
      </w:pPr>
      <w:r w:rsidRPr="003E6994">
        <w:rPr>
          <w:lang w:val="es-419"/>
        </w:rPr>
        <w:t>Además de la ayuda económica, el Plan Marshall desplegó campañas de diplomacia cultural. Se organizaron exposiciones itinerantes, como “</w:t>
      </w:r>
      <w:proofErr w:type="spellStart"/>
      <w:r w:rsidRPr="003E6994">
        <w:rPr>
          <w:lang w:val="es-419"/>
        </w:rPr>
        <w:t>America</w:t>
      </w:r>
      <w:proofErr w:type="spellEnd"/>
      <w:r w:rsidRPr="003E6994">
        <w:rPr>
          <w:lang w:val="es-419"/>
        </w:rPr>
        <w:t xml:space="preserve"> at </w:t>
      </w:r>
      <w:proofErr w:type="spellStart"/>
      <w:r w:rsidRPr="003E6994">
        <w:rPr>
          <w:lang w:val="es-419"/>
        </w:rPr>
        <w:t>Work</w:t>
      </w:r>
      <w:proofErr w:type="spellEnd"/>
      <w:r w:rsidRPr="003E6994">
        <w:rPr>
          <w:lang w:val="es-419"/>
        </w:rPr>
        <w:t>”, que mostraban maquinarias y electrodomésticos producidos en Estados Unidos. Las ferias, instaladas en plazas de Roma y Viena, olían a barniz y metal brillante. Los visitantes podían probar lavadoras, escuchar gramófonos y degustar alimentos enlatados. La idea era asociar la democracia occidental con prosperidad tangible. Simultáneamente, la Voz de América transmitía programas de radio que relataban historias de obreros europeos beneficiados por la modernización. Esos relatos, envueltos en la calidez del dial, contrarrestaban la propaganda soviética que denunciaba el plan como imperialismo económico.</w:t>
      </w:r>
    </w:p>
    <w:p w14:paraId="266D8604" w14:textId="77777777" w:rsidR="00C12D50" w:rsidRPr="003E6994" w:rsidRDefault="00000000">
      <w:pPr>
        <w:pStyle w:val="Heading2"/>
        <w:rPr>
          <w:lang w:val="es-419"/>
        </w:rPr>
      </w:pPr>
      <w:bookmarkStart w:id="154" w:name="mujeres-y-reconstrucción"/>
      <w:bookmarkEnd w:id="153"/>
      <w:r w:rsidRPr="003E6994">
        <w:rPr>
          <w:lang w:val="es-419"/>
        </w:rPr>
        <w:lastRenderedPageBreak/>
        <w:t>Mujeres y reconstrucción</w:t>
      </w:r>
    </w:p>
    <w:p w14:paraId="52BB0F62" w14:textId="77777777" w:rsidR="00C12D50" w:rsidRPr="003E6994" w:rsidRDefault="00000000">
      <w:pPr>
        <w:rPr>
          <w:lang w:val="es-419"/>
        </w:rPr>
      </w:pPr>
      <w:r w:rsidRPr="003E6994">
        <w:rPr>
          <w:lang w:val="es-419"/>
        </w:rPr>
        <w:t xml:space="preserve">El Plan Marshall tuvo también un rostro femenino. En Países Bajos y Dinamarca se crearon cooperativas de agricultoras que recibieron tractores y semillas mejoradas. Los talleres de costura de Milán y Turín obtuvieron créditos para adquirir máquinas de coser Singer; el olor a tela recién cortada llenaba los edificios. En Francia, la sociológica Germaine </w:t>
      </w:r>
      <w:proofErr w:type="spellStart"/>
      <w:r w:rsidRPr="003E6994">
        <w:rPr>
          <w:lang w:val="es-419"/>
        </w:rPr>
        <w:t>Tillion</w:t>
      </w:r>
      <w:proofErr w:type="spellEnd"/>
      <w:r w:rsidRPr="003E6994">
        <w:rPr>
          <w:lang w:val="es-419"/>
        </w:rPr>
        <w:t xml:space="preserve"> documentó cómo la modernización industrial abría espacios para mujeres en la administración pública. Truman valoraba estos avances porque demostraban que la reconstrucción implicaba cambios sociales profundos, no solo balances macroeconómicos.</w:t>
      </w:r>
    </w:p>
    <w:p w14:paraId="6D4A0AD3" w14:textId="77777777" w:rsidR="00C12D50" w:rsidRPr="003E6994" w:rsidRDefault="00000000">
      <w:pPr>
        <w:pStyle w:val="Heading2"/>
        <w:rPr>
          <w:lang w:val="es-419"/>
        </w:rPr>
      </w:pPr>
      <w:bookmarkStart w:id="155" w:name="críticas-europeas-y-ajustes"/>
      <w:bookmarkEnd w:id="154"/>
      <w:r w:rsidRPr="003E6994">
        <w:rPr>
          <w:lang w:val="es-419"/>
        </w:rPr>
        <w:t>Críticas europeas y ajustes</w:t>
      </w:r>
    </w:p>
    <w:p w14:paraId="4C8E33E4" w14:textId="77777777" w:rsidR="00C12D50" w:rsidRPr="003E6994" w:rsidRDefault="00000000">
      <w:pPr>
        <w:rPr>
          <w:lang w:val="es-419"/>
        </w:rPr>
      </w:pPr>
      <w:r w:rsidRPr="003E6994">
        <w:rPr>
          <w:lang w:val="es-419"/>
        </w:rPr>
        <w:t>A pesar del éxito general, algunas voces europeas cuestionaron la “americanización” cultural. Intelectuales como Jean-Paul Sartre advertían sobre la pérdida de identidad; cafés parisinos olían a tabaco fuerte y debates filosóficos. Para responder, la ECA financió proyectos que resaltaban el patrimonio local: restauración de catedrales, subsidios a teatros y museos. El objetivo era mostrar que el Plan Marshall respetaba las tradiciones nacionales. Truman apoyó esta estrategia porque entendía que una alianza duradera requería sensibilidad cultural.</w:t>
      </w:r>
    </w:p>
    <w:p w14:paraId="066999C2" w14:textId="77777777" w:rsidR="00C12D50" w:rsidRPr="003E6994" w:rsidRDefault="00000000">
      <w:pPr>
        <w:pStyle w:val="Heading2"/>
        <w:rPr>
          <w:lang w:val="es-419"/>
        </w:rPr>
      </w:pPr>
      <w:bookmarkStart w:id="156" w:name="X2d17b468762d4c5edc387f608409af6870b048b"/>
      <w:bookmarkEnd w:id="155"/>
      <w:r w:rsidRPr="003E6994">
        <w:rPr>
          <w:lang w:val="es-419"/>
        </w:rPr>
        <w:t>Integración europea y seguridad colectiva</w:t>
      </w:r>
    </w:p>
    <w:p w14:paraId="1C3C587B" w14:textId="77777777" w:rsidR="00C12D50" w:rsidRPr="003E6994" w:rsidRDefault="00000000">
      <w:pPr>
        <w:rPr>
          <w:lang w:val="es-419"/>
        </w:rPr>
      </w:pPr>
      <w:r w:rsidRPr="003E6994">
        <w:rPr>
          <w:lang w:val="es-419"/>
        </w:rPr>
        <w:t>Los frutos del Plan Marshall no se limitaron a la economía. En 1949, los ministros de exteriores europeos se reunieron en Estrasburgo para crear el Consejo de Europa, organismo dedicado a la democracia y los derechos humanos. Las sesiones olían a pergamino y cera; los delegados citaban la cooperación económica como base para la unidad política. Ese mismo impulso llevó a la CECA en 1951 y, más adelante, a la Comunidad Económica Europea de 1957. Truman siguió estas negociaciones a través de cables diplomáticos y alentó a los europeos a consolidar su integración, convencido de que la prosperidad compartida era el mejor antídoto contra el totalitarismo.</w:t>
      </w:r>
    </w:p>
    <w:p w14:paraId="521B3894" w14:textId="77777777" w:rsidR="00C12D50" w:rsidRPr="003E6994" w:rsidRDefault="00000000">
      <w:pPr>
        <w:pStyle w:val="Heading2"/>
        <w:rPr>
          <w:lang w:val="es-419"/>
        </w:rPr>
      </w:pPr>
      <w:bookmarkStart w:id="157" w:name="reacción-soviética"/>
      <w:bookmarkEnd w:id="156"/>
      <w:r w:rsidRPr="003E6994">
        <w:rPr>
          <w:lang w:val="es-419"/>
        </w:rPr>
        <w:t>Reacción soviética</w:t>
      </w:r>
    </w:p>
    <w:p w14:paraId="7956740F" w14:textId="77777777" w:rsidR="00C12D50" w:rsidRPr="003E6994" w:rsidRDefault="00000000">
      <w:pPr>
        <w:rPr>
          <w:lang w:val="es-419"/>
        </w:rPr>
      </w:pPr>
      <w:r w:rsidRPr="003E6994">
        <w:rPr>
          <w:lang w:val="es-419"/>
        </w:rPr>
        <w:t xml:space="preserve">La Unión Soviética denunció el Plan Marshall como un intento de “infiltración imperialista”. En conferencias celebradas en Moscú, </w:t>
      </w:r>
      <w:proofErr w:type="spellStart"/>
      <w:r w:rsidRPr="003E6994">
        <w:rPr>
          <w:lang w:val="es-419"/>
        </w:rPr>
        <w:t>Vyacheslav</w:t>
      </w:r>
      <w:proofErr w:type="spellEnd"/>
      <w:r w:rsidRPr="003E6994">
        <w:rPr>
          <w:lang w:val="es-419"/>
        </w:rPr>
        <w:t xml:space="preserve"> Molotov describió la ayuda estadounidense como “plan de subyugación”. Los periódicos </w:t>
      </w:r>
      <w:proofErr w:type="spellStart"/>
      <w:r w:rsidRPr="003E6994">
        <w:rPr>
          <w:lang w:val="es-419"/>
        </w:rPr>
        <w:t>Pravda</w:t>
      </w:r>
      <w:proofErr w:type="spellEnd"/>
      <w:r w:rsidRPr="003E6994">
        <w:rPr>
          <w:lang w:val="es-419"/>
        </w:rPr>
        <w:t xml:space="preserve"> e </w:t>
      </w:r>
      <w:proofErr w:type="spellStart"/>
      <w:r w:rsidRPr="003E6994">
        <w:rPr>
          <w:lang w:val="es-419"/>
        </w:rPr>
        <w:t>Izvestia</w:t>
      </w:r>
      <w:proofErr w:type="spellEnd"/>
      <w:r w:rsidRPr="003E6994">
        <w:rPr>
          <w:lang w:val="es-419"/>
        </w:rPr>
        <w:t>, impregnados de tinta espesa y olor a imprenta, publicaron caricaturas donde Tío Sam extendía tentáculos sobre Europa. Al mismo tiempo, el Kremlin presionó a Polonia, Hungría y Checoslovaquia para que rechazaran la invitación a París. En julio de 1947, delegaciones de estos países volaron a Moscú; las salas del Kremlin olían a cuero pulido y tabaco fuerte cuando Stalin les exigió que se retiraran de la conferencia europea. El golpe de Praga de febrero de 1948 confirmó que Moscú estaba dispuesto a usar la fuerza para evitar que sus satélites se acercaran a Occidente.</w:t>
      </w:r>
    </w:p>
    <w:p w14:paraId="04AF4BAE" w14:textId="77777777" w:rsidR="00C12D50" w:rsidRPr="003E6994" w:rsidRDefault="00000000">
      <w:pPr>
        <w:pStyle w:val="BodyText"/>
        <w:rPr>
          <w:lang w:val="es-419"/>
        </w:rPr>
      </w:pPr>
      <w:r w:rsidRPr="003E6994">
        <w:rPr>
          <w:lang w:val="es-419"/>
        </w:rPr>
        <w:t xml:space="preserve">Como respuesta directa, en enero de 1949 se creó el Consejo de Ayuda Mutua Económica (COMECON). Las reuniones fundacionales, celebradas en el Hotel Metropol de Moscú, se desarrollaron bajo luces amarillentas y el aroma metálico del clima invernal. El COMECON prometía coordinación económica socialista, pero en la práctica subordinaba las economías del </w:t>
      </w:r>
      <w:r w:rsidRPr="003E6994">
        <w:rPr>
          <w:lang w:val="es-419"/>
        </w:rPr>
        <w:lastRenderedPageBreak/>
        <w:t>Este a la planificación soviética. El contraste con el ERP era evidente: mientras el Plan Marshall promovía inversiones y créditos, el COMECON imponía cuotas de producción y entregas forzadas.</w:t>
      </w:r>
    </w:p>
    <w:p w14:paraId="53F6F8CC" w14:textId="77777777" w:rsidR="00C12D50" w:rsidRPr="003E6994" w:rsidRDefault="00000000">
      <w:pPr>
        <w:pStyle w:val="BodyText"/>
        <w:rPr>
          <w:lang w:val="es-419"/>
        </w:rPr>
      </w:pPr>
      <w:r w:rsidRPr="003E6994">
        <w:rPr>
          <w:lang w:val="es-419"/>
        </w:rPr>
        <w:t>Truman tomó nota de estos movimientos a través de cables diplomáticos que olían a tinta azul. Ordenó que la propaganda estadounidense subrayara la diferencia entre cooperación voluntaria y subordinación coercitiva. Al mismo tiempo, el Departamento de Estado reforzó los programas de intercambio en países neutrales como Austria y Suecia para contrarrestar la narrativa soviética. La guerra fría económica había comenzado oficialmente.</w:t>
      </w:r>
    </w:p>
    <w:p w14:paraId="44B398DA" w14:textId="77777777" w:rsidR="00C12D50" w:rsidRPr="003E6994" w:rsidRDefault="00000000">
      <w:pPr>
        <w:pStyle w:val="Heading2"/>
        <w:rPr>
          <w:lang w:val="es-419"/>
        </w:rPr>
      </w:pPr>
      <w:bookmarkStart w:id="158" w:name="moralidad-y-propaganda"/>
      <w:bookmarkEnd w:id="157"/>
      <w:r w:rsidRPr="003E6994">
        <w:rPr>
          <w:lang w:val="es-419"/>
        </w:rPr>
        <w:t>Moralidad y propaganda</w:t>
      </w:r>
    </w:p>
    <w:p w14:paraId="38FBCEDE" w14:textId="77777777" w:rsidR="00C12D50" w:rsidRPr="003E6994" w:rsidRDefault="00000000">
      <w:pPr>
        <w:rPr>
          <w:lang w:val="es-419"/>
        </w:rPr>
      </w:pPr>
      <w:r w:rsidRPr="003E6994">
        <w:rPr>
          <w:lang w:val="es-419"/>
        </w:rPr>
        <w:t>Truman promocionó el Plan Marshall como gesto humanitario y como inversión en la paz. La campaña publicitaria “</w:t>
      </w:r>
      <w:proofErr w:type="spellStart"/>
      <w:r w:rsidRPr="003E6994">
        <w:rPr>
          <w:lang w:val="es-419"/>
        </w:rPr>
        <w:t>The</w:t>
      </w:r>
      <w:proofErr w:type="spellEnd"/>
      <w:r w:rsidRPr="003E6994">
        <w:rPr>
          <w:lang w:val="es-419"/>
        </w:rPr>
        <w:t xml:space="preserve"> Marshall Plan in </w:t>
      </w:r>
      <w:proofErr w:type="spellStart"/>
      <w:r w:rsidRPr="003E6994">
        <w:rPr>
          <w:lang w:val="es-419"/>
        </w:rPr>
        <w:t>Action</w:t>
      </w:r>
      <w:proofErr w:type="spellEnd"/>
      <w:r w:rsidRPr="003E6994">
        <w:rPr>
          <w:lang w:val="es-419"/>
        </w:rPr>
        <w:t>” llenó publicaciones y cines con imágenes de granjas verdosas y fábricas humeantes, acompañadas de música optimista. Los carteles olían a tinta vibrante. Los mensajes subrayaban valores compartidos: democracia, cooperación, progreso. La estrategia fue efectiva. El plan se convirtió en símbolo del liderazgo benevolente de Estados Unidos y contrapeso al discurso soviético.</w:t>
      </w:r>
    </w:p>
    <w:p w14:paraId="2F3BF52A" w14:textId="77777777" w:rsidR="00C12D50" w:rsidRPr="003E6994" w:rsidRDefault="00000000">
      <w:pPr>
        <w:pStyle w:val="Heading2"/>
        <w:rPr>
          <w:lang w:val="es-419"/>
        </w:rPr>
      </w:pPr>
      <w:bookmarkStart w:id="159" w:name="impacto-doméstico"/>
      <w:bookmarkEnd w:id="158"/>
      <w:r w:rsidRPr="003E6994">
        <w:rPr>
          <w:lang w:val="es-419"/>
        </w:rPr>
        <w:t>Impacto doméstico</w:t>
      </w:r>
    </w:p>
    <w:p w14:paraId="2A390FEB" w14:textId="77777777" w:rsidR="00C12D50" w:rsidRPr="003E6994" w:rsidRDefault="00000000">
      <w:pPr>
        <w:rPr>
          <w:lang w:val="es-419"/>
        </w:rPr>
      </w:pPr>
      <w:r w:rsidRPr="003E6994">
        <w:rPr>
          <w:lang w:val="es-419"/>
        </w:rPr>
        <w:t>En casa, el programa también generó beneficios. La ayuda permitía a industrias estadounidenses mantener altos niveles de producción y evitar la recesión posbélica. Los graneros de Kansas se vaciaban para alimentar a Europa, pero los agricultores recibían ingresos asegurados. Las fábricas de máquinas-herramienta de Ohio y Michigan trabajaban a plena capacidad. Los sindicatos apoyaron el programa porque sostenía el empleo. El Congreso autorizó un nuevo tipo de cooperación entre gobierno y sector privado: contratos con empresas que olían a pintura industrial y a ambición de reconstrucción global.</w:t>
      </w:r>
    </w:p>
    <w:p w14:paraId="6A248508" w14:textId="77777777" w:rsidR="00C12D50" w:rsidRPr="003E6994" w:rsidRDefault="00000000">
      <w:pPr>
        <w:pStyle w:val="Heading2"/>
        <w:rPr>
          <w:lang w:val="es-419"/>
        </w:rPr>
      </w:pPr>
      <w:bookmarkStart w:id="160" w:name="logística-y-operaciones"/>
      <w:bookmarkEnd w:id="159"/>
      <w:r w:rsidRPr="003E6994">
        <w:rPr>
          <w:lang w:val="es-419"/>
        </w:rPr>
        <w:t>Logística y operaciones</w:t>
      </w:r>
    </w:p>
    <w:p w14:paraId="16107BDF" w14:textId="77777777" w:rsidR="00C12D50" w:rsidRPr="003E6994" w:rsidRDefault="00000000">
      <w:pPr>
        <w:rPr>
          <w:lang w:val="es-419"/>
        </w:rPr>
      </w:pPr>
      <w:r w:rsidRPr="003E6994">
        <w:rPr>
          <w:lang w:val="es-419"/>
        </w:rPr>
        <w:t>La implementación del Plan Marshall requirió una logística compleja. La ECA estableció un sistema de seguimiento para monitorear la ayuda. Los informes mensuales, impresos en papel satinado y con aroma a tinta verde, detallaban toneladas de trigo entregadas, kilómetros de vías férreas reparadas y producción eléctrica recuperada. En 1949, por ejemplo, Italia reportó un aumento del 25% en la generación eléctrica gracias a turbinas financiadas por el plan. Francia multiplicó la producción de acero, y Países Bajos modernizó puertos como Rotterdam. Truman exigía que estos datos se hicieran públicos para demostrar que cada dólar tenía retorno.</w:t>
      </w:r>
    </w:p>
    <w:p w14:paraId="116CC613" w14:textId="77777777" w:rsidR="00C12D50" w:rsidRPr="003E6994" w:rsidRDefault="00000000">
      <w:pPr>
        <w:pStyle w:val="Heading2"/>
        <w:rPr>
          <w:lang w:val="es-419"/>
        </w:rPr>
      </w:pPr>
      <w:bookmarkStart w:id="161" w:name="casos-de-estudio-por-país"/>
      <w:bookmarkEnd w:id="160"/>
      <w:r w:rsidRPr="003E6994">
        <w:rPr>
          <w:lang w:val="es-419"/>
        </w:rPr>
        <w:t>Casos de estudio por país</w:t>
      </w:r>
    </w:p>
    <w:p w14:paraId="14F772E3" w14:textId="77777777" w:rsidR="00C12D50" w:rsidRPr="003E6994" w:rsidRDefault="00000000">
      <w:pPr>
        <w:rPr>
          <w:lang w:val="es-419"/>
        </w:rPr>
      </w:pPr>
      <w:r w:rsidRPr="003E6994">
        <w:rPr>
          <w:lang w:val="es-419"/>
        </w:rPr>
        <w:t>Cada país europeo tuvo su propia historia de recuperación. En Francia, el Plan Marshall permitió la modernización de la industria textil y automotriz. En Alemania occidental, el carbón impulsó la recuperación del Ruhr, mientras la introducción de fertilizantes en Italia multiplicó la producción agrícola. En Países Bajos, la ayuda permitió la reconstrucción de puertos como Rotterdam.</w:t>
      </w:r>
    </w:p>
    <w:p w14:paraId="73FF39D7" w14:textId="77777777" w:rsidR="00C12D50" w:rsidRPr="003E6994" w:rsidRDefault="00000000">
      <w:pPr>
        <w:pStyle w:val="Heading2"/>
        <w:rPr>
          <w:lang w:val="es-419"/>
        </w:rPr>
      </w:pPr>
      <w:bookmarkStart w:id="162" w:name="impacto-político-doméstico"/>
      <w:bookmarkEnd w:id="161"/>
      <w:r w:rsidRPr="003E6994">
        <w:rPr>
          <w:lang w:val="es-419"/>
        </w:rPr>
        <w:lastRenderedPageBreak/>
        <w:t>Impacto político doméstico</w:t>
      </w:r>
    </w:p>
    <w:p w14:paraId="215AE2F8" w14:textId="77777777" w:rsidR="00C12D50" w:rsidRPr="003E6994" w:rsidRDefault="00000000">
      <w:pPr>
        <w:rPr>
          <w:lang w:val="es-419"/>
        </w:rPr>
      </w:pPr>
      <w:r w:rsidRPr="003E6994">
        <w:rPr>
          <w:lang w:val="es-419"/>
        </w:rPr>
        <w:t>El Plan Marshall también tuvo un impacto político significativo en Estados Unidos. La ayuda económica se convirtió en un tema clave en la campaña presidencial de 1948. Truman argumentó que el plan era una inversión en la paz y que la prosperidad europea era indivisible de la prosperidad estadounidense. El Congreso autorizó un nuevo tipo de cooperación entre gobierno y sector privado: contratos con empresas que olían a pintura industrial y a ambición de reconstrucción global.</w:t>
      </w:r>
    </w:p>
    <w:p w14:paraId="36C2134B" w14:textId="77777777" w:rsidR="00C12D50" w:rsidRPr="003E6994" w:rsidRDefault="00000000">
      <w:pPr>
        <w:pStyle w:val="Heading2"/>
        <w:rPr>
          <w:lang w:val="es-419"/>
        </w:rPr>
      </w:pPr>
      <w:bookmarkStart w:id="163" w:name="evaluación-a-largo-plazo"/>
      <w:bookmarkEnd w:id="162"/>
      <w:r w:rsidRPr="003E6994">
        <w:rPr>
          <w:lang w:val="es-419"/>
        </w:rPr>
        <w:t>Evaluación a largo plazo</w:t>
      </w:r>
    </w:p>
    <w:p w14:paraId="4E6AFDDC" w14:textId="77777777" w:rsidR="00C12D50" w:rsidRPr="003E6994" w:rsidRDefault="00000000">
      <w:pPr>
        <w:rPr>
          <w:lang w:val="es-419"/>
        </w:rPr>
      </w:pPr>
      <w:r w:rsidRPr="003E6994">
        <w:rPr>
          <w:lang w:val="es-419"/>
        </w:rPr>
        <w:t>Años después de la implementación del Plan Marshall, los historiadores y economistas comenzaron a evaluar su impacto a largo plazo. La ayuda económica se consideró un éxito rotundo, ya que permitió la recuperación económica de Europa occidental y el fortalecimiento de instituciones democráticas. Sin embargo, también se criticó la insistencia estadounidense en liberalizar mercados y eliminar restricciones comerciales, considerando que protegían sus industrias nacientes. Otros temían la influencia cultural estadounidense. Los productos exportados —películas, música, moda— inundaban Europa con olores a algodón y celuloide. Para Truman, la crítica era parte del proceso: prefería un debate libre a la uniformidad impuesta. También enfrentó acusaciones de que el plan favorecía a grandes corporaciones estadounidenses. Respondía que la prosperidad era indivisible: si Europa prosperaba, Estados Unidos prosperaba.</w:t>
      </w:r>
    </w:p>
    <w:p w14:paraId="7999C40C" w14:textId="77777777" w:rsidR="00C12D50" w:rsidRPr="003E6994" w:rsidRDefault="00000000">
      <w:pPr>
        <w:pStyle w:val="Heading2"/>
        <w:rPr>
          <w:lang w:val="es-419"/>
        </w:rPr>
      </w:pPr>
      <w:bookmarkStart w:id="164" w:name="herencia-del-plan"/>
      <w:bookmarkEnd w:id="163"/>
      <w:r w:rsidRPr="003E6994">
        <w:rPr>
          <w:lang w:val="es-419"/>
        </w:rPr>
        <w:t>Herencia del plan</w:t>
      </w:r>
    </w:p>
    <w:p w14:paraId="1B030C7A" w14:textId="77777777" w:rsidR="00C12D50" w:rsidRPr="003E6994" w:rsidRDefault="00000000">
      <w:pPr>
        <w:rPr>
          <w:lang w:val="es-419"/>
        </w:rPr>
      </w:pPr>
      <w:r w:rsidRPr="003E6994">
        <w:rPr>
          <w:lang w:val="es-419"/>
        </w:rPr>
        <w:t>El Plan Marshall duró hasta 1952. Dejó un legado duradero: la recuperación económica de Europa occidental, el fortalecimiento de instituciones democráticas y el surgimiento de la integración europea. También consolidó la imagen de Truman como arquitecto del orden liberal. Cuando años después se evaluó el éxito del programa, las estadísticas citaron crecimiento económico, estabilidad política y reducción del comunismo en Francia e Italia. Pero la verdadera medida estaba en los olores de la vida cotidiana: pan caliente en panaderías parisinas, acero chispeante en el Ruhr, aceite de oliva fresco en Italia, cerveza bávara que volvía a llenar tabernas.</w:t>
      </w:r>
    </w:p>
    <w:p w14:paraId="5F027192" w14:textId="77777777" w:rsidR="00C12D50" w:rsidRPr="003E6994" w:rsidRDefault="00000000">
      <w:pPr>
        <w:pStyle w:val="Heading2"/>
        <w:rPr>
          <w:lang w:val="es-419"/>
        </w:rPr>
      </w:pPr>
      <w:bookmarkStart w:id="165" w:name="hacia-una-comunidad-atlántica"/>
      <w:bookmarkEnd w:id="164"/>
      <w:r w:rsidRPr="003E6994">
        <w:rPr>
          <w:lang w:val="es-419"/>
        </w:rPr>
        <w:t>Hacia una comunidad atlántica</w:t>
      </w:r>
    </w:p>
    <w:p w14:paraId="7BCBD24A" w14:textId="77777777" w:rsidR="00C12D50" w:rsidRPr="003E6994" w:rsidRDefault="00000000">
      <w:pPr>
        <w:rPr>
          <w:lang w:val="es-419"/>
        </w:rPr>
      </w:pPr>
      <w:r w:rsidRPr="003E6994">
        <w:rPr>
          <w:lang w:val="es-419"/>
        </w:rPr>
        <w:t xml:space="preserve">Mientras el ERP maduraba, Truman comenzó a visualizar un entramado más ambicioso. Las reuniones con Marshall y </w:t>
      </w:r>
      <w:proofErr w:type="spellStart"/>
      <w:r w:rsidRPr="003E6994">
        <w:rPr>
          <w:lang w:val="es-419"/>
        </w:rPr>
        <w:t>Acheson</w:t>
      </w:r>
      <w:proofErr w:type="spellEnd"/>
      <w:r w:rsidRPr="003E6994">
        <w:rPr>
          <w:lang w:val="es-419"/>
        </w:rPr>
        <w:t>, cargadas de olor a café tostado y mapas desdoblados, desembocaron en la idea de una comunidad atlántica que combinara prosperidad y seguridad. Los informes que llegaban desde Francia describían obreros agradecidos por la comida estadounidense; los cables desde Atenas hablaban de aulas iluminadas por bombillas nuevas. Esa marea de gratitud se convirtió en capital político que permitiría negociar alianzas militares y acuerdos culturales. El Plan Marshall había abierto la puerta: ahora el presidente debía construir el marco institucional que impidiera el retorno del caos.</w:t>
      </w:r>
    </w:p>
    <w:p w14:paraId="554F626F" w14:textId="77777777" w:rsidR="00C12D50" w:rsidRPr="003E6994" w:rsidRDefault="00000000">
      <w:pPr>
        <w:pStyle w:val="BodyText"/>
        <w:rPr>
          <w:lang w:val="es-419"/>
        </w:rPr>
      </w:pPr>
      <w:r w:rsidRPr="003E6994">
        <w:rPr>
          <w:lang w:val="es-419"/>
        </w:rPr>
        <w:lastRenderedPageBreak/>
        <w:t>Truman también registró que la ayuda económica influía en la opinión pública. Las encuestas internas, perfumadas de tinta fresca, mostraban que los europeos empezaban a asociar la bandera estadounidense con esperanza más que con ocupación. Esa percepción se volvería crucial cuando propusiera la OTAN. En discursos privados, insistía en que “no se puede pedir a la gente que defienda la libertad con estómagos vacíos”. El capítulo siguiente mostrará cómo ese diagnóstico se transformó en arquitectura de seguridad, con bases, tratados y compromisos mutuos.</w:t>
      </w:r>
    </w:p>
    <w:p w14:paraId="61801869" w14:textId="77777777" w:rsidR="00C12D50" w:rsidRPr="003E6994" w:rsidRDefault="00000000">
      <w:pPr>
        <w:pStyle w:val="Heading2"/>
        <w:rPr>
          <w:lang w:val="es-419"/>
        </w:rPr>
      </w:pPr>
      <w:bookmarkStart w:id="166" w:name="indicadores-y-programas-complementarios"/>
      <w:bookmarkEnd w:id="165"/>
      <w:r w:rsidRPr="003E6994">
        <w:rPr>
          <w:lang w:val="es-419"/>
        </w:rPr>
        <w:t>Indicadores y programas complementarios</w:t>
      </w:r>
    </w:p>
    <w:p w14:paraId="0A35570E" w14:textId="77777777" w:rsidR="00C12D50" w:rsidRPr="003E6994" w:rsidRDefault="00000000">
      <w:pPr>
        <w:rPr>
          <w:lang w:val="es-419"/>
        </w:rPr>
      </w:pPr>
      <w:r w:rsidRPr="003E6994">
        <w:rPr>
          <w:lang w:val="es-419"/>
        </w:rPr>
        <w:t xml:space="preserve">La ECA elaboró indicadores mensuales para medir el impacto del ERP. Los informes, impresos en papel satinado y con aroma a tinta verde, detallaban </w:t>
      </w:r>
      <w:proofErr w:type="spellStart"/>
      <w:r w:rsidRPr="003E6994">
        <w:rPr>
          <w:lang w:val="es-419"/>
        </w:rPr>
        <w:t>tonajes</w:t>
      </w:r>
      <w:proofErr w:type="spellEnd"/>
      <w:r w:rsidRPr="003E6994">
        <w:rPr>
          <w:lang w:val="es-419"/>
        </w:rPr>
        <w:t xml:space="preserve"> de trigo entregados, kilómetros de vías férreas reparados y producción eléctrica recuperada. En 1949, por ejemplo, Italia reportó un aumento del 25% en la generación eléctrica gracias a turbinas financiadas por el plan. Francia multiplicó la producción de acero, y Países Bajos modernizó puertos como Rotterdam. Truman exigía que estos datos se hicieran públicos para demostrar que cada dólar tenía retorno.</w:t>
      </w:r>
    </w:p>
    <w:p w14:paraId="3B595E92" w14:textId="77777777" w:rsidR="00C12D50" w:rsidRPr="003E6994" w:rsidRDefault="00000000">
      <w:pPr>
        <w:pStyle w:val="BodyText"/>
        <w:rPr>
          <w:lang w:val="es-419"/>
        </w:rPr>
      </w:pPr>
      <w:r w:rsidRPr="003E6994">
        <w:rPr>
          <w:lang w:val="es-419"/>
        </w:rPr>
        <w:t>El programa Punto Cuatro, anunciado en el discurso inaugural de 1949, complementó la ayuda europea con asistencia técnica a países en desarrollo. Ingenieros estadounidenses viajaron a Irán, India y América Latina con manuales de irrigación que olían a papel encerado. La estrategia buscaba mostrar que el liderazgo estadounidense no se limitaba al continente europeo, sino que abrazaba una visión global contra la pobreza, vista como caldo de cultivo del comunismo. Este enfoque holístico alimentó la narrativa del orden liberal.</w:t>
      </w:r>
    </w:p>
    <w:p w14:paraId="6E8DE080" w14:textId="77777777" w:rsidR="00C12D50" w:rsidRPr="003E6994" w:rsidRDefault="00000000">
      <w:pPr>
        <w:pStyle w:val="Heading2"/>
        <w:rPr>
          <w:lang w:val="es-419"/>
        </w:rPr>
      </w:pPr>
      <w:bookmarkStart w:id="167" w:name="cultura-y-memoria-del-plan"/>
      <w:bookmarkEnd w:id="166"/>
      <w:r w:rsidRPr="003E6994">
        <w:rPr>
          <w:lang w:val="es-419"/>
        </w:rPr>
        <w:t>Cultura y memoria del plan</w:t>
      </w:r>
    </w:p>
    <w:p w14:paraId="53EA8A0E" w14:textId="77777777" w:rsidR="00C12D50" w:rsidRPr="003E6994" w:rsidRDefault="00000000">
      <w:pPr>
        <w:rPr>
          <w:lang w:val="es-419"/>
        </w:rPr>
      </w:pPr>
      <w:r w:rsidRPr="003E6994">
        <w:rPr>
          <w:lang w:val="es-419"/>
        </w:rPr>
        <w:t>Las oficinas de la ECA promovieron intercambios culturales. Orquestas estadounidenses recorrieron Europa interpretando jazz en teatros que olían a terciopelo y madera antigua. A su vez, artistas europeos visitaron Estados Unidos, llevando exposiciones de arte moderno a museos perfumados con barniz. Estas iniciativas consolidaron la idea de un Atlántico compartido no solo por intereses estratégicos, sino por sensibilidades culturales. La memoria del Plan Marshall, celebrada cada año con ceremonias en París y Washington, se impregnó del aroma a magnolias y champaña, recordando que la generosidad podía transformar el mapa político del mundo libre.</w:t>
      </w:r>
    </w:p>
    <w:p w14:paraId="67BF2927" w14:textId="77777777" w:rsidR="00C12D50" w:rsidRPr="003E6994" w:rsidRDefault="00000000">
      <w:pPr>
        <w:pStyle w:val="BodyText"/>
        <w:rPr>
          <w:lang w:val="es-419"/>
        </w:rPr>
      </w:pPr>
      <w:r w:rsidRPr="003E6994">
        <w:rPr>
          <w:lang w:val="es-419"/>
        </w:rPr>
        <w:t>El siguiente capítulo explorará la creación de la OTAN y cómo Truman transformó la contención en una arquitectura de seguridad colectiva. Mientras tanto, la historia reconoce que el Plan Marshall fue más que cifras: fue la decisión de convertir la generosidad en estrategia, de entregar trigo y máquinas en lugar de balas, de ofrecer a los vecinos globales un futuro con aroma a esperanza.</w:t>
      </w:r>
    </w:p>
    <w:p w14:paraId="2B9AB6DA" w14:textId="77777777" w:rsidR="00C12D50" w:rsidRPr="003E6994" w:rsidRDefault="00000000">
      <w:pPr>
        <w:pStyle w:val="Heading1"/>
        <w:rPr>
          <w:lang w:val="es-419"/>
        </w:rPr>
      </w:pPr>
      <w:bookmarkStart w:id="168" w:name="X07aa748dd39b2421b456c0ecf1f79fa9862018e"/>
      <w:bookmarkEnd w:id="145"/>
      <w:bookmarkEnd w:id="167"/>
      <w:r w:rsidRPr="003E6994">
        <w:rPr>
          <w:lang w:val="es-419"/>
        </w:rPr>
        <w:lastRenderedPageBreak/>
        <w:t>Capítulo 12: Creación de la OTAN y la arquitectura de seguridad</w:t>
      </w:r>
    </w:p>
    <w:p w14:paraId="6965A26F" w14:textId="77777777" w:rsidR="00C12D50" w:rsidRPr="003E6994" w:rsidRDefault="00000000">
      <w:pPr>
        <w:pStyle w:val="Heading2"/>
        <w:rPr>
          <w:lang w:val="es-419"/>
        </w:rPr>
      </w:pPr>
      <w:bookmarkStart w:id="169" w:name="esmalte-sobre-acero-alianzas-en-ciernes"/>
      <w:r w:rsidRPr="003E6994">
        <w:rPr>
          <w:lang w:val="es-419"/>
        </w:rPr>
        <w:t>Esmalte sobre acero: alianzas en ciernes</w:t>
      </w:r>
    </w:p>
    <w:p w14:paraId="7B1562F9" w14:textId="77777777" w:rsidR="00C12D50" w:rsidRPr="003E6994" w:rsidRDefault="00000000">
      <w:pPr>
        <w:rPr>
          <w:lang w:val="es-419"/>
        </w:rPr>
      </w:pPr>
      <w:r w:rsidRPr="003E6994">
        <w:rPr>
          <w:lang w:val="es-419"/>
        </w:rPr>
        <w:t>En 1948, mientras Europa aún olía a reconstrucción, Harry S. Truman comprendió que la ayuda económica debía complementarse con un paraguas militar. La Doctrina Truman y el Plan Marshall habían levantado cimientos económicos, pero la Unión Soviética mostraba un ímpetu expansionista que preocupaba a Washington. El golpe de Estado en Checoslovaquia, en febrero de 1948, había cubierto Praga de banderas rojas y del olor metálico de los vehículos blindados soviéticos. En Berlín, el inminente bloqueo anunciaba que Moscú no toleraría una Alemania occidental reconstruida. Truman y sus asesores concluían que se necesitaba una alianza defensiva multilateral que disuadiera cualquier agresión.</w:t>
      </w:r>
    </w:p>
    <w:p w14:paraId="7E82E4D0" w14:textId="77777777" w:rsidR="00C12D50" w:rsidRPr="003E6994" w:rsidRDefault="00000000">
      <w:pPr>
        <w:pStyle w:val="BodyText"/>
        <w:rPr>
          <w:lang w:val="es-419"/>
        </w:rPr>
      </w:pPr>
      <w:r w:rsidRPr="003E6994">
        <w:rPr>
          <w:lang w:val="es-419"/>
        </w:rPr>
        <w:t xml:space="preserve">El concepto de un pacto atlántico ya había surgido en conversaciones con Winston Churchill y con los ministros de Exteriores británicos y franceses. En marzo de 1948, cinco países —Bélgica, Francia, Luxemburgo, Países Bajos y Reino Unido— firmaron el Tratado de Bruselas, acordando defensa mutua. Truman vio en él un esqueleto que Estados Unidos debía fortalecer. El Despacho Oval olía a papel cebolla y humo de tabaco mientras el presidente escuchaba a su secretario de Estado, George C. Marshall, y al subsecretario Dean </w:t>
      </w:r>
      <w:proofErr w:type="spellStart"/>
      <w:r w:rsidRPr="003E6994">
        <w:rPr>
          <w:lang w:val="es-419"/>
        </w:rPr>
        <w:t>Acheson</w:t>
      </w:r>
      <w:proofErr w:type="spellEnd"/>
      <w:r w:rsidRPr="003E6994">
        <w:rPr>
          <w:lang w:val="es-419"/>
        </w:rPr>
        <w:t>. Debían persuadir al Congreso y a la opinión pública de abandonar definitivamente el aislacionismo militar. El recuerdo de la Primera Guerra Mundial y de las promesas incumplidas de seguridad colectiva aún dolía.</w:t>
      </w:r>
    </w:p>
    <w:p w14:paraId="7E90F13A" w14:textId="77777777" w:rsidR="00C12D50" w:rsidRPr="003E6994" w:rsidRDefault="00000000">
      <w:pPr>
        <w:pStyle w:val="Heading2"/>
        <w:rPr>
          <w:lang w:val="es-419"/>
        </w:rPr>
      </w:pPr>
      <w:bookmarkStart w:id="170" w:name="el-bloqueo-de-berlín-como-catalizador"/>
      <w:bookmarkEnd w:id="169"/>
      <w:r w:rsidRPr="003E6994">
        <w:rPr>
          <w:lang w:val="es-419"/>
        </w:rPr>
        <w:t>El bloqueo de Berlín como catalizador</w:t>
      </w:r>
    </w:p>
    <w:p w14:paraId="19832D0B" w14:textId="77777777" w:rsidR="00C12D50" w:rsidRPr="003E6994" w:rsidRDefault="00000000">
      <w:pPr>
        <w:rPr>
          <w:lang w:val="es-419"/>
        </w:rPr>
      </w:pPr>
      <w:r w:rsidRPr="003E6994">
        <w:rPr>
          <w:lang w:val="es-419"/>
        </w:rPr>
        <w:t xml:space="preserve">En junio de 1948, la Unión Soviética bloqueó las vías terrestres hacia Berlín occidental, intentando asfixiar a las potencias occidentales. Los hombres de Truman organizaron un puente aéreo que olía a queroseno y valentía. Durante casi un año, aviones C-47 y C-54 aterrizaron </w:t>
      </w:r>
      <w:proofErr w:type="gramStart"/>
      <w:r w:rsidRPr="003E6994">
        <w:rPr>
          <w:lang w:val="es-419"/>
        </w:rPr>
        <w:t>cada pocos minutos</w:t>
      </w:r>
      <w:proofErr w:type="gramEnd"/>
      <w:r w:rsidRPr="003E6994">
        <w:rPr>
          <w:lang w:val="es-419"/>
        </w:rPr>
        <w:t xml:space="preserve"> en los aeropuertos de </w:t>
      </w:r>
      <w:proofErr w:type="spellStart"/>
      <w:r w:rsidRPr="003E6994">
        <w:rPr>
          <w:lang w:val="es-419"/>
        </w:rPr>
        <w:t>Tempelhof</w:t>
      </w:r>
      <w:proofErr w:type="spellEnd"/>
      <w:r w:rsidRPr="003E6994">
        <w:rPr>
          <w:lang w:val="es-419"/>
        </w:rPr>
        <w:t xml:space="preserve"> y </w:t>
      </w:r>
      <w:proofErr w:type="spellStart"/>
      <w:r w:rsidRPr="003E6994">
        <w:rPr>
          <w:lang w:val="es-419"/>
        </w:rPr>
        <w:t>Gatow</w:t>
      </w:r>
      <w:proofErr w:type="spellEnd"/>
      <w:r w:rsidRPr="003E6994">
        <w:rPr>
          <w:lang w:val="es-419"/>
        </w:rPr>
        <w:t xml:space="preserve">, entregando carbón, alimentos y medicinas. La Operación </w:t>
      </w:r>
      <w:proofErr w:type="spellStart"/>
      <w:r w:rsidRPr="003E6994">
        <w:rPr>
          <w:lang w:val="es-419"/>
        </w:rPr>
        <w:t>Vittles</w:t>
      </w:r>
      <w:proofErr w:type="spellEnd"/>
      <w:r w:rsidRPr="003E6994">
        <w:rPr>
          <w:lang w:val="es-419"/>
        </w:rPr>
        <w:t xml:space="preserve"> —así se llamó— capturó la imaginación global. Las fotografías de los “</w:t>
      </w:r>
      <w:proofErr w:type="spellStart"/>
      <w:r w:rsidRPr="003E6994">
        <w:rPr>
          <w:lang w:val="es-419"/>
        </w:rPr>
        <w:t>Rosinenbombers</w:t>
      </w:r>
      <w:proofErr w:type="spellEnd"/>
      <w:r w:rsidRPr="003E6994">
        <w:rPr>
          <w:lang w:val="es-419"/>
        </w:rPr>
        <w:t>” (bombarderos de pasas) lanzando dulces a los niños berlineses se imprimieron en periódicos perfumados con tinta y esperanza. El bloqueo demostró la determinación occidental, pero también la necesidad de reglas claras y respuesta coordinada. El Congreso, que olía a madera encerada y debates tensos, comenzó a ver con mejores ojos una alianza formal.</w:t>
      </w:r>
    </w:p>
    <w:p w14:paraId="5863B2EC" w14:textId="77777777" w:rsidR="00C12D50" w:rsidRPr="003E6994" w:rsidRDefault="00000000">
      <w:pPr>
        <w:pStyle w:val="Heading2"/>
        <w:rPr>
          <w:lang w:val="es-419"/>
        </w:rPr>
      </w:pPr>
      <w:bookmarkStart w:id="171" w:name="redacción-del-tratado"/>
      <w:bookmarkEnd w:id="170"/>
      <w:r w:rsidRPr="003E6994">
        <w:rPr>
          <w:lang w:val="es-419"/>
        </w:rPr>
        <w:t>Redacción del tratado</w:t>
      </w:r>
    </w:p>
    <w:p w14:paraId="03D3DCDB" w14:textId="77777777" w:rsidR="00C12D50" w:rsidRPr="003E6994" w:rsidRDefault="00000000">
      <w:pPr>
        <w:rPr>
          <w:lang w:val="es-419"/>
        </w:rPr>
      </w:pPr>
      <w:r w:rsidRPr="003E6994">
        <w:rPr>
          <w:lang w:val="es-419"/>
        </w:rPr>
        <w:t xml:space="preserve">Dean </w:t>
      </w:r>
      <w:proofErr w:type="spellStart"/>
      <w:r w:rsidRPr="003E6994">
        <w:rPr>
          <w:lang w:val="es-419"/>
        </w:rPr>
        <w:t>Acheson</w:t>
      </w:r>
      <w:proofErr w:type="spellEnd"/>
      <w:r w:rsidRPr="003E6994">
        <w:rPr>
          <w:lang w:val="es-419"/>
        </w:rPr>
        <w:t xml:space="preserve"> lideró las negociaciones con los países del Tratado de Bruselas, Canadá, Italia, Portugal, Islandia, Noruega, Dinamarca y Estados Unidos. Los diplomáticos trabajaban en Washington y en capitales europeas. Las oficinas del Departamento de Estado olían a papel pergamino y café. Se introdujo el principio fundamental del artículo 5: un ataque contra uno sería considerado un ataque contra todos. Truman insistió en que se trataba de defensiva, no de agresión. Quiere garantizar que el Congreso mantuviera control sobre decisiones de guerra, por lo que se incluyó la obligación de consultar y respetar los procesos constitucionales de cada país.</w:t>
      </w:r>
    </w:p>
    <w:p w14:paraId="71CC7E38" w14:textId="77777777" w:rsidR="00C12D50" w:rsidRPr="003E6994" w:rsidRDefault="00000000">
      <w:pPr>
        <w:pStyle w:val="BodyText"/>
        <w:rPr>
          <w:lang w:val="es-419"/>
        </w:rPr>
      </w:pPr>
      <w:r w:rsidRPr="003E6994">
        <w:rPr>
          <w:lang w:val="es-419"/>
        </w:rPr>
        <w:lastRenderedPageBreak/>
        <w:t>En paralelo, se diseñó una estructura civil y militar. El Consejo del Atlántico Norte sería el órgano político; un Comandante Supremo Aliado coordinaría las fuerzas. Se pensó desde el principio en un comando integrado, símbolo del objetivo compartido. La OTAN debía ser más que un pacto; sería una comunidad estratégica donde se coordinaba armamento, entrenamiento y doctrinas. El olor a aceite de armas y metal pulido impregnaba los ejercicios conjuntos que se planificaban.</w:t>
      </w:r>
    </w:p>
    <w:p w14:paraId="4D13212E" w14:textId="77777777" w:rsidR="00C12D50" w:rsidRPr="003E6994" w:rsidRDefault="00000000">
      <w:pPr>
        <w:pStyle w:val="Heading2"/>
        <w:rPr>
          <w:lang w:val="es-419"/>
        </w:rPr>
      </w:pPr>
      <w:bookmarkStart w:id="172" w:name="cabildeo-y-dudas-en-washington"/>
      <w:bookmarkEnd w:id="171"/>
      <w:r w:rsidRPr="003E6994">
        <w:rPr>
          <w:lang w:val="es-419"/>
        </w:rPr>
        <w:t>Cabildeo y dudas en Washington</w:t>
      </w:r>
    </w:p>
    <w:p w14:paraId="71ECBED8" w14:textId="77777777" w:rsidR="00C12D50" w:rsidRPr="003E6994" w:rsidRDefault="00000000">
      <w:pPr>
        <w:rPr>
          <w:lang w:val="es-419"/>
        </w:rPr>
      </w:pPr>
      <w:r w:rsidRPr="003E6994">
        <w:rPr>
          <w:lang w:val="es-419"/>
        </w:rPr>
        <w:t xml:space="preserve">Convencer al Congreso no fue tarea sencilla. Las audiencias del Comité de Relaciones Exteriores transcurrieron en salas que olían a madera encerada y tinta de taquígrafos. Algunos senadores, como Robert </w:t>
      </w:r>
      <w:proofErr w:type="spellStart"/>
      <w:r w:rsidRPr="003E6994">
        <w:rPr>
          <w:lang w:val="es-419"/>
        </w:rPr>
        <w:t>Taft</w:t>
      </w:r>
      <w:proofErr w:type="spellEnd"/>
      <w:r w:rsidRPr="003E6994">
        <w:rPr>
          <w:lang w:val="es-419"/>
        </w:rPr>
        <w:t xml:space="preserve">, advertían que la alianza podía arrastrar a Estados Unidos a guerras ajenas. Truman respondió desplegando un cabildeo intenso: invitó a legisladores a la Casa Blanca, les mostró mapas impregnados de tinta azul y estadísticas sobre la expansión soviética. </w:t>
      </w:r>
      <w:proofErr w:type="spellStart"/>
      <w:r w:rsidRPr="003E6994">
        <w:rPr>
          <w:lang w:val="es-419"/>
        </w:rPr>
        <w:t>Bess</w:t>
      </w:r>
      <w:proofErr w:type="spellEnd"/>
      <w:r w:rsidRPr="003E6994">
        <w:rPr>
          <w:lang w:val="es-419"/>
        </w:rPr>
        <w:t xml:space="preserve"> Truman servía café recién molido, buscando suavizar las discusiones. A la par, el presidente impulsó artículos en prensa y discursos radiales que recordaban el fracaso de la Liga de Naciones. “No podemos repetir la desmovilización psicológica de 1919”, repetía con voz grave.</w:t>
      </w:r>
    </w:p>
    <w:p w14:paraId="22625C35" w14:textId="77777777" w:rsidR="00C12D50" w:rsidRPr="003E6994" w:rsidRDefault="00000000">
      <w:pPr>
        <w:pStyle w:val="BodyText"/>
        <w:rPr>
          <w:lang w:val="es-419"/>
        </w:rPr>
      </w:pPr>
      <w:r w:rsidRPr="003E6994">
        <w:rPr>
          <w:lang w:val="es-419"/>
        </w:rPr>
        <w:t>La ciudadanía se expresó mediante cartas que olían a sobre abierto y tinta negra. Muchas provenían de veteranos que temían otra guerra, pero también de inmigrantes europeos que pedían garantías para sus familias. Truman mandaba respuestas personalizadas. Subrayaba que la OTAN era un seguro colectivo: “Pagamos una prima constante para evitar el incendio”. Ese argumento caló en sectores empresariales y sindicales, que percibían la alianza como garantía de comercio estable.</w:t>
      </w:r>
    </w:p>
    <w:p w14:paraId="32781AEC" w14:textId="77777777" w:rsidR="00C12D50" w:rsidRPr="003E6994" w:rsidRDefault="00000000">
      <w:pPr>
        <w:pStyle w:val="BodyText"/>
        <w:rPr>
          <w:lang w:val="es-419"/>
        </w:rPr>
      </w:pPr>
      <w:r w:rsidRPr="003E6994">
        <w:rPr>
          <w:lang w:val="es-419"/>
        </w:rPr>
        <w:t xml:space="preserve">El debate senatorial alcanzó clímax en abril y mayo de 1949. Las galerías del Capitolio olían a trajes de lana y a papel de periódico arrugado. </w:t>
      </w:r>
      <w:proofErr w:type="spellStart"/>
      <w:r w:rsidRPr="003E6994">
        <w:rPr>
          <w:lang w:val="es-419"/>
        </w:rPr>
        <w:t>Taft</w:t>
      </w:r>
      <w:proofErr w:type="spellEnd"/>
      <w:r w:rsidRPr="003E6994">
        <w:rPr>
          <w:lang w:val="es-419"/>
        </w:rPr>
        <w:t xml:space="preserve"> insistía en que la Constitución otorgaba al Congreso la facultad exclusiva de declarar la guerra; temía perder soberanía. Vandenberg replicó con voz serena que la alianza preservaba la paz y que el artículo 5 respetaba procesos constitucionales. Truman observaba el duelo retórico desde la Casa Blanca, recibiendo transcripciones telegráficas que olían a tinta húmeda. Para inclinar la balanza, autorizó a </w:t>
      </w:r>
      <w:proofErr w:type="spellStart"/>
      <w:r w:rsidRPr="003E6994">
        <w:rPr>
          <w:lang w:val="es-419"/>
        </w:rPr>
        <w:t>Acheson</w:t>
      </w:r>
      <w:proofErr w:type="spellEnd"/>
      <w:r w:rsidRPr="003E6994">
        <w:rPr>
          <w:lang w:val="es-419"/>
        </w:rPr>
        <w:t xml:space="preserve"> a prometer informes periódicos al Senado, garantizando transparencia en decisiones militares.</w:t>
      </w:r>
    </w:p>
    <w:p w14:paraId="44AD9604" w14:textId="77777777" w:rsidR="00C12D50" w:rsidRPr="003E6994" w:rsidRDefault="00000000">
      <w:pPr>
        <w:pStyle w:val="BodyText"/>
        <w:rPr>
          <w:lang w:val="es-419"/>
        </w:rPr>
      </w:pPr>
      <w:r w:rsidRPr="003E6994">
        <w:rPr>
          <w:lang w:val="es-419"/>
        </w:rPr>
        <w:t>Las organizaciones civiles también jugaron su parte. El Comité para una Paz Duradera organizó foros en auditorios que olían a madera pulida; líderes religiosos, industriales y sindicales explicaban que la alianza era una forma de “solidaridad moral”. En Detroit, los trabajadores automotrices conectaban la OTAN con la estabilidad de pedidos de defensa; en Seattle, los pescadores veían en la alianza la garantía de rutas seguras. El Senado terminó reflejando esa convergencia social.</w:t>
      </w:r>
    </w:p>
    <w:p w14:paraId="5260FFD4" w14:textId="77777777" w:rsidR="00C12D50" w:rsidRPr="003E6994" w:rsidRDefault="00000000">
      <w:pPr>
        <w:pStyle w:val="Heading2"/>
        <w:rPr>
          <w:lang w:val="es-419"/>
        </w:rPr>
      </w:pPr>
      <w:bookmarkStart w:id="173" w:name="el-discurso-del-4-de-abril-de-1949"/>
      <w:bookmarkEnd w:id="172"/>
      <w:r w:rsidRPr="003E6994">
        <w:rPr>
          <w:lang w:val="es-419"/>
        </w:rPr>
        <w:lastRenderedPageBreak/>
        <w:t>El discurso del 4 de abril de 1949</w:t>
      </w:r>
    </w:p>
    <w:p w14:paraId="6E4342D4" w14:textId="77777777" w:rsidR="00C12D50" w:rsidRPr="003E6994" w:rsidRDefault="00000000">
      <w:pPr>
        <w:rPr>
          <w:lang w:val="es-419"/>
        </w:rPr>
      </w:pPr>
      <w:r w:rsidRPr="003E6994">
        <w:rPr>
          <w:lang w:val="es-419"/>
        </w:rPr>
        <w:t>El 4 de abril de 1949, representantes de doce países firmaron el Tratado del Atlántico Norte en Washington, en el Salón Mellon de la Constitución Avenue. El edificio olía a mármol húmedo y flores primaverales. Truman pronunció un discurso breve y emotivo. “Este tratado no es un acto de agresión, sino una medida de defensa, destinada a asegurar que la paz que tanto nos costó conquistar no se nos escape de las manos”, dijo. Al referirse a las víctimas de la guerra, su voz vibró con una mezcla de solemnidad y determinación. La firma se convirtió en noticia internacional. Los periódicos resaltaron la presencia simultánea de líderes europeos y norteamericanos, respirando el mismo aire, compartiendo la misma promesa.</w:t>
      </w:r>
    </w:p>
    <w:p w14:paraId="25679E8D" w14:textId="77777777" w:rsidR="00C12D50" w:rsidRPr="003E6994" w:rsidRDefault="00000000">
      <w:pPr>
        <w:pStyle w:val="BodyText"/>
        <w:rPr>
          <w:lang w:val="es-419"/>
        </w:rPr>
      </w:pPr>
      <w:r w:rsidRPr="003E6994">
        <w:rPr>
          <w:lang w:val="es-419"/>
        </w:rPr>
        <w:t>El tratado sometió a ratificación en el Senado. Arthur Vandenberg, aliado crítico de Truman, fue clave para obtener el respaldo bipartidista. El proceso se desarrolló en audiencias abarrotadas; el olor a tabaco y papel se mezclaba con la expectación. El 21 de julio de 1949, el Senado aprobó el tratado por 82 votos a favor y 13 en contra. El aislacionismo había sido reemplazado por una estrategia de alianzas permanentes. El presidente firmó la ratificación con una pluma que olía a tinta azul, sabiendo que firmaba un nuevo capítulo de la historia estadounidense.</w:t>
      </w:r>
    </w:p>
    <w:p w14:paraId="133A517B" w14:textId="77777777" w:rsidR="00C12D50" w:rsidRPr="003E6994" w:rsidRDefault="00000000">
      <w:pPr>
        <w:pStyle w:val="Heading2"/>
        <w:rPr>
          <w:lang w:val="es-419"/>
        </w:rPr>
      </w:pPr>
      <w:bookmarkStart w:id="174" w:name="estructura-y-mando-integrado"/>
      <w:bookmarkEnd w:id="173"/>
      <w:r w:rsidRPr="003E6994">
        <w:rPr>
          <w:lang w:val="es-419"/>
        </w:rPr>
        <w:t>Estructura y mando integrado</w:t>
      </w:r>
    </w:p>
    <w:p w14:paraId="3F548F62" w14:textId="77777777" w:rsidR="00C12D50" w:rsidRPr="003E6994" w:rsidRDefault="00000000">
      <w:pPr>
        <w:rPr>
          <w:lang w:val="es-419"/>
        </w:rPr>
      </w:pPr>
      <w:r w:rsidRPr="003E6994">
        <w:rPr>
          <w:lang w:val="es-419"/>
        </w:rPr>
        <w:t xml:space="preserve">Tras la ratificación, la OTAN estableció su Consejo del Atlántico Norte con sede en París. Un Comité Militar coordinaba estrategias; un Grupo Permanente analizaba necesidades. En 1950, tras el estallido de la Guerra de Corea, se nombró al general Dwight D. Eisenhower como primer Comandante Supremo Aliado en Europa (SACEUR). Su cuartel estaba en </w:t>
      </w:r>
      <w:proofErr w:type="spellStart"/>
      <w:r w:rsidRPr="003E6994">
        <w:rPr>
          <w:lang w:val="es-419"/>
        </w:rPr>
        <w:t>Rocquencourt</w:t>
      </w:r>
      <w:proofErr w:type="spellEnd"/>
      <w:r w:rsidRPr="003E6994">
        <w:rPr>
          <w:lang w:val="es-419"/>
        </w:rPr>
        <w:t>, cerca de París, impregnado de olor a café y mapas. Eisenhower, quien había comandado las fuerzas aliadas en Normandía, personificaba la continuidad entre la victoria militar y la paz estratégica. La estructura del cuartel estableció la idea de que fuerzas de distintos países podían operar bajo mando unificado, con procedimientos comunes y equipamiento compatible.</w:t>
      </w:r>
    </w:p>
    <w:p w14:paraId="2A0D892E" w14:textId="77777777" w:rsidR="00C12D50" w:rsidRPr="003E6994" w:rsidRDefault="00000000">
      <w:pPr>
        <w:pStyle w:val="BodyText"/>
        <w:rPr>
          <w:lang w:val="es-419"/>
        </w:rPr>
      </w:pPr>
      <w:r w:rsidRPr="003E6994">
        <w:rPr>
          <w:lang w:val="es-419"/>
        </w:rPr>
        <w:t>La OTAN también impulsó la estandarización de calibres, sistemas de comunicación y tácticas. Las maniobras conjuntas, realizadas en campos bañados por el olor a tierra húmeda y combustible, reforzaban la interoperabilidad. Se lanzaron programas de intercambio de oficiales. El objetivo no era solo disuadir a la URSS, sino crear una comunidad occidental cohesionada. El artículo 5, aunque nunca activado durante la presidencia de Truman, se convirtió en la piedra angular de la defensa colectiva.</w:t>
      </w:r>
    </w:p>
    <w:p w14:paraId="645476BC" w14:textId="77777777" w:rsidR="00C12D50" w:rsidRPr="003E6994" w:rsidRDefault="00000000">
      <w:pPr>
        <w:pStyle w:val="BodyText"/>
        <w:rPr>
          <w:lang w:val="es-419"/>
        </w:rPr>
      </w:pPr>
      <w:r w:rsidRPr="003E6994">
        <w:rPr>
          <w:lang w:val="es-419"/>
        </w:rPr>
        <w:t xml:space="preserve">Los aliados comenzaron a planear infraestructura conjunta. Se diseñaron oleoductos en el Atlántico Norte —prototipos del futuro sistema de oleoductos de la OTAN (NATO Pipeline </w:t>
      </w:r>
      <w:proofErr w:type="spellStart"/>
      <w:r w:rsidRPr="003E6994">
        <w:rPr>
          <w:lang w:val="es-419"/>
        </w:rPr>
        <w:t>System</w:t>
      </w:r>
      <w:proofErr w:type="spellEnd"/>
      <w:r w:rsidRPr="003E6994">
        <w:rPr>
          <w:lang w:val="es-419"/>
        </w:rPr>
        <w:t>)— para asegurar combustible a bases dispersas. Ingenieros británicos y estadounidenses estudiaban mapas extendidos sobre mesas de madera impregnadas de olor a barniz y gasolina. Se discutió la construcción de aeródromos en Groenlandia y Groenlandia periférica; los planos olían a papel encerado. Estas obras preparaban el terreno para la defensa aérea temprana, esencial en una era de bombarderos de largo alcance.</w:t>
      </w:r>
    </w:p>
    <w:p w14:paraId="175C0003" w14:textId="77777777" w:rsidR="00C12D50" w:rsidRPr="003E6994" w:rsidRDefault="00000000">
      <w:pPr>
        <w:pStyle w:val="Heading2"/>
        <w:rPr>
          <w:lang w:val="es-419"/>
        </w:rPr>
      </w:pPr>
      <w:bookmarkStart w:id="175" w:name="X1844b6532357b8d7fa858b5f3a50318015e5540"/>
      <w:bookmarkEnd w:id="174"/>
      <w:r w:rsidRPr="003E6994">
        <w:rPr>
          <w:lang w:val="es-419"/>
        </w:rPr>
        <w:lastRenderedPageBreak/>
        <w:t>Impacto económico y reorganización industrial</w:t>
      </w:r>
    </w:p>
    <w:p w14:paraId="3F793447" w14:textId="77777777" w:rsidR="00C12D50" w:rsidRPr="003E6994" w:rsidRDefault="00000000">
      <w:pPr>
        <w:rPr>
          <w:lang w:val="es-419"/>
        </w:rPr>
      </w:pPr>
      <w:r w:rsidRPr="003E6994">
        <w:rPr>
          <w:lang w:val="es-419"/>
        </w:rPr>
        <w:t xml:space="preserve">El compromiso militar tuvo repercusiones económicas. Estados Unidos promovió la creación de un Consejo de Defensa de la Producción, que coordinó pedidos de acero, aluminio y caucho entre los aliados. Las fábricas británicas de </w:t>
      </w:r>
      <w:proofErr w:type="spellStart"/>
      <w:r w:rsidRPr="003E6994">
        <w:rPr>
          <w:lang w:val="es-419"/>
        </w:rPr>
        <w:t>Midlands</w:t>
      </w:r>
      <w:proofErr w:type="spellEnd"/>
      <w:r w:rsidRPr="003E6994">
        <w:rPr>
          <w:lang w:val="es-419"/>
        </w:rPr>
        <w:t xml:space="preserve"> volvieron a oler a carbón ardiente mientras producían piezas para aviones de patrulla. En Massachusetts y Pensilvania, plantas textiles recibieron contratos para uniformes estandarizados; el aroma a lana y tintes impregnaba los galpones. Truman observaba cómo la alianza impulsaba una segunda reconversión industrial, esta vez orientada a la disuasión permanente más que a la guerra total.</w:t>
      </w:r>
    </w:p>
    <w:p w14:paraId="27D762AF" w14:textId="77777777" w:rsidR="00C12D50" w:rsidRPr="003E6994" w:rsidRDefault="00000000">
      <w:pPr>
        <w:pStyle w:val="BodyText"/>
        <w:rPr>
          <w:lang w:val="es-419"/>
        </w:rPr>
      </w:pPr>
      <w:r w:rsidRPr="003E6994">
        <w:rPr>
          <w:lang w:val="es-419"/>
        </w:rPr>
        <w:t>En Europa, la integración militar incentivó la cooperación económica. Empresa como la francesa Renault y la italiana Fiat recibieron encargos para vehículos tácticos compatibles. Las conferencias de la OECE dedicaron sesiones a sincronizar aranceles para componentes militares; las salas olían a papel carbón y café. Este esfuerzo reforzaba la idea de que la seguridad colectiva y la prosperidad estaban entrelazadas.</w:t>
      </w:r>
    </w:p>
    <w:p w14:paraId="0CF193B7" w14:textId="77777777" w:rsidR="00C12D50" w:rsidRPr="003E6994" w:rsidRDefault="00000000">
      <w:pPr>
        <w:pStyle w:val="Heading2"/>
        <w:rPr>
          <w:lang w:val="es-419"/>
        </w:rPr>
      </w:pPr>
      <w:bookmarkStart w:id="176" w:name="la-dimensión-política"/>
      <w:bookmarkEnd w:id="175"/>
      <w:r w:rsidRPr="003E6994">
        <w:rPr>
          <w:lang w:val="es-419"/>
        </w:rPr>
        <w:t>La dimensión política</w:t>
      </w:r>
    </w:p>
    <w:p w14:paraId="2ABC998A" w14:textId="77777777" w:rsidR="00C12D50" w:rsidRPr="003E6994" w:rsidRDefault="00000000">
      <w:pPr>
        <w:rPr>
          <w:lang w:val="es-419"/>
        </w:rPr>
      </w:pPr>
      <w:r w:rsidRPr="003E6994">
        <w:rPr>
          <w:lang w:val="es-419"/>
        </w:rPr>
        <w:t>Truman consideraba la OTAN como el brazo militar de la contención y del orden liberal. El Plan Marshall reconstruía economías; la OTAN protegía esa reconstrucción. El presidente recalcaba en discursos que la alianza no era un instrumento de conquista, sino de disuasión. En un mensaje al Congreso, dijo: “El único objetivo de la OTAN es evitar la guerra. La fuerza de nuestra unidad disuadirá a cualquier agresor potencial”. El olor a tinta de los documentos oficiales se mezclaba con el perfume de magnolias que llenaba la Casa Blanca cada primavera. La retórica de Truman subrayaba los valores compartidos: democracia, libertad individual y Estado de derecho.</w:t>
      </w:r>
    </w:p>
    <w:p w14:paraId="205B169B" w14:textId="77777777" w:rsidR="00C12D50" w:rsidRPr="003E6994" w:rsidRDefault="00000000">
      <w:pPr>
        <w:pStyle w:val="Heading2"/>
        <w:rPr>
          <w:lang w:val="es-419"/>
        </w:rPr>
      </w:pPr>
      <w:bookmarkStart w:id="177" w:name="respuesta-soviética"/>
      <w:bookmarkEnd w:id="176"/>
      <w:r w:rsidRPr="003E6994">
        <w:rPr>
          <w:lang w:val="es-419"/>
        </w:rPr>
        <w:t>Respuesta soviética</w:t>
      </w:r>
    </w:p>
    <w:p w14:paraId="617EF91F" w14:textId="77777777" w:rsidR="00C12D50" w:rsidRPr="003E6994" w:rsidRDefault="00000000">
      <w:pPr>
        <w:rPr>
          <w:lang w:val="es-419"/>
        </w:rPr>
      </w:pPr>
      <w:r w:rsidRPr="003E6994">
        <w:rPr>
          <w:lang w:val="es-419"/>
        </w:rPr>
        <w:t>La Unión Soviética denunció la OTAN como agresión imperialista. Sus aliados en Europa oriental intensificaron la propaganda, llenando calles con carteles que olían a tinta roja. Para Moscú, la alianza era un paso hacia la militarización de Occidente. En respuesta, la URSS creó en 1955 el Pacto de Varsovia. Pero la base de esa confrontación se sentó durante la presidencia de Truman. En 1949, los soviéticos detonaron su primera bomba atómica, un evento que olía a pólvora y temor en ambos bandos. Para Truman, la OTAN ofrecía confianza a los europeos, asegurándoles que Estados Unidos no los abandonaría como en los años 30.</w:t>
      </w:r>
    </w:p>
    <w:p w14:paraId="5F27F8AB" w14:textId="77777777" w:rsidR="00C12D50" w:rsidRPr="003E6994" w:rsidRDefault="00000000">
      <w:pPr>
        <w:pStyle w:val="Heading2"/>
        <w:rPr>
          <w:lang w:val="es-419"/>
        </w:rPr>
      </w:pPr>
      <w:bookmarkStart w:id="178" w:name="fortalecimiento-interno"/>
      <w:bookmarkEnd w:id="177"/>
      <w:r w:rsidRPr="003E6994">
        <w:rPr>
          <w:lang w:val="es-419"/>
        </w:rPr>
        <w:t>Fortalecimiento interno</w:t>
      </w:r>
    </w:p>
    <w:p w14:paraId="1B7BB33B" w14:textId="77777777" w:rsidR="00C12D50" w:rsidRPr="003E6994" w:rsidRDefault="00000000">
      <w:pPr>
        <w:rPr>
          <w:lang w:val="es-419"/>
        </w:rPr>
      </w:pPr>
      <w:r w:rsidRPr="003E6994">
        <w:rPr>
          <w:lang w:val="es-419"/>
        </w:rPr>
        <w:t xml:space="preserve">La creación de la OTAN exigió también robustecer la defensa interior. En 1947, Truman había promulgado la Ley de Seguridad Nacional, que creó el Departamento de Defensa, la Fuerza Aérea como rama separada y la Agencia Central de Inteligencia (CIA). Estos organismos, instalados en edificios que olían a pintura fresca y a cables eléctricos, proporcionaron la infraestructura para la política global de contención. La CIA, en particular, jugaría un papel creciente en operaciones encubiertas, aunque Truman mantenía recelo sobre su potencial para </w:t>
      </w:r>
      <w:r w:rsidRPr="003E6994">
        <w:rPr>
          <w:lang w:val="es-419"/>
        </w:rPr>
        <w:lastRenderedPageBreak/>
        <w:t>convertirse en “una Gestapo americana”. Insistía en que estuviera bajo control civil y rindiera cuentas.</w:t>
      </w:r>
    </w:p>
    <w:p w14:paraId="7397A29E" w14:textId="77777777" w:rsidR="00C12D50" w:rsidRPr="003E6994" w:rsidRDefault="00000000">
      <w:pPr>
        <w:pStyle w:val="Heading2"/>
        <w:rPr>
          <w:lang w:val="es-419"/>
        </w:rPr>
      </w:pPr>
      <w:bookmarkStart w:id="179" w:name="opinión-pública-y-transición-cultural"/>
      <w:bookmarkEnd w:id="178"/>
      <w:r w:rsidRPr="003E6994">
        <w:rPr>
          <w:lang w:val="es-419"/>
        </w:rPr>
        <w:t>Opinión pública y transición cultural</w:t>
      </w:r>
    </w:p>
    <w:p w14:paraId="1B466C7B" w14:textId="77777777" w:rsidR="00C12D50" w:rsidRPr="003E6994" w:rsidRDefault="00000000">
      <w:pPr>
        <w:rPr>
          <w:lang w:val="es-419"/>
        </w:rPr>
      </w:pPr>
      <w:r w:rsidRPr="003E6994">
        <w:rPr>
          <w:lang w:val="es-419"/>
        </w:rPr>
        <w:t>La sociedad estadounidense vivió la creación de la OTAN con mezcla de orgullo y preocupación. Las revistas ilustradas mostraban mapas del Atlántico Norte, con líneas que unían ciudades y escalas. Las radios emitían discursos que olían a válvulas calientes. Los ciudadanos debatían en cocinas impregnas de aroma a café. Algunos temían que la alianza arrastrara al país a guerras ajenas; otros veían en ella la garantía de paz. Truman respondía con sinceridad: “No buscamos la guerra, pero tampoco la tememos. Nuestro deber es estar listos”.</w:t>
      </w:r>
    </w:p>
    <w:p w14:paraId="77BC5F81" w14:textId="77777777" w:rsidR="00C12D50" w:rsidRPr="003E6994" w:rsidRDefault="00000000">
      <w:pPr>
        <w:pStyle w:val="BodyText"/>
        <w:rPr>
          <w:lang w:val="es-419"/>
        </w:rPr>
      </w:pPr>
      <w:r w:rsidRPr="003E6994">
        <w:rPr>
          <w:lang w:val="es-419"/>
        </w:rPr>
        <w:t>La cultura popular reflejó este cambio. Películas y novelas comenzaron a hablar del “mundo libre” frente a la “cortina de hierro”. La idea de una civilización occidental defendida por un escudo atlántico caló hondo. Se promovió el servicio militar y la preparación civil. Los ejercicios de defensa contra ataques aéreos se convirtieron en rutina, impregnando las escuelas de olor a tiza y alarma.</w:t>
      </w:r>
    </w:p>
    <w:p w14:paraId="10A8DA3E" w14:textId="77777777" w:rsidR="00C12D50" w:rsidRPr="003E6994" w:rsidRDefault="00000000">
      <w:pPr>
        <w:pStyle w:val="Heading2"/>
        <w:rPr>
          <w:lang w:val="es-419"/>
        </w:rPr>
      </w:pPr>
      <w:bookmarkStart w:id="180" w:name="recepción-europea-y-vida-urbana"/>
      <w:bookmarkEnd w:id="179"/>
      <w:r w:rsidRPr="003E6994">
        <w:rPr>
          <w:lang w:val="es-419"/>
        </w:rPr>
        <w:t>Recepción europea y vida urbana</w:t>
      </w:r>
    </w:p>
    <w:p w14:paraId="38C93219" w14:textId="77777777" w:rsidR="00C12D50" w:rsidRPr="003E6994" w:rsidRDefault="00000000">
      <w:pPr>
        <w:rPr>
          <w:lang w:val="es-419"/>
        </w:rPr>
      </w:pPr>
      <w:r w:rsidRPr="003E6994">
        <w:rPr>
          <w:lang w:val="es-419"/>
        </w:rPr>
        <w:t>En París, la firma del tratado provocó celebraciones cautelosas. Cafeterías del Boulevard Saint-Germain olían a café y cigarrillos mientras intelectuales debatían si la alianza significaba la recuperación definitiva o el inicio de una nueva dependencia. En Roma, los tranvías lucían carteles que proclamaban “La paz tiene un nuevo guardián”; la gente aún hacía fila para comprar carbón, pero sonreía al ver banderas aliadas ondear juntas. En Bruselas, la población recibió a los delegados con flores y pan recién horneado, simbolizando gratitud por la liberación y la reconstrucción.</w:t>
      </w:r>
    </w:p>
    <w:p w14:paraId="1993BE0E" w14:textId="77777777" w:rsidR="00C12D50" w:rsidRPr="003E6994" w:rsidRDefault="00000000">
      <w:pPr>
        <w:pStyle w:val="BodyText"/>
        <w:rPr>
          <w:lang w:val="es-419"/>
        </w:rPr>
      </w:pPr>
      <w:r w:rsidRPr="003E6994">
        <w:rPr>
          <w:lang w:val="es-419"/>
        </w:rPr>
        <w:t>En Berlín occidental, aún cicatrizado por la guerra, la noticia del tratado llegó con el zumbido de radios que olían a válvulas calientes. Los berlineses, acostumbrados al puente aéreo, comprendieron que la alianza era su escudo. Las paredes de los edificios mostraban carteles improvisados: “</w:t>
      </w:r>
      <w:proofErr w:type="spellStart"/>
      <w:r w:rsidRPr="003E6994">
        <w:rPr>
          <w:lang w:val="es-419"/>
        </w:rPr>
        <w:t>Danke</w:t>
      </w:r>
      <w:proofErr w:type="spellEnd"/>
      <w:r w:rsidRPr="003E6994">
        <w:rPr>
          <w:lang w:val="es-419"/>
        </w:rPr>
        <w:t xml:space="preserve"> Truman” y “</w:t>
      </w:r>
      <w:proofErr w:type="spellStart"/>
      <w:r w:rsidRPr="003E6994">
        <w:rPr>
          <w:lang w:val="es-419"/>
        </w:rPr>
        <w:t>Wir</w:t>
      </w:r>
      <w:proofErr w:type="spellEnd"/>
      <w:r w:rsidRPr="003E6994">
        <w:rPr>
          <w:lang w:val="es-419"/>
        </w:rPr>
        <w:t xml:space="preserve"> </w:t>
      </w:r>
      <w:proofErr w:type="spellStart"/>
      <w:r w:rsidRPr="003E6994">
        <w:rPr>
          <w:lang w:val="es-419"/>
        </w:rPr>
        <w:t>stehen</w:t>
      </w:r>
      <w:proofErr w:type="spellEnd"/>
      <w:r w:rsidRPr="003E6994">
        <w:rPr>
          <w:lang w:val="es-419"/>
        </w:rPr>
        <w:t xml:space="preserve"> </w:t>
      </w:r>
      <w:proofErr w:type="spellStart"/>
      <w:r w:rsidRPr="003E6994">
        <w:rPr>
          <w:lang w:val="es-419"/>
        </w:rPr>
        <w:t>nicht</w:t>
      </w:r>
      <w:proofErr w:type="spellEnd"/>
      <w:r w:rsidRPr="003E6994">
        <w:rPr>
          <w:lang w:val="es-419"/>
        </w:rPr>
        <w:t xml:space="preserve"> </w:t>
      </w:r>
      <w:proofErr w:type="spellStart"/>
      <w:r w:rsidRPr="003E6994">
        <w:rPr>
          <w:lang w:val="es-419"/>
        </w:rPr>
        <w:t>allein</w:t>
      </w:r>
      <w:proofErr w:type="spellEnd"/>
      <w:r w:rsidRPr="003E6994">
        <w:rPr>
          <w:lang w:val="es-419"/>
        </w:rPr>
        <w:t>”. Estas expresiones de apoyo reafirmaron al presidente su intuición de que la OTAN respondía a una necesidad popular genuina.</w:t>
      </w:r>
    </w:p>
    <w:p w14:paraId="53EED1D0" w14:textId="77777777" w:rsidR="00C12D50" w:rsidRPr="003E6994" w:rsidRDefault="00000000">
      <w:pPr>
        <w:pStyle w:val="Heading2"/>
        <w:rPr>
          <w:lang w:val="es-419"/>
        </w:rPr>
      </w:pPr>
      <w:bookmarkStart w:id="181" w:name="Xed08709577c447c749fce5d427e4f19105f9944"/>
      <w:bookmarkEnd w:id="180"/>
      <w:r w:rsidRPr="003E6994">
        <w:rPr>
          <w:lang w:val="es-419"/>
        </w:rPr>
        <w:t>Primeros ejercicios y cooperación logística</w:t>
      </w:r>
    </w:p>
    <w:p w14:paraId="0BF3F148" w14:textId="77777777" w:rsidR="00C12D50" w:rsidRPr="003E6994" w:rsidRDefault="00000000">
      <w:pPr>
        <w:rPr>
          <w:lang w:val="es-419"/>
        </w:rPr>
      </w:pPr>
      <w:r w:rsidRPr="003E6994">
        <w:rPr>
          <w:lang w:val="es-419"/>
        </w:rPr>
        <w:t xml:space="preserve">Apenas firmado el tratado, los estados miembros organizaron maniobras conjuntas como la Operación </w:t>
      </w:r>
      <w:proofErr w:type="spellStart"/>
      <w:r w:rsidRPr="003E6994">
        <w:rPr>
          <w:lang w:val="es-419"/>
        </w:rPr>
        <w:t>Mainbrace</w:t>
      </w:r>
      <w:proofErr w:type="spellEnd"/>
      <w:r w:rsidRPr="003E6994">
        <w:rPr>
          <w:lang w:val="es-419"/>
        </w:rPr>
        <w:t xml:space="preserve"> de 1952, aunque las primeras planificaciones se gestaron bajo Truman. En bases de Terranova, Islandia y Escocia se diseñaron rutas de convoyes que olían a salitre y combustible diésel. Oficiales canadienses compartían protocolos de escolta de submarinos; marinos noruegos enseñaban a navegar fiordos. La logística aérea también se coordinó: los hangares de la RAF en Norfolk mezclaban aroma a caucho caliente con café instantáneo mientras mecánicos estadounidenses y británicos estandarizaban repuestos.</w:t>
      </w:r>
    </w:p>
    <w:p w14:paraId="287C0D08" w14:textId="77777777" w:rsidR="00C12D50" w:rsidRPr="003E6994" w:rsidRDefault="00000000">
      <w:pPr>
        <w:pStyle w:val="BodyText"/>
        <w:rPr>
          <w:lang w:val="es-419"/>
        </w:rPr>
      </w:pPr>
      <w:r w:rsidRPr="003E6994">
        <w:rPr>
          <w:lang w:val="es-419"/>
        </w:rPr>
        <w:lastRenderedPageBreak/>
        <w:t>Se creó la Autoridad de Seguridad de las Comunicaciones Atlánticas, que desarrolló códigos y frecuencias comunes. Las salas de radio en Bruselas y Washington vibraban con chasquidos metálicos y olor a componentes eléctricos. Truman observaba estos avances en memorandos resumidos, convencido de que la interconexión técnica cimentaba la confianza política.</w:t>
      </w:r>
    </w:p>
    <w:p w14:paraId="3A0CB663" w14:textId="77777777" w:rsidR="00C12D50" w:rsidRPr="003E6994" w:rsidRDefault="00000000">
      <w:pPr>
        <w:pStyle w:val="Heading2"/>
        <w:rPr>
          <w:lang w:val="es-419"/>
        </w:rPr>
      </w:pPr>
      <w:bookmarkStart w:id="182" w:name="X2016759c432486bff00ddab84cf36cf0888f5d1"/>
      <w:bookmarkEnd w:id="181"/>
      <w:r w:rsidRPr="003E6994">
        <w:rPr>
          <w:lang w:val="es-419"/>
        </w:rPr>
        <w:t>Programas de adiestramiento y escuelas aliadas</w:t>
      </w:r>
    </w:p>
    <w:p w14:paraId="14BDBC93" w14:textId="77777777" w:rsidR="00C12D50" w:rsidRPr="003E6994" w:rsidRDefault="00000000">
      <w:pPr>
        <w:rPr>
          <w:lang w:val="es-419"/>
        </w:rPr>
      </w:pPr>
      <w:r w:rsidRPr="003E6994">
        <w:rPr>
          <w:lang w:val="es-419"/>
        </w:rPr>
        <w:t xml:space="preserve">El Consejo del Atlántico Norte aprobó en 1950 la creación de la Escuela de Guerra de la OTAN en </w:t>
      </w:r>
      <w:proofErr w:type="spellStart"/>
      <w:r w:rsidRPr="003E6994">
        <w:rPr>
          <w:lang w:val="es-419"/>
        </w:rPr>
        <w:t>Oberammergau</w:t>
      </w:r>
      <w:proofErr w:type="spellEnd"/>
      <w:r w:rsidRPr="003E6994">
        <w:rPr>
          <w:lang w:val="es-419"/>
        </w:rPr>
        <w:t>, Baviera. Las aulas olían a madera recién barnizada y gis; oficiales de diferentes banderas estudiaban tácticas combinadas. Los instructores usaban mapas con relieves que desprendían aroma a tinta y papel encerado. Truman celebró el informe inaugural, donde se señalaba que la convivencia diaria estaba derribando prejuicios entre militares que apenas cinco años antes habían luchado en bandos opuestos.</w:t>
      </w:r>
    </w:p>
    <w:p w14:paraId="4DF80741" w14:textId="77777777" w:rsidR="00C12D50" w:rsidRPr="003E6994" w:rsidRDefault="00000000">
      <w:pPr>
        <w:pStyle w:val="BodyText"/>
        <w:rPr>
          <w:lang w:val="es-419"/>
        </w:rPr>
      </w:pPr>
      <w:r w:rsidRPr="003E6994">
        <w:rPr>
          <w:lang w:val="es-419"/>
        </w:rPr>
        <w:t>En Norfolk, Virginia, se instaló el Cuartel Supremo Aliado de Transformación antecesor de las futuras estructuras marítimas. Los simulacros de convoyes se acompañaban con sesiones de lectura de inteligencia, en salones perfumados con tabaco y café. Las conversaciones nocturnas, mientras sonaba jazz en gramófonos, forjaban camaraderías que trascendían los uniformes.</w:t>
      </w:r>
    </w:p>
    <w:p w14:paraId="3F3B16C4" w14:textId="77777777" w:rsidR="00C12D50" w:rsidRPr="003E6994" w:rsidRDefault="00000000">
      <w:pPr>
        <w:pStyle w:val="Heading2"/>
        <w:rPr>
          <w:lang w:val="es-419"/>
        </w:rPr>
      </w:pPr>
      <w:bookmarkStart w:id="183" w:name="X8ab7b7b291ca08c9f250c5553248e5967861593"/>
      <w:bookmarkEnd w:id="182"/>
      <w:r w:rsidRPr="003E6994">
        <w:rPr>
          <w:lang w:val="es-419"/>
        </w:rPr>
        <w:t>Intercambio de inteligencia y la red de vigilancia temprana</w:t>
      </w:r>
    </w:p>
    <w:p w14:paraId="58E521FC" w14:textId="77777777" w:rsidR="00C12D50" w:rsidRPr="003E6994" w:rsidRDefault="00000000">
      <w:pPr>
        <w:rPr>
          <w:lang w:val="es-419"/>
        </w:rPr>
      </w:pPr>
      <w:r w:rsidRPr="003E6994">
        <w:rPr>
          <w:lang w:val="es-419"/>
        </w:rPr>
        <w:t>La creación de la OTAN aceleró acuerdos de intercambio de inteligencia como UKUSA, que involucraba a Estados Unidos, Reino Unido, Canadá, Australia y Nueva Zelanda. Aunque formalizado después, Truman dio los primeros pasos aprobando estaciones de escucha en Terranova y Escocia. Las instalaciones olían a ozono y metal caliente; antenas parabólicas se alzaban contra cielos fríos. Esta red permitiría detectar comunicaciones soviéticas y coordinar respuestas. El presidente veía el programa como un escudo invisible que complementaba la disuasión nuclear.</w:t>
      </w:r>
    </w:p>
    <w:p w14:paraId="6955B702" w14:textId="77777777" w:rsidR="00C12D50" w:rsidRPr="003E6994" w:rsidRDefault="00000000">
      <w:pPr>
        <w:pStyle w:val="Heading2"/>
        <w:rPr>
          <w:lang w:val="es-419"/>
        </w:rPr>
      </w:pPr>
      <w:bookmarkStart w:id="184" w:name="planificación-a-largo-plazo"/>
      <w:bookmarkEnd w:id="183"/>
      <w:r w:rsidRPr="003E6994">
        <w:rPr>
          <w:lang w:val="es-419"/>
        </w:rPr>
        <w:t>Planificación a largo plazo</w:t>
      </w:r>
    </w:p>
    <w:p w14:paraId="185AA83D" w14:textId="77777777" w:rsidR="00C12D50" w:rsidRPr="003E6994" w:rsidRDefault="00000000">
      <w:pPr>
        <w:rPr>
          <w:lang w:val="es-419"/>
        </w:rPr>
      </w:pPr>
      <w:r w:rsidRPr="003E6994">
        <w:rPr>
          <w:lang w:val="es-419"/>
        </w:rPr>
        <w:t xml:space="preserve">Desde 1950 se elaboraron los “Medium </w:t>
      </w:r>
      <w:proofErr w:type="spellStart"/>
      <w:r w:rsidRPr="003E6994">
        <w:rPr>
          <w:lang w:val="es-419"/>
        </w:rPr>
        <w:t>Term</w:t>
      </w:r>
      <w:proofErr w:type="spellEnd"/>
      <w:r w:rsidRPr="003E6994">
        <w:rPr>
          <w:lang w:val="es-419"/>
        </w:rPr>
        <w:t xml:space="preserve"> Defense </w:t>
      </w:r>
      <w:proofErr w:type="spellStart"/>
      <w:r w:rsidRPr="003E6994">
        <w:rPr>
          <w:lang w:val="es-419"/>
        </w:rPr>
        <w:t>Plans</w:t>
      </w:r>
      <w:proofErr w:type="spellEnd"/>
      <w:r w:rsidRPr="003E6994">
        <w:rPr>
          <w:lang w:val="es-419"/>
        </w:rPr>
        <w:t>”, planes de defensa a medio plazo que establecían metas de tropas, aviones y buques para cada país. Los documentos, encuadernados en cuero y perfumados con aceite, se discutían en reuniones maratonianas en Lisboa. Truman instruyó a sus representantes a mantener ambición realista: exigía compromisos claros, pero recordaba que muchos países europeos aún salían de la devastación. De estas reuniones surgieron acuerdos para incrementar divisiones listas para el combate y para establecer cadenas de suministro que olían a lubricante y cajas de munición recién selladas.</w:t>
      </w:r>
    </w:p>
    <w:p w14:paraId="68F4DDD6" w14:textId="77777777" w:rsidR="00C12D50" w:rsidRPr="003E6994" w:rsidRDefault="00000000">
      <w:pPr>
        <w:pStyle w:val="Heading2"/>
        <w:rPr>
          <w:lang w:val="es-419"/>
        </w:rPr>
      </w:pPr>
      <w:bookmarkStart w:id="185" w:name="Xa28411bb28f57bd689bd05af3f81e4fa3a60570"/>
      <w:bookmarkEnd w:id="184"/>
      <w:r w:rsidRPr="003E6994">
        <w:rPr>
          <w:lang w:val="es-419"/>
        </w:rPr>
        <w:t>Coordinación con Naciones Unidas y el mundo libre</w:t>
      </w:r>
    </w:p>
    <w:p w14:paraId="14EF44FE" w14:textId="77777777" w:rsidR="00C12D50" w:rsidRPr="003E6994" w:rsidRDefault="00000000">
      <w:pPr>
        <w:rPr>
          <w:lang w:val="es-419"/>
        </w:rPr>
      </w:pPr>
      <w:r w:rsidRPr="003E6994">
        <w:rPr>
          <w:lang w:val="es-419"/>
        </w:rPr>
        <w:t xml:space="preserve">La OTAN no operaba en aislamiento. Truman ordenó que cada resolución del Consejo del Atlántico Norte buscara armonía con la Carta de la ONU. Delegados aliados viajaban a Nueva York con maletines impregnados de perfume discreto, listos para explicar que la alianza defendía principios universales. Esta estrategia diplomática apuntaló el prestigio de la OTAN </w:t>
      </w:r>
      <w:r w:rsidRPr="003E6994">
        <w:rPr>
          <w:lang w:val="es-419"/>
        </w:rPr>
        <w:lastRenderedPageBreak/>
        <w:t>entre democracias latinoamericanas y asiáticas, que veían en el pacto un modelo replicable de seguridad colectiva.</w:t>
      </w:r>
    </w:p>
    <w:p w14:paraId="3A368D7B" w14:textId="77777777" w:rsidR="00C12D50" w:rsidRPr="003E6994" w:rsidRDefault="00000000">
      <w:pPr>
        <w:pStyle w:val="Heading2"/>
        <w:rPr>
          <w:lang w:val="es-419"/>
        </w:rPr>
      </w:pPr>
      <w:bookmarkStart w:id="186" w:name="canadá-y-la-dimensión-norteamericana"/>
      <w:bookmarkEnd w:id="185"/>
      <w:r w:rsidRPr="003E6994">
        <w:rPr>
          <w:lang w:val="es-419"/>
        </w:rPr>
        <w:t>Canadá y la dimensión norteamericana</w:t>
      </w:r>
    </w:p>
    <w:p w14:paraId="59DE6CEB" w14:textId="77777777" w:rsidR="00C12D50" w:rsidRPr="003E6994" w:rsidRDefault="00000000">
      <w:pPr>
        <w:rPr>
          <w:lang w:val="es-419"/>
        </w:rPr>
      </w:pPr>
      <w:r w:rsidRPr="003E6994">
        <w:rPr>
          <w:lang w:val="es-419"/>
        </w:rPr>
        <w:t xml:space="preserve">La participación de Canadá fue esencial. El primer ministro Louis St. Laurent viajó a Washington con una carpeta perfumada a tabaco ligero para garantizar que la defensa del Atlántico Norte considerara el Ártico. Se acordó modernizar bases en </w:t>
      </w:r>
      <w:proofErr w:type="spellStart"/>
      <w:r w:rsidRPr="003E6994">
        <w:rPr>
          <w:lang w:val="es-419"/>
        </w:rPr>
        <w:t>Newfoundland</w:t>
      </w:r>
      <w:proofErr w:type="spellEnd"/>
      <w:r w:rsidRPr="003E6994">
        <w:rPr>
          <w:lang w:val="es-419"/>
        </w:rPr>
        <w:t xml:space="preserve"> y Labrador, donde los hangares olían a nieve derretida y queroseno. El Consejo de Producción de Guerra de Canadá reorientó fábricas de Montreal para fabricar radares y componentes de artillería destinados a la OTAN. Truman celebró ese compromiso vecinal como prueba de que la alianza no era un tutelaje estadounidense, sino un pacto entre iguales a ambos lados del Atlántico.</w:t>
      </w:r>
    </w:p>
    <w:p w14:paraId="450546EB" w14:textId="77777777" w:rsidR="00C12D50" w:rsidRPr="003E6994" w:rsidRDefault="00000000">
      <w:pPr>
        <w:pStyle w:val="Heading2"/>
        <w:rPr>
          <w:lang w:val="es-419"/>
        </w:rPr>
      </w:pPr>
      <w:bookmarkStart w:id="187" w:name="cooperación-con-los-países-nórdicos"/>
      <w:bookmarkEnd w:id="186"/>
      <w:r w:rsidRPr="003E6994">
        <w:rPr>
          <w:lang w:val="es-419"/>
        </w:rPr>
        <w:t>Cooperación con los países nórdicos</w:t>
      </w:r>
    </w:p>
    <w:p w14:paraId="767E6D26" w14:textId="77777777" w:rsidR="00C12D50" w:rsidRPr="003E6994" w:rsidRDefault="00000000">
      <w:pPr>
        <w:rPr>
          <w:lang w:val="es-419"/>
        </w:rPr>
      </w:pPr>
      <w:r w:rsidRPr="003E6994">
        <w:rPr>
          <w:lang w:val="es-419"/>
        </w:rPr>
        <w:t xml:space="preserve">Dinamarca, Islandia y Noruega aportaron su experiencia en climas extremos. Soldados noruegos enseñaban técnicas de supervivencia en nieve a tropas estadounidenses; el aire de los campos de instrucción olía a pino, pólvora y sopa caliente. Islandia, sin ejército permanente, permitió el uso de la base de </w:t>
      </w:r>
      <w:proofErr w:type="spellStart"/>
      <w:r w:rsidRPr="003E6994">
        <w:rPr>
          <w:lang w:val="es-419"/>
        </w:rPr>
        <w:t>Keflavík</w:t>
      </w:r>
      <w:proofErr w:type="spellEnd"/>
      <w:r w:rsidRPr="003E6994">
        <w:rPr>
          <w:lang w:val="es-419"/>
        </w:rPr>
        <w:t>, clave para controlar rutas aéreas. Los pescadores islandeses, con manos impregnadas de olor a sal y bacalao, contaban que ahora compartían muelles con aviones estadounidenses. Esa convivencia generó tensiones, pero también intercambios culturales que unieron al Atlántico Norte más allá de la guerra.</w:t>
      </w:r>
    </w:p>
    <w:p w14:paraId="6B2E4B74" w14:textId="77777777" w:rsidR="00C12D50" w:rsidRPr="003E6994" w:rsidRDefault="00000000">
      <w:pPr>
        <w:pStyle w:val="Heading2"/>
        <w:rPr>
          <w:lang w:val="es-419"/>
        </w:rPr>
      </w:pPr>
      <w:bookmarkStart w:id="188" w:name="Xbcfab5c6ece8cce84c49c213f3b44f12680972b"/>
      <w:bookmarkEnd w:id="187"/>
      <w:r w:rsidRPr="003E6994">
        <w:rPr>
          <w:lang w:val="es-419"/>
        </w:rPr>
        <w:t>Nuevas adhesiones y la ampliación temprana</w:t>
      </w:r>
    </w:p>
    <w:p w14:paraId="6A119CB2" w14:textId="77777777" w:rsidR="00C12D50" w:rsidRPr="003E6994" w:rsidRDefault="00000000">
      <w:pPr>
        <w:rPr>
          <w:lang w:val="es-419"/>
        </w:rPr>
      </w:pPr>
      <w:r w:rsidRPr="003E6994">
        <w:rPr>
          <w:lang w:val="es-419"/>
        </w:rPr>
        <w:t>Aunque la OTAN nació con doce miembros, muy pronto se debatió la entrada de Grecia y Turquía, que se concretó en 1952. Las discusiones comenzaron bajo Truman. Los informes del Departamento de Estado, perfumados con tinta azul, argumentaban que la incorporación de estos países consolidaría el flanco oriental del Mediterráneo. Truman veía la ampliación como continuidad del Plan Marshall: Grecia y Turquía habían recibido ayuda económica y ahora debían integrarse a la química militar occidental. Durante las negociaciones, los diplomáticos turcos regalaban cajas de delicias turcas que perfumaban los pasillos con olor a pistacho y miel, símbolo de una amistad en ciernes.</w:t>
      </w:r>
    </w:p>
    <w:p w14:paraId="40B546BC" w14:textId="77777777" w:rsidR="00C12D50" w:rsidRPr="003E6994" w:rsidRDefault="00000000">
      <w:pPr>
        <w:pStyle w:val="BodyText"/>
        <w:rPr>
          <w:lang w:val="es-419"/>
        </w:rPr>
      </w:pPr>
      <w:r w:rsidRPr="003E6994">
        <w:rPr>
          <w:lang w:val="es-419"/>
        </w:rPr>
        <w:t>España quedó fuera por la dictadura franquista; sin embargo, los debates sobre su posible inclusión revelaron tensiones morales. Truman prefería mantener distancia, defendiendo los valores democráticos de la alianza. En charlas privadas, citaba a Jefferson: “Preferimos la severidad de la libertad a la comodidad de la servidumbre”. Esta postura mostraba que la OTAN no era solo un pacto militar, sino un club político que exigía estándares democráticos, aunque con matices pragmáticos.</w:t>
      </w:r>
    </w:p>
    <w:p w14:paraId="05676D9F" w14:textId="77777777" w:rsidR="00C12D50" w:rsidRPr="003E6994" w:rsidRDefault="00000000">
      <w:pPr>
        <w:pStyle w:val="Heading2"/>
        <w:rPr>
          <w:lang w:val="es-419"/>
        </w:rPr>
      </w:pPr>
      <w:bookmarkStart w:id="189" w:name="estrategia-mediterránea-y-rutas-vitales"/>
      <w:bookmarkEnd w:id="188"/>
      <w:r w:rsidRPr="003E6994">
        <w:rPr>
          <w:lang w:val="es-419"/>
        </w:rPr>
        <w:t>Estrategia mediterránea y rutas vitales</w:t>
      </w:r>
    </w:p>
    <w:p w14:paraId="6BE51FA3" w14:textId="77777777" w:rsidR="00C12D50" w:rsidRPr="003E6994" w:rsidRDefault="00000000">
      <w:pPr>
        <w:rPr>
          <w:lang w:val="es-419"/>
        </w:rPr>
      </w:pPr>
      <w:r w:rsidRPr="003E6994">
        <w:rPr>
          <w:lang w:val="es-419"/>
        </w:rPr>
        <w:t xml:space="preserve">El acceso al Mediterráneo se volvió prioridad. Los puertos italianos de Nápoles y La Spezia albergaron ejercicios navales que olían a sal y metal caliente. Grecia ofreció la base de </w:t>
      </w:r>
      <w:proofErr w:type="spellStart"/>
      <w:r w:rsidRPr="003E6994">
        <w:rPr>
          <w:lang w:val="es-419"/>
        </w:rPr>
        <w:t>Souda</w:t>
      </w:r>
      <w:proofErr w:type="spellEnd"/>
      <w:r w:rsidRPr="003E6994">
        <w:rPr>
          <w:lang w:val="es-419"/>
        </w:rPr>
        <w:t xml:space="preserve"> Bay en Creta, donde el aroma a aceite de oliva se mezclaba con queroseno. Turquía aportó el </w:t>
      </w:r>
      <w:r w:rsidRPr="003E6994">
        <w:rPr>
          <w:lang w:val="es-419"/>
        </w:rPr>
        <w:lastRenderedPageBreak/>
        <w:t>control de los estrechos del Bósforo y Dardanelos; oficiales turcos y estadounidenses recorrían los fuertes costeros bajo la brisa salina, diseñando planes para impedir el paso de flotas soviéticas al Mediterráneo. Truman entendía que la estabilidad de Medio Oriente dependía de esa puerta marítima, por lo que impulsó inversiones en radares costeros y depósitos de combustible, envueltos en el olor a cemento fresco y redes nuevas.</w:t>
      </w:r>
    </w:p>
    <w:p w14:paraId="4FFB96DE" w14:textId="77777777" w:rsidR="00C12D50" w:rsidRPr="003E6994" w:rsidRDefault="00000000">
      <w:pPr>
        <w:pStyle w:val="Heading2"/>
        <w:rPr>
          <w:lang w:val="es-419"/>
        </w:rPr>
      </w:pPr>
      <w:bookmarkStart w:id="190" w:name="Xc4b41bd8014a6f78999b817e381710746c82a3b"/>
      <w:bookmarkEnd w:id="189"/>
      <w:r w:rsidRPr="003E6994">
        <w:rPr>
          <w:lang w:val="es-419"/>
        </w:rPr>
        <w:t>Opinión pública en Canadá y el hemisferio</w:t>
      </w:r>
    </w:p>
    <w:p w14:paraId="01D796CC" w14:textId="77777777" w:rsidR="00C12D50" w:rsidRPr="003E6994" w:rsidRDefault="00000000">
      <w:pPr>
        <w:rPr>
          <w:lang w:val="es-419"/>
        </w:rPr>
      </w:pPr>
      <w:r w:rsidRPr="003E6994">
        <w:rPr>
          <w:lang w:val="es-419"/>
        </w:rPr>
        <w:t>En Canadá, la opinión pública aplaudió la alianza, pero exigió reciprocidad. Los periódicos de Toronto y Montreal olían a tinta negra al publicar editoriales que pedían proteger el comercio y la identidad cultural canadiense. El gobierno organizó giras informativas donde ministros explicaban que la OTAN complementaba la Junta de Defensa Aérea que luego se convertiría en NORAD. Las reuniones comunitarias en Winnipeg servían café caliente y tartas de arce mientras veteranos debatían la conveniencia de estacionar tropas estadounidenses en suelo canadiense. El consenso final apostó por la cooperación, siempre que se respetara la soberanía compartida.</w:t>
      </w:r>
    </w:p>
    <w:p w14:paraId="46C0C2E9" w14:textId="77777777" w:rsidR="00C12D50" w:rsidRPr="003E6994" w:rsidRDefault="00000000">
      <w:pPr>
        <w:pStyle w:val="BodyText"/>
        <w:rPr>
          <w:lang w:val="es-419"/>
        </w:rPr>
      </w:pPr>
      <w:r w:rsidRPr="003E6994">
        <w:rPr>
          <w:lang w:val="es-419"/>
        </w:rPr>
        <w:t>Truman veía estas discusiones como la prueba de que el pacto no era imposto. Promovió intercambios culturales: bandas militares canadienses tocaron en Washington, perfumando el aire con cuero y brillo de metales pulidos. Estos gestos reforzaron el tejido emocional de la alianza.</w:t>
      </w:r>
    </w:p>
    <w:p w14:paraId="6C024454" w14:textId="77777777" w:rsidR="00C12D50" w:rsidRPr="003E6994" w:rsidRDefault="00000000">
      <w:pPr>
        <w:pStyle w:val="Heading2"/>
        <w:rPr>
          <w:lang w:val="es-419"/>
        </w:rPr>
      </w:pPr>
      <w:bookmarkStart w:id="191" w:name="política-europea-y-debates-internos"/>
      <w:bookmarkEnd w:id="190"/>
      <w:r w:rsidRPr="003E6994">
        <w:rPr>
          <w:lang w:val="es-419"/>
        </w:rPr>
        <w:t>Política europea y debates internos</w:t>
      </w:r>
    </w:p>
    <w:p w14:paraId="2E0439A3" w14:textId="77777777" w:rsidR="00C12D50" w:rsidRPr="003E6994" w:rsidRDefault="00000000">
      <w:pPr>
        <w:rPr>
          <w:lang w:val="es-419"/>
        </w:rPr>
      </w:pPr>
      <w:r w:rsidRPr="003E6994">
        <w:rPr>
          <w:lang w:val="es-419"/>
        </w:rPr>
        <w:t xml:space="preserve">La OTAN forzó recalibraciones políticas en Europa occidental. En Italia, el primer ministro </w:t>
      </w:r>
      <w:proofErr w:type="spellStart"/>
      <w:r w:rsidRPr="003E6994">
        <w:rPr>
          <w:lang w:val="es-419"/>
        </w:rPr>
        <w:t>Alcide</w:t>
      </w:r>
      <w:proofErr w:type="spellEnd"/>
      <w:r w:rsidRPr="003E6994">
        <w:rPr>
          <w:lang w:val="es-419"/>
        </w:rPr>
        <w:t xml:space="preserve"> De </w:t>
      </w:r>
      <w:proofErr w:type="spellStart"/>
      <w:r w:rsidRPr="003E6994">
        <w:rPr>
          <w:lang w:val="es-419"/>
        </w:rPr>
        <w:t>Gasperi</w:t>
      </w:r>
      <w:proofErr w:type="spellEnd"/>
      <w:r w:rsidRPr="003E6994">
        <w:rPr>
          <w:lang w:val="es-419"/>
        </w:rPr>
        <w:t xml:space="preserve"> defendía la alianza frente a un Partido Comunista aún poderoso; los mítines olían a incienso de iglesias y a tipografías clandestinas que imprimían propaganda contraria. En Francia, socialistas y </w:t>
      </w:r>
      <w:proofErr w:type="gramStart"/>
      <w:r w:rsidRPr="003E6994">
        <w:rPr>
          <w:lang w:val="es-419"/>
        </w:rPr>
        <w:t>demócrata-cristianos</w:t>
      </w:r>
      <w:proofErr w:type="gramEnd"/>
      <w:r w:rsidRPr="003E6994">
        <w:rPr>
          <w:lang w:val="es-419"/>
        </w:rPr>
        <w:t xml:space="preserve"> debatían sobre el nivel de autonomía militar frente a Estados Unidos. El parlamento francés, impregnado con el olor a tabaco Gitanes, aprobó los compromisos con la OTAN mientras exigía una voz fuerte en el mando integrado. En Reino Unido, el gobierno laborista de Clement Attlee compatibilizó su agenda de bienestar social con altos gastos de defensa, recordando que la seguridad atlántica era el precio de la paz.</w:t>
      </w:r>
    </w:p>
    <w:p w14:paraId="7323E413" w14:textId="77777777" w:rsidR="00C12D50" w:rsidRPr="003E6994" w:rsidRDefault="00000000">
      <w:pPr>
        <w:pStyle w:val="Heading2"/>
        <w:rPr>
          <w:lang w:val="es-419"/>
        </w:rPr>
      </w:pPr>
      <w:bookmarkStart w:id="192" w:name="X8b1582b192087a5ca498263952b1b01ad3ea52a"/>
      <w:bookmarkEnd w:id="191"/>
      <w:r w:rsidRPr="003E6994">
        <w:rPr>
          <w:lang w:val="es-419"/>
        </w:rPr>
        <w:t>Desafíos presupuestarios y cuotas de tropas</w:t>
      </w:r>
    </w:p>
    <w:p w14:paraId="42F1A024" w14:textId="77777777" w:rsidR="00C12D50" w:rsidRPr="003E6994" w:rsidRDefault="00000000">
      <w:pPr>
        <w:rPr>
          <w:lang w:val="es-419"/>
        </w:rPr>
      </w:pPr>
      <w:r w:rsidRPr="003E6994">
        <w:rPr>
          <w:lang w:val="es-419"/>
        </w:rPr>
        <w:t>El Consejo del Atlántico Norte estableció cuotas de contribución que se medían en divisiones, escuadrones y toneladas de equipo. Países devastados debían justificar cada libra o franco invertido. Truman aceptó escalonar las exigencias: Alemania occidental, aún ocupada, contribuiría más tarde; Italia y Francia recibirían periodos de transición. Memorandos con olor a tinta y papel cebolla detallaban calendarios de entrega de tanques, artillería y aviones. El presidente insistió en que el esfuerzo debía percibirse como equitativo. Ordenó publicar comunicados que mostraban la participación de cada país, evitando la sensación de que Estados Unidos soportaba toda la carga. Los discursos al Congreso enumeraban cifras precisas: “Dos millones de soldados europeos estarán listos en 1952 gracias a la OTAN”.</w:t>
      </w:r>
    </w:p>
    <w:p w14:paraId="4A996D01" w14:textId="77777777" w:rsidR="00C12D50" w:rsidRPr="003E6994" w:rsidRDefault="00000000">
      <w:pPr>
        <w:pStyle w:val="Heading2"/>
        <w:rPr>
          <w:lang w:val="es-419"/>
        </w:rPr>
      </w:pPr>
      <w:bookmarkStart w:id="193" w:name="mensajes-al-público-estadounidense"/>
      <w:bookmarkEnd w:id="192"/>
      <w:r w:rsidRPr="003E6994">
        <w:rPr>
          <w:lang w:val="es-419"/>
        </w:rPr>
        <w:lastRenderedPageBreak/>
        <w:t>Mensajes al público estadounidense</w:t>
      </w:r>
    </w:p>
    <w:p w14:paraId="7AF796BA" w14:textId="77777777" w:rsidR="00C12D50" w:rsidRPr="003E6994" w:rsidRDefault="00000000">
      <w:pPr>
        <w:rPr>
          <w:lang w:val="es-419"/>
        </w:rPr>
      </w:pPr>
      <w:r w:rsidRPr="003E6994">
        <w:rPr>
          <w:lang w:val="es-419"/>
        </w:rPr>
        <w:t>Para sostener el apoyo, Truman utilizó la radio y las “</w:t>
      </w:r>
      <w:proofErr w:type="spellStart"/>
      <w:r w:rsidRPr="003E6994">
        <w:rPr>
          <w:lang w:val="es-419"/>
        </w:rPr>
        <w:t>fireside</w:t>
      </w:r>
      <w:proofErr w:type="spellEnd"/>
      <w:r w:rsidRPr="003E6994">
        <w:rPr>
          <w:lang w:val="es-419"/>
        </w:rPr>
        <w:t xml:space="preserve"> chats” modernizadas. En octubre de 1949 transmitió desde la Casa Blanca un mensaje que olía a cables calientes y papel de discurso: explicó que la alianza prevenía guerras y abría mercados. Utilizó metáforas domésticas: “La OTAN es una valla bien construida; cuesta menos que reconstruir la casa después del incendio”. También autorizó documentales del Office </w:t>
      </w:r>
      <w:proofErr w:type="spellStart"/>
      <w:r w:rsidRPr="003E6994">
        <w:rPr>
          <w:lang w:val="es-419"/>
        </w:rPr>
        <w:t>of</w:t>
      </w:r>
      <w:proofErr w:type="spellEnd"/>
      <w:r w:rsidRPr="003E6994">
        <w:rPr>
          <w:lang w:val="es-419"/>
        </w:rPr>
        <w:t xml:space="preserve"> </w:t>
      </w:r>
      <w:proofErr w:type="spellStart"/>
      <w:r w:rsidRPr="003E6994">
        <w:rPr>
          <w:lang w:val="es-419"/>
        </w:rPr>
        <w:t>Public</w:t>
      </w:r>
      <w:proofErr w:type="spellEnd"/>
      <w:r w:rsidRPr="003E6994">
        <w:rPr>
          <w:lang w:val="es-419"/>
        </w:rPr>
        <w:t xml:space="preserve"> </w:t>
      </w:r>
      <w:proofErr w:type="spellStart"/>
      <w:r w:rsidRPr="003E6994">
        <w:rPr>
          <w:lang w:val="es-419"/>
        </w:rPr>
        <w:t>Information</w:t>
      </w:r>
      <w:proofErr w:type="spellEnd"/>
      <w:r w:rsidRPr="003E6994">
        <w:rPr>
          <w:lang w:val="es-419"/>
        </w:rPr>
        <w:t xml:space="preserve"> que mostraban a soldados estadounidenses entrenando junto a aliados bajo cielos europeos, con bandas sonoras esperanzadoras y aromas cinematográficos de película recién revelada.</w:t>
      </w:r>
    </w:p>
    <w:p w14:paraId="075E55D6" w14:textId="77777777" w:rsidR="00C12D50" w:rsidRPr="003E6994" w:rsidRDefault="00000000">
      <w:pPr>
        <w:pStyle w:val="Heading2"/>
        <w:rPr>
          <w:lang w:val="es-419"/>
        </w:rPr>
      </w:pPr>
      <w:bookmarkStart w:id="194" w:name="Xe7e9f451b02b5dfd3b2862b59646af5d21d41bc"/>
      <w:bookmarkEnd w:id="193"/>
      <w:r w:rsidRPr="003E6994">
        <w:rPr>
          <w:lang w:val="es-419"/>
        </w:rPr>
        <w:t>Ciencia, infraestructura y cooperación civil</w:t>
      </w:r>
    </w:p>
    <w:p w14:paraId="490F9463" w14:textId="77777777" w:rsidR="00C12D50" w:rsidRPr="003E6994" w:rsidRDefault="00000000">
      <w:pPr>
        <w:rPr>
          <w:lang w:val="es-419"/>
        </w:rPr>
      </w:pPr>
      <w:r w:rsidRPr="003E6994">
        <w:rPr>
          <w:lang w:val="es-419"/>
        </w:rPr>
        <w:t>Más allá de los cuarteles, la OTAN impulsó foros científicos para compartir avances tecnológicos. Universidades estadounidenses recibieron delegaciones europeas que olían a libros recién encuadernados y tizas; se discutieron radares, meteorología y medicina militar. Truman alentó becas para jóvenes ingenieros italianos y físicos holandeses, convencido de que la superioridad tecnológica era tan vital como los cañones. En paralelo, se promovió la construcción de carreteras estratégicas que unían puertos y bases: la autopista belga Bruselas-Ostende fue reforzada con concreto que olía a piedra húmeda, preparada para soportar tanques o camiones de ayuda humanitaria.</w:t>
      </w:r>
    </w:p>
    <w:p w14:paraId="75BC62CB" w14:textId="77777777" w:rsidR="00C12D50" w:rsidRPr="003E6994" w:rsidRDefault="00000000">
      <w:pPr>
        <w:pStyle w:val="Heading2"/>
        <w:rPr>
          <w:lang w:val="es-419"/>
        </w:rPr>
      </w:pPr>
      <w:bookmarkStart w:id="195" w:name="voces-ciudadanas-en-europa"/>
      <w:bookmarkEnd w:id="194"/>
      <w:r w:rsidRPr="003E6994">
        <w:rPr>
          <w:lang w:val="es-419"/>
        </w:rPr>
        <w:t>Voces ciudadanas en Europa</w:t>
      </w:r>
    </w:p>
    <w:p w14:paraId="5726F4DD" w14:textId="77777777" w:rsidR="00C12D50" w:rsidRPr="003E6994" w:rsidRDefault="00000000">
      <w:pPr>
        <w:rPr>
          <w:lang w:val="es-419"/>
        </w:rPr>
      </w:pPr>
      <w:r w:rsidRPr="003E6994">
        <w:rPr>
          <w:lang w:val="es-419"/>
        </w:rPr>
        <w:t>En Países Bajos, sindicatos portuarios organizaron mítines donde se mezclaban olores a pescado y cuerdas alquitranadas. Agradecían la protección de convoyes y pedían que la OTAN apoyara proyectos de vivienda. En Noruega, cooperativas de pescadores celebraron festines con bacalao y café, brindando por la alianza que mantenía abiertas las rutas del Atlántico Norte. Incluso en la neutral Suecia, periódicos perfumados con tinta fría publicaban editoriales observando que, aunque no formaban parte del tratado, su seguridad dependía de la estabilidad atlántica.</w:t>
      </w:r>
    </w:p>
    <w:p w14:paraId="0C8CAA84" w14:textId="77777777" w:rsidR="00C12D50" w:rsidRPr="003E6994" w:rsidRDefault="00000000">
      <w:pPr>
        <w:pStyle w:val="Heading2"/>
        <w:rPr>
          <w:lang w:val="es-419"/>
        </w:rPr>
      </w:pPr>
      <w:bookmarkStart w:id="196" w:name="reflexiones-finales-de-truman"/>
      <w:bookmarkEnd w:id="195"/>
      <w:r w:rsidRPr="003E6994">
        <w:rPr>
          <w:lang w:val="es-419"/>
        </w:rPr>
        <w:t>Reflexiones finales de Truman</w:t>
      </w:r>
    </w:p>
    <w:p w14:paraId="0B763078" w14:textId="77777777" w:rsidR="00C12D50" w:rsidRPr="003E6994" w:rsidRDefault="00000000">
      <w:pPr>
        <w:rPr>
          <w:lang w:val="es-419"/>
        </w:rPr>
      </w:pPr>
      <w:r w:rsidRPr="003E6994">
        <w:rPr>
          <w:lang w:val="es-419"/>
        </w:rPr>
        <w:t xml:space="preserve">Al acercarse el fin de su mandato, Truman revisaba el diario en el que pegaba recortes sobre la OTAN. Las páginas olían a tinta y pegamento. Escribió una nota en diciembre de 1952: “El mundo libre respira con dos pulmones: economía y seguridad”. Sabía que Dwight D. Eisenhower, ahora presidente electo, heredaba la alianza con legitimidad moral y militar. En una caminata nocturna por los jardines de la Casa Blanca, bajo el aroma húmedo de la hierba, Truman comentó a </w:t>
      </w:r>
      <w:proofErr w:type="spellStart"/>
      <w:r w:rsidRPr="003E6994">
        <w:rPr>
          <w:lang w:val="es-419"/>
        </w:rPr>
        <w:t>Acheson</w:t>
      </w:r>
      <w:proofErr w:type="spellEnd"/>
      <w:r w:rsidRPr="003E6994">
        <w:rPr>
          <w:lang w:val="es-419"/>
        </w:rPr>
        <w:t xml:space="preserve"> que la OTAN era “el muro invisible que protege las esperanzas del Plan Marshall”. Se permitió un momento de orgullo: había pasado de un Senado aislacionista en 1941 a una coalición atlántica en 1952.</w:t>
      </w:r>
    </w:p>
    <w:p w14:paraId="502E2D01" w14:textId="77777777" w:rsidR="00C12D50" w:rsidRPr="003E6994" w:rsidRDefault="00000000">
      <w:pPr>
        <w:pStyle w:val="Heading2"/>
        <w:rPr>
          <w:lang w:val="es-419"/>
        </w:rPr>
      </w:pPr>
      <w:bookmarkStart w:id="197" w:name="primeros-planes-nucleares-y-disuasión"/>
      <w:bookmarkEnd w:id="196"/>
      <w:r w:rsidRPr="003E6994">
        <w:rPr>
          <w:lang w:val="es-419"/>
        </w:rPr>
        <w:t>Primeros planes nucleares y disuasión</w:t>
      </w:r>
    </w:p>
    <w:p w14:paraId="16816F29" w14:textId="77777777" w:rsidR="00C12D50" w:rsidRPr="003E6994" w:rsidRDefault="00000000">
      <w:pPr>
        <w:rPr>
          <w:lang w:val="es-419"/>
        </w:rPr>
      </w:pPr>
      <w:r w:rsidRPr="003E6994">
        <w:rPr>
          <w:lang w:val="es-419"/>
        </w:rPr>
        <w:t xml:space="preserve">Tras la prueba atómica soviética de 1949, el Consejo del Atlántico Norte discutió la integración de la disuasión nuclear. Documentos clasificados, impresos en papel cebolla que olía a ozono, delineaban escenarios de respuesta. Truman insistía en que la decisión última seguiría </w:t>
      </w:r>
      <w:r w:rsidRPr="003E6994">
        <w:rPr>
          <w:lang w:val="es-419"/>
        </w:rPr>
        <w:lastRenderedPageBreak/>
        <w:t xml:space="preserve">en manos estadounidenses, pero aceptaba compartir información con Reino Unido y Canadá. Las bases aéreas en </w:t>
      </w:r>
      <w:proofErr w:type="spellStart"/>
      <w:r w:rsidRPr="003E6994">
        <w:rPr>
          <w:lang w:val="es-419"/>
        </w:rPr>
        <w:t>Fairford</w:t>
      </w:r>
      <w:proofErr w:type="spellEnd"/>
      <w:r w:rsidRPr="003E6994">
        <w:rPr>
          <w:lang w:val="es-419"/>
        </w:rPr>
        <w:t xml:space="preserve"> y </w:t>
      </w:r>
      <w:proofErr w:type="spellStart"/>
      <w:r w:rsidRPr="003E6994">
        <w:rPr>
          <w:lang w:val="es-419"/>
        </w:rPr>
        <w:t>Lakenheath</w:t>
      </w:r>
      <w:proofErr w:type="spellEnd"/>
      <w:r w:rsidRPr="003E6994">
        <w:rPr>
          <w:lang w:val="es-419"/>
        </w:rPr>
        <w:t xml:space="preserve"> se modernizaron con pistas reforzadas y depósitos de combustible subterráneos. El olor a cemento fresco y gasolina de aviación impregnó el paisaje rural británico, transformándolo en bastión de la disuasión.</w:t>
      </w:r>
    </w:p>
    <w:p w14:paraId="7E922BAB" w14:textId="77777777" w:rsidR="00C12D50" w:rsidRPr="003E6994" w:rsidRDefault="00000000">
      <w:pPr>
        <w:pStyle w:val="Heading2"/>
        <w:rPr>
          <w:lang w:val="es-419"/>
        </w:rPr>
      </w:pPr>
      <w:bookmarkStart w:id="198" w:name="preludio-a-la-guerra-de-corea"/>
      <w:bookmarkEnd w:id="197"/>
      <w:r w:rsidRPr="003E6994">
        <w:rPr>
          <w:lang w:val="es-419"/>
        </w:rPr>
        <w:t>Preludio a la Guerra de Corea</w:t>
      </w:r>
    </w:p>
    <w:p w14:paraId="48A22CAB" w14:textId="77777777" w:rsidR="00C12D50" w:rsidRPr="003E6994" w:rsidRDefault="00000000">
      <w:pPr>
        <w:rPr>
          <w:lang w:val="es-419"/>
        </w:rPr>
      </w:pPr>
      <w:r w:rsidRPr="003E6994">
        <w:rPr>
          <w:lang w:val="es-419"/>
        </w:rPr>
        <w:t>La creación de la OTAN preparó el terreno para la respuesta occidental a crisis posteriores. Cuando Corea del Norte invadió Corea del Sur en junio de 1950, el presidente utilizó la estructura de alianzas y la cooperación militar para organizar la respuesta. Aunque la OTAN no participó directamente en Corea, la experiencia de coordinación y la confianza mutua facilitaron la intervención de Naciones Unidas. Las lecciones aprendidas en Europa —que la seguridad colectiva disuade la agresión— reforzaron la determinación de Truman en el Lejano Oriente.</w:t>
      </w:r>
    </w:p>
    <w:p w14:paraId="1098652E" w14:textId="77777777" w:rsidR="00C12D50" w:rsidRPr="003E6994" w:rsidRDefault="00000000">
      <w:pPr>
        <w:pStyle w:val="Heading2"/>
        <w:rPr>
          <w:lang w:val="es-419"/>
        </w:rPr>
      </w:pPr>
      <w:bookmarkStart w:id="199" w:name="una-alianza-que-redefine-el-mando"/>
      <w:bookmarkEnd w:id="198"/>
      <w:r w:rsidRPr="003E6994">
        <w:rPr>
          <w:lang w:val="es-419"/>
        </w:rPr>
        <w:t>Una alianza que redefine el mando</w:t>
      </w:r>
    </w:p>
    <w:p w14:paraId="416E4D02" w14:textId="77777777" w:rsidR="00C12D50" w:rsidRPr="003E6994" w:rsidRDefault="00000000">
      <w:pPr>
        <w:rPr>
          <w:lang w:val="es-419"/>
        </w:rPr>
      </w:pPr>
      <w:r w:rsidRPr="003E6994">
        <w:rPr>
          <w:lang w:val="es-419"/>
        </w:rPr>
        <w:t xml:space="preserve">Las noches en que se negociaba la OTAN dejaron en Truman una conciencia aguda de la interdependencia. Recuerda haber caminado por el Despacho Oval después de hablar con </w:t>
      </w:r>
      <w:proofErr w:type="spellStart"/>
      <w:r w:rsidRPr="003E6994">
        <w:rPr>
          <w:lang w:val="es-419"/>
        </w:rPr>
        <w:t>Acheson</w:t>
      </w:r>
      <w:proofErr w:type="spellEnd"/>
      <w:r w:rsidRPr="003E6994">
        <w:rPr>
          <w:lang w:val="es-419"/>
        </w:rPr>
        <w:t xml:space="preserve"> y sentir el olor a cuero húmedo de los sillones, mezclado con el perfume de magnolias que entraba por la ventana abierta. Ese aroma le recordaba que cada compromiso firmado en Washington debía resonar en los aeródromos de Noruega, en los puertos italianos y en los cuarteles canadienses. Aprendió a pensar en escalas múltiples: un convoy que zarpaba del puerto de Halifax podía definir la seguridad de un puente en el Rin.</w:t>
      </w:r>
    </w:p>
    <w:p w14:paraId="3F8D2184" w14:textId="77777777" w:rsidR="00C12D50" w:rsidRPr="003E6994" w:rsidRDefault="00000000">
      <w:pPr>
        <w:pStyle w:val="BodyText"/>
        <w:rPr>
          <w:lang w:val="es-419"/>
        </w:rPr>
      </w:pPr>
      <w:r w:rsidRPr="003E6994">
        <w:rPr>
          <w:lang w:val="es-419"/>
        </w:rPr>
        <w:t xml:space="preserve">El proceso también le enseñó a ceder protagonismo sin perder liderazgo. Las reuniones con jefes militares europeos, perfumadas con el humo de puros y el aroma metálico de uniformes recién planchados, le mostraron la importancia de compartir inteligencia, tecnología y doctrina. Por eso, cuando tuvo que coordinar el esfuerzo en Corea, ya sabía cómo integrar estados mayores mixtos y cómo sostener la moral de aliados que hablaban distintos </w:t>
      </w:r>
      <w:proofErr w:type="gramStart"/>
      <w:r w:rsidRPr="003E6994">
        <w:rPr>
          <w:lang w:val="es-419"/>
        </w:rPr>
        <w:t>idiomas</w:t>
      </w:r>
      <w:proofErr w:type="gramEnd"/>
      <w:r w:rsidRPr="003E6994">
        <w:rPr>
          <w:lang w:val="es-419"/>
        </w:rPr>
        <w:t xml:space="preserve"> pero olían la misma pólvora. La OTAN fue, en esa perspectiva, un ensayo general para la guerra limitada que se avecinaba.</w:t>
      </w:r>
    </w:p>
    <w:p w14:paraId="244B8BFD" w14:textId="77777777" w:rsidR="00C12D50" w:rsidRPr="003E6994" w:rsidRDefault="00000000">
      <w:pPr>
        <w:pStyle w:val="Heading2"/>
        <w:rPr>
          <w:lang w:val="es-419"/>
        </w:rPr>
      </w:pPr>
      <w:bookmarkStart w:id="200" w:name="simbolismo-cultural-y-vida-cotidiana"/>
      <w:bookmarkEnd w:id="199"/>
      <w:r w:rsidRPr="003E6994">
        <w:rPr>
          <w:lang w:val="es-419"/>
        </w:rPr>
        <w:t>Simbolismo cultural y vida cotidiana</w:t>
      </w:r>
    </w:p>
    <w:p w14:paraId="014623E2" w14:textId="77777777" w:rsidR="00C12D50" w:rsidRPr="003E6994" w:rsidRDefault="00000000">
      <w:pPr>
        <w:rPr>
          <w:lang w:val="es-419"/>
        </w:rPr>
      </w:pPr>
      <w:r w:rsidRPr="003E6994">
        <w:rPr>
          <w:lang w:val="es-419"/>
        </w:rPr>
        <w:t>La alianza generó símbolos cotidianos. En Bruselas, cafeterías cerca de la sede de la OTAN comenzaron a servir “café atlántico”, mezcla de granos colombianos y africanos, con aroma intenso que los diplomáticos degustaban tras largas reuniones. En Washington, galerías de arte exhibieron exposiciones de artistas europeos traídos gracias a programas culturales de la alianza; las salas olían a barniz y vino francés. Los hijos de oficiales aliados asistían a escuelas internacionales donde convivían idiomas, olores a bocadillos nórdicos y especias mediterráneas. La OTAN, sin proponérselo, tejía una identidad atlántica que trascendía uniformes y tratados.</w:t>
      </w:r>
    </w:p>
    <w:p w14:paraId="7ADB46B3" w14:textId="77777777" w:rsidR="00C12D50" w:rsidRPr="003E6994" w:rsidRDefault="00000000">
      <w:pPr>
        <w:pStyle w:val="Heading2"/>
        <w:rPr>
          <w:lang w:val="es-419"/>
        </w:rPr>
      </w:pPr>
      <w:bookmarkStart w:id="201" w:name="conclusión"/>
      <w:bookmarkEnd w:id="200"/>
      <w:r w:rsidRPr="003E6994">
        <w:rPr>
          <w:lang w:val="es-419"/>
        </w:rPr>
        <w:t>Conclusión</w:t>
      </w:r>
    </w:p>
    <w:p w14:paraId="49344AAC" w14:textId="77777777" w:rsidR="00C12D50" w:rsidRPr="003E6994" w:rsidRDefault="00000000">
      <w:pPr>
        <w:rPr>
          <w:lang w:val="es-419"/>
        </w:rPr>
      </w:pPr>
      <w:r w:rsidRPr="003E6994">
        <w:rPr>
          <w:lang w:val="es-419"/>
        </w:rPr>
        <w:t xml:space="preserve">La construcción de la OTAN bajo la presidencia de Truman estableció la arquitectura de seguridad que definiría la Guerra Fría. El aroma metálico de los hangares militares, el papel </w:t>
      </w:r>
      <w:r w:rsidRPr="003E6994">
        <w:rPr>
          <w:lang w:val="es-419"/>
        </w:rPr>
        <w:lastRenderedPageBreak/>
        <w:t>mojado de los tratados, las risas nerviosas en los salones diplomáticos formaron parte de un proceso que transformó la contención en alianza. Bajo el sello del Atlántico Norte, Europa occidental encontró la confianza para reconstruirse y para resistir presiones soviéticas. El siguiente capítulo abordará cómo la Guerra de Corea pondrá a prueba esta arquitectura, obligando a Truman a liderar el primer gran conflicto armado de la era nuclear.</w:t>
      </w:r>
    </w:p>
    <w:p w14:paraId="7621816C" w14:textId="77777777" w:rsidR="00C12D50" w:rsidRPr="003E6994" w:rsidRDefault="00000000">
      <w:pPr>
        <w:pStyle w:val="Heading1"/>
        <w:rPr>
          <w:lang w:val="es-419"/>
        </w:rPr>
      </w:pPr>
      <w:bookmarkStart w:id="202" w:name="X4853cf4b2587e4f8647a76eb6d196054f26ec5d"/>
      <w:bookmarkEnd w:id="168"/>
      <w:bookmarkEnd w:id="201"/>
      <w:r w:rsidRPr="003E6994">
        <w:rPr>
          <w:lang w:val="es-419"/>
        </w:rPr>
        <w:lastRenderedPageBreak/>
        <w:t>Capítulo 13: La Guerra de Corea y la decisión de intervenir</w:t>
      </w:r>
    </w:p>
    <w:p w14:paraId="7E6EFD5F" w14:textId="77777777" w:rsidR="00C12D50" w:rsidRPr="003E6994" w:rsidRDefault="00000000">
      <w:pPr>
        <w:pStyle w:val="Heading2"/>
        <w:rPr>
          <w:lang w:val="es-419"/>
        </w:rPr>
      </w:pPr>
      <w:bookmarkStart w:id="203" w:name="un-amanecer-turbulento-en-asia"/>
      <w:r w:rsidRPr="003E6994">
        <w:rPr>
          <w:lang w:val="es-419"/>
        </w:rPr>
        <w:t>Un amanecer turbulento en Asia</w:t>
      </w:r>
    </w:p>
    <w:p w14:paraId="02FB3082" w14:textId="77777777" w:rsidR="00C12D50" w:rsidRPr="003E6994" w:rsidRDefault="00000000">
      <w:pPr>
        <w:rPr>
          <w:lang w:val="es-419"/>
        </w:rPr>
      </w:pPr>
      <w:r w:rsidRPr="003E6994">
        <w:rPr>
          <w:lang w:val="es-419"/>
        </w:rPr>
        <w:t xml:space="preserve">El 25 de junio de 1950, los cables de teletipo en Washington chisporrotearon con la noticia de que Corea del Norte había cruzado el paralelo 38, invadiendo Corea del Sur. El olor a tinta y metal caliente llenaba las salas de prensa. Harry S. Truman estaba en casa, en Independence, disfrutando un fin de semana cuando lo despertaron llamadas urgentes. El presidente, que venía monitoreando la frágil situación en la península, sintió el vértigo de una nueva prueba. Las fuerzas norcoreanas, en tanques T-34 de fabricación soviética, avanzaban rápidamente, conquistando Seúl en apenas tres días. El gobierno de </w:t>
      </w:r>
      <w:proofErr w:type="spellStart"/>
      <w:r w:rsidRPr="003E6994">
        <w:rPr>
          <w:lang w:val="es-419"/>
        </w:rPr>
        <w:t>Syngman</w:t>
      </w:r>
      <w:proofErr w:type="spellEnd"/>
      <w:r w:rsidRPr="003E6994">
        <w:rPr>
          <w:lang w:val="es-419"/>
        </w:rPr>
        <w:t xml:space="preserve"> </w:t>
      </w:r>
      <w:proofErr w:type="spellStart"/>
      <w:r w:rsidRPr="003E6994">
        <w:rPr>
          <w:lang w:val="es-419"/>
        </w:rPr>
        <w:t>Rhee</w:t>
      </w:r>
      <w:proofErr w:type="spellEnd"/>
      <w:r w:rsidRPr="003E6994">
        <w:rPr>
          <w:lang w:val="es-419"/>
        </w:rPr>
        <w:t xml:space="preserve"> huía entre humo, olor a neumáticos quemados y papeles incendiados. Truman comprendió que el ataque no era solo regional: era un desafío directo al orden mundial construido con la ONU, la Doctrina Truman y la OTAN.</w:t>
      </w:r>
    </w:p>
    <w:p w14:paraId="79809C9A" w14:textId="77777777" w:rsidR="00C12D50" w:rsidRPr="003E6994" w:rsidRDefault="00000000">
      <w:pPr>
        <w:pStyle w:val="Heading2"/>
        <w:rPr>
          <w:lang w:val="es-419"/>
        </w:rPr>
      </w:pPr>
      <w:bookmarkStart w:id="204" w:name="consultas-iniciales-y-decisión-rápida"/>
      <w:bookmarkEnd w:id="203"/>
      <w:r w:rsidRPr="003E6994">
        <w:rPr>
          <w:lang w:val="es-419"/>
        </w:rPr>
        <w:t>Consultas iniciales y decisión rápida</w:t>
      </w:r>
    </w:p>
    <w:p w14:paraId="5604B4AF" w14:textId="77777777" w:rsidR="00C12D50" w:rsidRPr="003E6994" w:rsidRDefault="00000000">
      <w:pPr>
        <w:rPr>
          <w:lang w:val="es-419"/>
        </w:rPr>
      </w:pPr>
      <w:r w:rsidRPr="003E6994">
        <w:rPr>
          <w:lang w:val="es-419"/>
        </w:rPr>
        <w:t xml:space="preserve">A su regreso a Washington, el presidente convocó al Consejo de Seguridad Nacional y a altos mandos militares. El Despacho Oval olía a café y documentos recién preparados. Entre los asistentes estaban George C. Marshall, ahora secretario de Defensa, Dean </w:t>
      </w:r>
      <w:proofErr w:type="spellStart"/>
      <w:r w:rsidRPr="003E6994">
        <w:rPr>
          <w:lang w:val="es-419"/>
        </w:rPr>
        <w:t>Acheson</w:t>
      </w:r>
      <w:proofErr w:type="spellEnd"/>
      <w:r w:rsidRPr="003E6994">
        <w:rPr>
          <w:lang w:val="es-419"/>
        </w:rPr>
        <w:t>, secretario de Estado, y el general Omar Bradley, jefe del Estado Mayor Conjunto. Truman escuchó informes que describían la brutalidad del avance norcoreano, el pánico en Pusan y la posibilidad de que toda la península cayera en manos comunistas. La ONU, convocada de emergencia gracias a la ausencia temporal de la delegación soviética (que boicoteaba sesiones), aprobó la Resolución 83 que autorizaba el uso de la fuerza para repeler la agresión. El presidente se sintió respaldado por la legalidad internacional.</w:t>
      </w:r>
    </w:p>
    <w:p w14:paraId="0D948E58" w14:textId="77777777" w:rsidR="00C12D50" w:rsidRPr="003E6994" w:rsidRDefault="00000000">
      <w:pPr>
        <w:pStyle w:val="BodyText"/>
        <w:rPr>
          <w:lang w:val="es-419"/>
        </w:rPr>
      </w:pPr>
      <w:r w:rsidRPr="003E6994">
        <w:rPr>
          <w:lang w:val="es-419"/>
        </w:rPr>
        <w:t>Tomó la decisión crucial: Estados Unidos intervendría bajo mandato de la ONU. No declaró la guerra formalmente; consideró la acción como “policía internacional”. Ordenó a las fuerzas aéreas y navales apoyar a Corea del Sur. “Si dejamos que Corea caiga, no termina en Corea”, dijo a sus asesores. La Doctrina Truman de contención se ponía a prueba en un campo de batalla real. El olor a aceite de armas y a pólvora se trasladó desde Europa al Lejano Oriente.</w:t>
      </w:r>
    </w:p>
    <w:p w14:paraId="1725879C" w14:textId="77777777" w:rsidR="00C12D50" w:rsidRPr="003E6994" w:rsidRDefault="00000000">
      <w:pPr>
        <w:pStyle w:val="Heading2"/>
        <w:rPr>
          <w:lang w:val="es-419"/>
        </w:rPr>
      </w:pPr>
      <w:bookmarkStart w:id="205" w:name="el-mando-de-macarthur"/>
      <w:bookmarkEnd w:id="204"/>
      <w:r w:rsidRPr="003E6994">
        <w:rPr>
          <w:lang w:val="es-419"/>
        </w:rPr>
        <w:t>El mando de MacArthur</w:t>
      </w:r>
    </w:p>
    <w:p w14:paraId="15D023A5" w14:textId="77777777" w:rsidR="00C12D50" w:rsidRPr="003E6994" w:rsidRDefault="00000000">
      <w:pPr>
        <w:rPr>
          <w:lang w:val="es-419"/>
        </w:rPr>
      </w:pPr>
      <w:r w:rsidRPr="003E6994">
        <w:rPr>
          <w:lang w:val="es-419"/>
        </w:rPr>
        <w:t>Truman asignó el mando de la operación al general Douglas MacArthur, Comandante Supremo Aliado en Japón. MacArthur, figura legendaria, operaba desde Tokio y se movía entre oficinas que olían a tabaco y madera lacada. El plan inicial era contener a los norcoreanos cerca de Pusan, en el sureste. La situación era desesperada: los defensores estadounidenses y surcoreanos, mal equipados y superados en número, resistían bajo lluvia y barro. Las crónicas describen trincheras inundadas, botas empapadas, la mezcla de olor a sangre y tierra, el zumbido de mosquitos en arrozales.</w:t>
      </w:r>
    </w:p>
    <w:p w14:paraId="6CF43EB7" w14:textId="77777777" w:rsidR="00C12D50" w:rsidRPr="003E6994" w:rsidRDefault="00000000">
      <w:pPr>
        <w:pStyle w:val="BodyText"/>
        <w:rPr>
          <w:lang w:val="es-419"/>
        </w:rPr>
      </w:pPr>
      <w:r w:rsidRPr="003E6994">
        <w:rPr>
          <w:lang w:val="es-419"/>
        </w:rPr>
        <w:lastRenderedPageBreak/>
        <w:t>MacArthur propuso una maniobra audaz: un desembarco anfibio en Inchon, cerca de Seúl, para cortar las líneas norcoreanas. El plan era arriesgado; Inchon tenía mareas extremas, aguas fangosas y estrechos canales. El 15 de septiembre de 1950, la operación se ejecutó. La noche anterior, el cielo olía a sal y tensión. El desembarco fue un éxito táctico brillante. Los Marines estadounidenses tomaron Inchon, y en cuestión de días, Seúl fue liberada. Las tropas atrapadas en el sur se reagrupaban y avanzaban hacia el norte. El olor a pólvora se mezclaba con el clamor de civiles recuperando sus ciudades.</w:t>
      </w:r>
    </w:p>
    <w:p w14:paraId="7116E126" w14:textId="77777777" w:rsidR="00C12D50" w:rsidRPr="003E6994" w:rsidRDefault="00000000">
      <w:pPr>
        <w:pStyle w:val="Heading2"/>
        <w:rPr>
          <w:lang w:val="es-419"/>
        </w:rPr>
      </w:pPr>
      <w:bookmarkStart w:id="206" w:name="Xaa94ac558af58d733f9abd3d9e5eedc8ebca530"/>
      <w:bookmarkEnd w:id="205"/>
      <w:r w:rsidRPr="003E6994">
        <w:rPr>
          <w:lang w:val="es-419"/>
        </w:rPr>
        <w:t>Marcha hacia el norte y la intervención china</w:t>
      </w:r>
    </w:p>
    <w:p w14:paraId="15C85396" w14:textId="77777777" w:rsidR="00C12D50" w:rsidRPr="003E6994" w:rsidRDefault="00000000">
      <w:pPr>
        <w:rPr>
          <w:lang w:val="es-419"/>
        </w:rPr>
      </w:pPr>
      <w:proofErr w:type="spellStart"/>
      <w:r w:rsidRPr="003E6994">
        <w:rPr>
          <w:lang w:val="es-419"/>
        </w:rPr>
        <w:t>Emboldenado</w:t>
      </w:r>
      <w:proofErr w:type="spellEnd"/>
      <w:r w:rsidRPr="003E6994">
        <w:rPr>
          <w:lang w:val="es-419"/>
        </w:rPr>
        <w:t xml:space="preserve"> por el éxito, MacArthur convenció al gobierno estadounidense de cruzar el paralelo 38 y perseguir al ejército norcoreano hasta el río Yalu, frontera con China. Truman, aunque receloso, autorizó la ofensiva bajo el principio de unificación de Corea bajo un gobierno democrático. Las tropas avanzaron entre montañas que olían a pino y tierra helada. Se acercaban al Yalu cuando, en noviembre de 1950, cientos de miles de “voluntarios” chinos cruzaron la frontera. El contraataque chino sorprendió a los aliados. Las temperaturas bajaron a grados bajo cero; las armas se congelaban, los soldados perdían dedos por congelación. El olor a gasolina congelada, a uniformes húmedos y a miedo saturaba el aire.</w:t>
      </w:r>
    </w:p>
    <w:p w14:paraId="413B60CF" w14:textId="77777777" w:rsidR="00C12D50" w:rsidRPr="003E6994" w:rsidRDefault="00000000">
      <w:pPr>
        <w:pStyle w:val="BodyText"/>
        <w:rPr>
          <w:lang w:val="es-419"/>
        </w:rPr>
      </w:pPr>
      <w:r w:rsidRPr="003E6994">
        <w:rPr>
          <w:lang w:val="es-419"/>
        </w:rPr>
        <w:t xml:space="preserve">Las fuerzas estadounidenses y surcoreanas se vieron obligadas a retirarse. Fue un invierno brutal, conocido como “el invierno de </w:t>
      </w:r>
      <w:proofErr w:type="gramStart"/>
      <w:r w:rsidRPr="003E6994">
        <w:rPr>
          <w:lang w:val="es-419"/>
        </w:rPr>
        <w:t>los ancas rotas</w:t>
      </w:r>
      <w:proofErr w:type="gramEnd"/>
      <w:r w:rsidRPr="003E6994">
        <w:rPr>
          <w:lang w:val="es-419"/>
        </w:rPr>
        <w:t xml:space="preserve">”. Los soldados describieron el sonido escalofriante de los gongs chinos y el olor a pólvora y nieve mezclados. La retirada fue caótica, especialmente en el embalse de </w:t>
      </w:r>
      <w:proofErr w:type="spellStart"/>
      <w:r w:rsidRPr="003E6994">
        <w:rPr>
          <w:lang w:val="es-419"/>
        </w:rPr>
        <w:t>Chosin</w:t>
      </w:r>
      <w:proofErr w:type="spellEnd"/>
      <w:r w:rsidRPr="003E6994">
        <w:rPr>
          <w:lang w:val="es-419"/>
        </w:rPr>
        <w:t xml:space="preserve">, donde los Marines lucharon en condiciones extremas. Sin embargo, lograron retirarse ordenadamente hacia el sur, evacuando a miles de civiles en el puerto de </w:t>
      </w:r>
      <w:proofErr w:type="spellStart"/>
      <w:r w:rsidRPr="003E6994">
        <w:rPr>
          <w:lang w:val="es-419"/>
        </w:rPr>
        <w:t>Hungnam</w:t>
      </w:r>
      <w:proofErr w:type="spellEnd"/>
      <w:r w:rsidRPr="003E6994">
        <w:rPr>
          <w:lang w:val="es-419"/>
        </w:rPr>
        <w:t>. En esa operación, olía a combustible, sudor y agua salada de lágrimas.</w:t>
      </w:r>
    </w:p>
    <w:p w14:paraId="1DFDAB56" w14:textId="77777777" w:rsidR="00C12D50" w:rsidRPr="003E6994" w:rsidRDefault="00000000">
      <w:pPr>
        <w:pStyle w:val="Heading2"/>
        <w:rPr>
          <w:lang w:val="es-419"/>
        </w:rPr>
      </w:pPr>
      <w:bookmarkStart w:id="207" w:name="desacuerdo-con-macarthur"/>
      <w:bookmarkEnd w:id="206"/>
      <w:r w:rsidRPr="003E6994">
        <w:rPr>
          <w:lang w:val="es-419"/>
        </w:rPr>
        <w:t>Desacuerdo con MacArthur</w:t>
      </w:r>
    </w:p>
    <w:p w14:paraId="27A2B652" w14:textId="77777777" w:rsidR="00C12D50" w:rsidRPr="003E6994" w:rsidRDefault="00000000">
      <w:pPr>
        <w:rPr>
          <w:lang w:val="es-419"/>
        </w:rPr>
      </w:pPr>
      <w:r w:rsidRPr="003E6994">
        <w:rPr>
          <w:lang w:val="es-419"/>
        </w:rPr>
        <w:t>La intervención china cambió el enfoque. Truman buscó un acuerdo negociado. Ordenó sostener una línea defensiva al sur del paralelo 38 y abrió conversaciones con la ONU. MacArthur, en cambio, solicitó autorización para atacar bases chinas en Manchuria, usar bombardeos masivos e incluso insinúo el despliegue de armas nucleares tácticas. Sus cartas a congresistas y discursos públicos olían a desafío. Truman, que valoraba el control civil de las fuerzas armadas, se alarmó. Consideraba que la ampliación de la guerra podría desencadenar un conflicto global y exponer a Europa.</w:t>
      </w:r>
    </w:p>
    <w:p w14:paraId="2839247C" w14:textId="77777777" w:rsidR="00C12D50" w:rsidRPr="003E6994" w:rsidRDefault="00000000">
      <w:pPr>
        <w:pStyle w:val="BodyText"/>
        <w:rPr>
          <w:lang w:val="es-419"/>
        </w:rPr>
      </w:pPr>
      <w:r w:rsidRPr="003E6994">
        <w:rPr>
          <w:lang w:val="es-419"/>
        </w:rPr>
        <w:t xml:space="preserve">La tensión alcanzó el clímax en abril de 1951. MacArthur envió una carta al líder republicano Joseph Martin criticando la política de contención limitada. La carta se hizo pública, mostrando su desobediencia a la directiva presidencial. Truman convocó a su gabinete en el Despacho Oval, impregnado de cera y nervios. Después de consultas, decidió destituir a MacArthur el 11 de abril de 1951. La noticia sacudió al país. MacArthur regresó a Estados Unidos recibidos por multitudes con olor a flores y pancartas. Pronunció un discurso ante el Congreso—“Old </w:t>
      </w:r>
      <w:proofErr w:type="spellStart"/>
      <w:r w:rsidRPr="003E6994">
        <w:rPr>
          <w:lang w:val="es-419"/>
        </w:rPr>
        <w:t>soldiers</w:t>
      </w:r>
      <w:proofErr w:type="spellEnd"/>
      <w:r w:rsidRPr="003E6994">
        <w:rPr>
          <w:lang w:val="es-419"/>
        </w:rPr>
        <w:t xml:space="preserve"> </w:t>
      </w:r>
      <w:proofErr w:type="spellStart"/>
      <w:r w:rsidRPr="003E6994">
        <w:rPr>
          <w:lang w:val="es-419"/>
        </w:rPr>
        <w:t>never</w:t>
      </w:r>
      <w:proofErr w:type="spellEnd"/>
      <w:r w:rsidRPr="003E6994">
        <w:rPr>
          <w:lang w:val="es-419"/>
        </w:rPr>
        <w:t xml:space="preserve"> die”—que hizo llorar a muchos. Pero la decisión presidencial reafirmó el principio de que los militares obedecen al poder civil.</w:t>
      </w:r>
    </w:p>
    <w:p w14:paraId="33396178" w14:textId="77777777" w:rsidR="00C12D50" w:rsidRPr="003E6994" w:rsidRDefault="00000000">
      <w:pPr>
        <w:pStyle w:val="Heading2"/>
        <w:rPr>
          <w:lang w:val="es-419"/>
        </w:rPr>
      </w:pPr>
      <w:bookmarkStart w:id="208" w:name="richard-ridgway-y-el-equilibrio"/>
      <w:bookmarkEnd w:id="207"/>
      <w:r w:rsidRPr="003E6994">
        <w:rPr>
          <w:lang w:val="es-419"/>
        </w:rPr>
        <w:lastRenderedPageBreak/>
        <w:t xml:space="preserve">Richard, </w:t>
      </w:r>
      <w:proofErr w:type="spellStart"/>
      <w:r w:rsidRPr="003E6994">
        <w:rPr>
          <w:lang w:val="es-419"/>
        </w:rPr>
        <w:t>Ridgway</w:t>
      </w:r>
      <w:proofErr w:type="spellEnd"/>
      <w:r w:rsidRPr="003E6994">
        <w:rPr>
          <w:lang w:val="es-419"/>
        </w:rPr>
        <w:t xml:space="preserve"> y el equilibrio</w:t>
      </w:r>
    </w:p>
    <w:p w14:paraId="3B5D09D1" w14:textId="77777777" w:rsidR="00C12D50" w:rsidRPr="003E6994" w:rsidRDefault="00000000">
      <w:pPr>
        <w:rPr>
          <w:lang w:val="es-419"/>
        </w:rPr>
      </w:pPr>
      <w:r w:rsidRPr="003E6994">
        <w:rPr>
          <w:lang w:val="es-419"/>
        </w:rPr>
        <w:t xml:space="preserve">Truman nombró al general Matthew </w:t>
      </w:r>
      <w:proofErr w:type="spellStart"/>
      <w:r w:rsidRPr="003E6994">
        <w:rPr>
          <w:lang w:val="es-419"/>
        </w:rPr>
        <w:t>Ridgway</w:t>
      </w:r>
      <w:proofErr w:type="spellEnd"/>
      <w:r w:rsidRPr="003E6994">
        <w:rPr>
          <w:lang w:val="es-419"/>
        </w:rPr>
        <w:t xml:space="preserve"> como sucesor. </w:t>
      </w:r>
      <w:proofErr w:type="spellStart"/>
      <w:r w:rsidRPr="003E6994">
        <w:rPr>
          <w:lang w:val="es-419"/>
        </w:rPr>
        <w:t>Ridgway</w:t>
      </w:r>
      <w:proofErr w:type="spellEnd"/>
      <w:r w:rsidRPr="003E6994">
        <w:rPr>
          <w:lang w:val="es-419"/>
        </w:rPr>
        <w:t xml:space="preserve">, que ya se había destacado en la batalla de </w:t>
      </w:r>
      <w:proofErr w:type="spellStart"/>
      <w:r w:rsidRPr="003E6994">
        <w:rPr>
          <w:lang w:val="es-419"/>
        </w:rPr>
        <w:t>Bulge</w:t>
      </w:r>
      <w:proofErr w:type="spellEnd"/>
      <w:r w:rsidRPr="003E6994">
        <w:rPr>
          <w:lang w:val="es-419"/>
        </w:rPr>
        <w:t xml:space="preserve"> y en el campo coreano, </w:t>
      </w:r>
      <w:proofErr w:type="spellStart"/>
      <w:r w:rsidRPr="003E6994">
        <w:rPr>
          <w:lang w:val="es-419"/>
        </w:rPr>
        <w:t>reenergizó</w:t>
      </w:r>
      <w:proofErr w:type="spellEnd"/>
      <w:r w:rsidRPr="003E6994">
        <w:rPr>
          <w:lang w:val="es-419"/>
        </w:rPr>
        <w:t xml:space="preserve"> el mando. Lideraba caminando con granadas colgadas sobre el pecho, impregnado de olor a sudor y barro. Estabilizó el frente alrededor del paralelo 38. Implementó tácticas flexibles, mejoró la logística y fortaleció la moral. La guerra entró en fase de desgaste. Las negociaciones de armisticio comenzaron en Kaesong en julio de 1951 y luego se trasladaron a Panmunjom. Las reuniones se celebraban en carpas que olían a lona húmeda y tabaco. Las discusiones giraban en torno a la repatriación de prisioneros y la demarcación fronteriza. Avanzaban lentamente, mientras la guerra de posición continuaba, con artillería y ataques limitados.</w:t>
      </w:r>
    </w:p>
    <w:p w14:paraId="7B4E6CDE" w14:textId="77777777" w:rsidR="00C12D50" w:rsidRPr="003E6994" w:rsidRDefault="00000000">
      <w:pPr>
        <w:pStyle w:val="Heading2"/>
        <w:rPr>
          <w:lang w:val="es-419"/>
        </w:rPr>
      </w:pPr>
      <w:bookmarkStart w:id="209" w:name="vida-cotidiana-en-el-frente"/>
      <w:bookmarkEnd w:id="208"/>
      <w:r w:rsidRPr="003E6994">
        <w:rPr>
          <w:lang w:val="es-419"/>
        </w:rPr>
        <w:t>Vida cotidiana en el frente</w:t>
      </w:r>
    </w:p>
    <w:p w14:paraId="0AB3679A" w14:textId="77777777" w:rsidR="00C12D50" w:rsidRPr="003E6994" w:rsidRDefault="00000000">
      <w:pPr>
        <w:rPr>
          <w:lang w:val="es-419"/>
        </w:rPr>
      </w:pPr>
      <w:r w:rsidRPr="003E6994">
        <w:rPr>
          <w:lang w:val="es-419"/>
        </w:rPr>
        <w:t xml:space="preserve">En las colinas bautizadas como </w:t>
      </w:r>
      <w:proofErr w:type="spellStart"/>
      <w:r w:rsidRPr="003E6994">
        <w:rPr>
          <w:lang w:val="es-419"/>
        </w:rPr>
        <w:t>Heartbreak</w:t>
      </w:r>
      <w:proofErr w:type="spellEnd"/>
      <w:r w:rsidRPr="003E6994">
        <w:rPr>
          <w:lang w:val="es-419"/>
        </w:rPr>
        <w:t xml:space="preserve"> Ridge, Old </w:t>
      </w:r>
      <w:proofErr w:type="spellStart"/>
      <w:r w:rsidRPr="003E6994">
        <w:rPr>
          <w:lang w:val="es-419"/>
        </w:rPr>
        <w:t>Baldy</w:t>
      </w:r>
      <w:proofErr w:type="spellEnd"/>
      <w:r w:rsidRPr="003E6994">
        <w:rPr>
          <w:lang w:val="es-419"/>
        </w:rPr>
        <w:t xml:space="preserve"> o </w:t>
      </w:r>
      <w:proofErr w:type="spellStart"/>
      <w:r w:rsidRPr="003E6994">
        <w:rPr>
          <w:lang w:val="es-419"/>
        </w:rPr>
        <w:t>Pork</w:t>
      </w:r>
      <w:proofErr w:type="spellEnd"/>
      <w:r w:rsidRPr="003E6994">
        <w:rPr>
          <w:lang w:val="es-419"/>
        </w:rPr>
        <w:t xml:space="preserve"> Chop Hill, los soldados norteamericanos, surcoreanos y aliados rotaban entre trincheras encharcadas. Los refugios cavados en la arcilla desprendían olor a tierra ácida, pólvora y sopa instantánea recalentada sobre hornillos improvisados. Los cascos se cubrían de escarcha en invierno y de lodo en verano. Las cartas a casa, escritas a la luz trémula de linternas, llegaban a Truman mediante extractos sensoriales que hablaban de botas empapadas, mosquitos, fuegos de artillería que dejaban un regusto metálico en la boca. El presidente entendió que la moral dependía tanto de la narrativa como de la munición.</w:t>
      </w:r>
    </w:p>
    <w:p w14:paraId="1F9A489A" w14:textId="77777777" w:rsidR="00C12D50" w:rsidRPr="003E6994" w:rsidRDefault="00000000">
      <w:pPr>
        <w:pStyle w:val="Heading2"/>
        <w:rPr>
          <w:lang w:val="es-419"/>
        </w:rPr>
      </w:pPr>
      <w:bookmarkStart w:id="210" w:name="clima-extremo-y-equipamiento"/>
      <w:bookmarkEnd w:id="209"/>
      <w:r w:rsidRPr="003E6994">
        <w:rPr>
          <w:lang w:val="es-419"/>
        </w:rPr>
        <w:t>Clima extremo y equipamiento</w:t>
      </w:r>
    </w:p>
    <w:p w14:paraId="7CE0049F" w14:textId="77777777" w:rsidR="00C12D50" w:rsidRPr="003E6994" w:rsidRDefault="00000000">
      <w:pPr>
        <w:rPr>
          <w:lang w:val="es-419"/>
        </w:rPr>
      </w:pPr>
      <w:r w:rsidRPr="003E6994">
        <w:rPr>
          <w:lang w:val="es-419"/>
        </w:rPr>
        <w:t xml:space="preserve">El verano coreano multiplicaba la humedad y las infecciones cutáneas; el invierno, con temperaturas de -30 °C, congelaba armas y hacía crujir articulaciones. </w:t>
      </w:r>
      <w:proofErr w:type="spellStart"/>
      <w:r w:rsidRPr="003E6994">
        <w:rPr>
          <w:lang w:val="es-419"/>
        </w:rPr>
        <w:t>Ridgway</w:t>
      </w:r>
      <w:proofErr w:type="spellEnd"/>
      <w:r w:rsidRPr="003E6994">
        <w:rPr>
          <w:lang w:val="es-419"/>
        </w:rPr>
        <w:t xml:space="preserve"> exigió ropa térmica adecuada, estufas portátiles y botas con aislamiento doble. Los depósitos de Yokohama olían a cuero nuevo y grasa </w:t>
      </w:r>
      <w:proofErr w:type="spellStart"/>
      <w:r w:rsidRPr="003E6994">
        <w:rPr>
          <w:lang w:val="es-419"/>
        </w:rPr>
        <w:t>antifrío</w:t>
      </w:r>
      <w:proofErr w:type="spellEnd"/>
      <w:r w:rsidRPr="003E6994">
        <w:rPr>
          <w:lang w:val="es-419"/>
        </w:rPr>
        <w:t xml:space="preserve"> mientras se cargaban aviones con parkas y mantas. Truman aprobó créditos suplementarios para calefactores de campaña y raciones calientes. Las mejoras logísticas redujeron congelaciones y demostraron que la contención también se medía en grados centígrados.</w:t>
      </w:r>
    </w:p>
    <w:p w14:paraId="391E4F4F" w14:textId="77777777" w:rsidR="00C12D50" w:rsidRPr="003E6994" w:rsidRDefault="00000000">
      <w:pPr>
        <w:pStyle w:val="Heading2"/>
        <w:rPr>
          <w:lang w:val="es-419"/>
        </w:rPr>
      </w:pPr>
      <w:bookmarkStart w:id="211" w:name="hospitales-móviles-y-evacuaciones"/>
      <w:bookmarkEnd w:id="210"/>
      <w:r w:rsidRPr="003E6994">
        <w:rPr>
          <w:lang w:val="es-419"/>
        </w:rPr>
        <w:t>Hospitales móviles y evacuaciones</w:t>
      </w:r>
    </w:p>
    <w:p w14:paraId="5AD553CD" w14:textId="77777777" w:rsidR="00C12D50" w:rsidRPr="003E6994" w:rsidRDefault="00000000">
      <w:pPr>
        <w:rPr>
          <w:lang w:val="es-419"/>
        </w:rPr>
      </w:pPr>
      <w:r w:rsidRPr="003E6994">
        <w:rPr>
          <w:lang w:val="es-419"/>
        </w:rPr>
        <w:t>Las unidades quirúrgicas móviles (MASH) se convirtieron en símbolo de la guerra limitada. Sus tiendas olían a éter, sangre y café recalentado. Helicópteros H-13 aterrizaban con heridos envueltos en mantas oliva, dejando estelas de combustible. Cirujanos y enfermeras, muchos veteranos de la Segunda Guerra Mundial, estabilizaban pacientes antes de enviarlos a Japón o Hawái. Truman reconoció en un memorando que esas innovaciones salvaron miles de vidas y reforzaron la legitimidad moral de la intervención.</w:t>
      </w:r>
    </w:p>
    <w:p w14:paraId="44FCD1F7" w14:textId="77777777" w:rsidR="00C12D50" w:rsidRPr="003E6994" w:rsidRDefault="00000000">
      <w:pPr>
        <w:pStyle w:val="Heading2"/>
        <w:rPr>
          <w:lang w:val="es-419"/>
        </w:rPr>
      </w:pPr>
      <w:bookmarkStart w:id="212" w:name="red-logística-global"/>
      <w:bookmarkEnd w:id="211"/>
      <w:r w:rsidRPr="003E6994">
        <w:rPr>
          <w:lang w:val="es-419"/>
        </w:rPr>
        <w:t>Red logística global</w:t>
      </w:r>
    </w:p>
    <w:p w14:paraId="320FB930" w14:textId="77777777" w:rsidR="00C12D50" w:rsidRPr="003E6994" w:rsidRDefault="00000000">
      <w:pPr>
        <w:rPr>
          <w:lang w:val="es-419"/>
        </w:rPr>
      </w:pPr>
      <w:r w:rsidRPr="003E6994">
        <w:rPr>
          <w:lang w:val="es-419"/>
        </w:rPr>
        <w:t xml:space="preserve">Sostener el frente requería una cadena que comenzaba en puertos estadounidenses. Los muelles de San Francisco y Seattle olían a sal, madera húmeda y </w:t>
      </w:r>
      <w:proofErr w:type="spellStart"/>
      <w:r w:rsidRPr="003E6994">
        <w:rPr>
          <w:lang w:val="es-419"/>
        </w:rPr>
        <w:t>diesel</w:t>
      </w:r>
      <w:proofErr w:type="spellEnd"/>
      <w:r w:rsidRPr="003E6994">
        <w:rPr>
          <w:lang w:val="es-419"/>
        </w:rPr>
        <w:t xml:space="preserve"> mientras se cargaban jeeps, artillería y sacos de arroz. En Detroit y Cleveland, fábricas reconvertidas emanaban olor a </w:t>
      </w:r>
      <w:r w:rsidRPr="003E6994">
        <w:rPr>
          <w:lang w:val="es-419"/>
        </w:rPr>
        <w:lastRenderedPageBreak/>
        <w:t>acero caliente y aceite industrial al producir motores para tanques. Barcos Liberty atravesaban el Pacífico rumbo a Yokohama, donde trenes japoneses trasladaban suministros a Pusan. Truman recibía gráficos mecanografiados que mostraban tonelajes y tiempos de tránsito; sabía que la guerra limitada descansaba sobre una logística ilimitada.</w:t>
      </w:r>
    </w:p>
    <w:p w14:paraId="204032B7" w14:textId="77777777" w:rsidR="00C12D50" w:rsidRPr="003E6994" w:rsidRDefault="00000000">
      <w:pPr>
        <w:pStyle w:val="Heading2"/>
        <w:rPr>
          <w:lang w:val="es-419"/>
        </w:rPr>
      </w:pPr>
      <w:bookmarkStart w:id="213" w:name="diplomacia-con-aliados-asiáticos"/>
      <w:bookmarkEnd w:id="212"/>
      <w:r w:rsidRPr="003E6994">
        <w:rPr>
          <w:lang w:val="es-419"/>
        </w:rPr>
        <w:t>Diplomacia con aliados asiáticos</w:t>
      </w:r>
    </w:p>
    <w:p w14:paraId="59E66CDF" w14:textId="77777777" w:rsidR="00C12D50" w:rsidRPr="003E6994" w:rsidRDefault="00000000">
      <w:pPr>
        <w:rPr>
          <w:lang w:val="es-419"/>
        </w:rPr>
      </w:pPr>
      <w:r w:rsidRPr="003E6994">
        <w:rPr>
          <w:lang w:val="es-419"/>
        </w:rPr>
        <w:t>El conflicto aceleró tratados regionales. En 1951 Truman firmó el Tratado de San Francisco con Japón, devolviendo soberanía y asegurando bases logísticas; el salón olía a flores blancas y pergamino. Ese mismo año nació ANZUS con Australia y Nueva Zelanda, sellado en San Francisco entre tazas de café neozelandés y vino australiano. Filipinas firmó un pacto de defensa mutua. Cada acuerdo expandía la red de contención más allá de Corea, confirmando que la guerra había globalizado la seguridad estadounidense.</w:t>
      </w:r>
    </w:p>
    <w:p w14:paraId="77EB9168" w14:textId="77777777" w:rsidR="00C12D50" w:rsidRPr="003E6994" w:rsidRDefault="00000000">
      <w:pPr>
        <w:pStyle w:val="Heading2"/>
        <w:rPr>
          <w:lang w:val="es-419"/>
        </w:rPr>
      </w:pPr>
      <w:bookmarkStart w:id="214" w:name="alianzas-bajo-la-bandera-de-la-onu"/>
      <w:bookmarkEnd w:id="213"/>
      <w:r w:rsidRPr="003E6994">
        <w:rPr>
          <w:lang w:val="es-419"/>
        </w:rPr>
        <w:t>Alianzas bajo la bandera de la ONU</w:t>
      </w:r>
    </w:p>
    <w:p w14:paraId="2336404A" w14:textId="77777777" w:rsidR="00C12D50" w:rsidRPr="003E6994" w:rsidRDefault="00000000">
      <w:pPr>
        <w:rPr>
          <w:lang w:val="es-419"/>
        </w:rPr>
      </w:pPr>
      <w:r w:rsidRPr="003E6994">
        <w:rPr>
          <w:lang w:val="es-419"/>
        </w:rPr>
        <w:t xml:space="preserve">Reino Unido, Canadá, Australia, Turquía, Grecia, Colombia y otros países enviaron batallones. El batallón turco ganó fama en </w:t>
      </w:r>
      <w:proofErr w:type="spellStart"/>
      <w:r w:rsidRPr="003E6994">
        <w:rPr>
          <w:lang w:val="es-419"/>
        </w:rPr>
        <w:t>Kunuri</w:t>
      </w:r>
      <w:proofErr w:type="spellEnd"/>
      <w:r w:rsidRPr="003E6994">
        <w:rPr>
          <w:lang w:val="es-419"/>
        </w:rPr>
        <w:t xml:space="preserve">; sus cocinas de campaña olían a comino y cordero, compartidos con aliados estadounidenses. Los soldados colombianos dejaron sangre en Old </w:t>
      </w:r>
      <w:proofErr w:type="spellStart"/>
      <w:r w:rsidRPr="003E6994">
        <w:rPr>
          <w:lang w:val="es-419"/>
        </w:rPr>
        <w:t>Baldy</w:t>
      </w:r>
      <w:proofErr w:type="spellEnd"/>
      <w:r w:rsidRPr="003E6994">
        <w:rPr>
          <w:lang w:val="es-419"/>
        </w:rPr>
        <w:t>; sus cartas hablaban de café hervido en latas y rezos nocturnos. Truman enviaba misivas de agradecimiento impresas en papel membretado con tinta azul, consciente de que la legitimidad de la intervención se sostenía en esa coalición.</w:t>
      </w:r>
    </w:p>
    <w:p w14:paraId="734D13F2" w14:textId="77777777" w:rsidR="00C12D50" w:rsidRPr="003E6994" w:rsidRDefault="00000000">
      <w:pPr>
        <w:pStyle w:val="Heading2"/>
        <w:rPr>
          <w:lang w:val="es-419"/>
        </w:rPr>
      </w:pPr>
      <w:bookmarkStart w:id="215" w:name="propaganda-y-guerra-psicológica"/>
      <w:bookmarkEnd w:id="214"/>
      <w:r w:rsidRPr="003E6994">
        <w:rPr>
          <w:lang w:val="es-419"/>
        </w:rPr>
        <w:t>Propaganda y guerra psicológica</w:t>
      </w:r>
    </w:p>
    <w:p w14:paraId="6F032C8A" w14:textId="77777777" w:rsidR="00C12D50" w:rsidRPr="003E6994" w:rsidRDefault="00000000">
      <w:pPr>
        <w:rPr>
          <w:lang w:val="es-419"/>
        </w:rPr>
      </w:pPr>
      <w:r w:rsidRPr="003E6994">
        <w:rPr>
          <w:lang w:val="es-419"/>
        </w:rPr>
        <w:t>Los aviones aliados lanzaban millones de folletos sobre líneas norcoreanas, prometiendo trato digno a los desertores; el papel barato desprendía olor a tinta y humedad. Altavoces móviles reproducían canciones coreanas y mensajes persuasivos. China respondió con altavoces nocturnos y panfletos que llamaban a la unidad asiática. El paisaje sonoro del frente alternaba artillería con voces amplificadas. Truman aprobó estas campañas, cuidando de no deshumanizar al enemigo para evitar represalias.</w:t>
      </w:r>
    </w:p>
    <w:p w14:paraId="67D08D43" w14:textId="77777777" w:rsidR="00C12D50" w:rsidRPr="003E6994" w:rsidRDefault="00000000">
      <w:pPr>
        <w:pStyle w:val="Heading2"/>
        <w:rPr>
          <w:lang w:val="es-419"/>
        </w:rPr>
      </w:pPr>
      <w:bookmarkStart w:id="216" w:name="opinión-pública-y-política-interna"/>
      <w:bookmarkEnd w:id="215"/>
      <w:r w:rsidRPr="003E6994">
        <w:rPr>
          <w:lang w:val="es-419"/>
        </w:rPr>
        <w:t>Opinión pública y política interna</w:t>
      </w:r>
    </w:p>
    <w:p w14:paraId="46C8292B" w14:textId="77777777" w:rsidR="00C12D50" w:rsidRPr="003E6994" w:rsidRDefault="00000000">
      <w:pPr>
        <w:rPr>
          <w:lang w:val="es-419"/>
        </w:rPr>
      </w:pPr>
      <w:r w:rsidRPr="003E6994">
        <w:rPr>
          <w:lang w:val="es-419"/>
        </w:rPr>
        <w:t>En Estados Unidos, la guerra alimentó el clima anticomunista. El senador Joseph McCarthy intensificó audiencias impregnadas de humo de cigarro y titulares alarmistas. Las familias colgaban estrellas azules en ventanas enceradas mientras escuchaban noticias en radios que olían a válvulas calientes. Truman utilizó sus conferencias de prensa para subrayar que luchar en Corea era cumplir con la Doctrina Truman y con la ONU. Aun así, el costo político aumentaba; su popularidad descendía a medida que el conflicto se estancaba.</w:t>
      </w:r>
    </w:p>
    <w:p w14:paraId="07E02AB2" w14:textId="77777777" w:rsidR="00C12D50" w:rsidRPr="003E6994" w:rsidRDefault="00000000">
      <w:pPr>
        <w:pStyle w:val="Heading2"/>
        <w:rPr>
          <w:lang w:val="es-419"/>
        </w:rPr>
      </w:pPr>
      <w:bookmarkStart w:id="217" w:name="movilización-del-frente-interno"/>
      <w:bookmarkEnd w:id="216"/>
      <w:r w:rsidRPr="003E6994">
        <w:rPr>
          <w:lang w:val="es-419"/>
        </w:rPr>
        <w:t>Movilización del frente interno</w:t>
      </w:r>
    </w:p>
    <w:p w14:paraId="3DD29A7F" w14:textId="77777777" w:rsidR="00C12D50" w:rsidRPr="003E6994" w:rsidRDefault="00000000">
      <w:pPr>
        <w:rPr>
          <w:lang w:val="es-419"/>
        </w:rPr>
      </w:pPr>
      <w:r w:rsidRPr="003E6994">
        <w:rPr>
          <w:lang w:val="es-419"/>
        </w:rPr>
        <w:t xml:space="preserve">El esfuerzo bélico reactivó el Consejo de Producción de Defensa. Fábricas que olían a pintura industrial y chispas de soldadura funcionaban turnos dobles para fabricar proyectiles, uniformes y transmisores. Las campañas de bonos de guerra regresaron a los auditorios escolares que olían a tiza y cartulina. Truman firmó la Ley de Producción de Defensa de 1950, que permitía priorizar </w:t>
      </w:r>
      <w:r w:rsidRPr="003E6994">
        <w:rPr>
          <w:lang w:val="es-419"/>
        </w:rPr>
        <w:lastRenderedPageBreak/>
        <w:t>materiales estratégicos y controlar salarios y precios. Se organizaron simulacros civiles contra ataques aéreos; sirenas de defensa sonaban en barrios impregnados de aroma a césped recién cortado y miedo latente.</w:t>
      </w:r>
    </w:p>
    <w:p w14:paraId="537DDDF1" w14:textId="77777777" w:rsidR="00C12D50" w:rsidRPr="003E6994" w:rsidRDefault="00000000">
      <w:pPr>
        <w:pStyle w:val="Heading2"/>
        <w:rPr>
          <w:lang w:val="es-419"/>
        </w:rPr>
      </w:pPr>
      <w:bookmarkStart w:id="218" w:name="veteranos-y-memoria-inmediata"/>
      <w:bookmarkEnd w:id="217"/>
      <w:r w:rsidRPr="003E6994">
        <w:rPr>
          <w:lang w:val="es-419"/>
        </w:rPr>
        <w:t>Veteranos y memoria inmediata</w:t>
      </w:r>
    </w:p>
    <w:p w14:paraId="1EB83E4B" w14:textId="77777777" w:rsidR="00C12D50" w:rsidRPr="003E6994" w:rsidRDefault="00000000">
      <w:pPr>
        <w:rPr>
          <w:lang w:val="es-419"/>
        </w:rPr>
      </w:pPr>
      <w:r w:rsidRPr="003E6994">
        <w:rPr>
          <w:lang w:val="es-419"/>
        </w:rPr>
        <w:t>Los primeros veteranos regresaron a bases en Seattle y San Diego, con maletas que aún olían a barro coreano. El Departamento de Asuntos de Veteranos amplió hospitales que apestaban a antiséptico y esperanza. Truman solicitó programas de reinserción laboral y becas educativas adicionales al GI Bill. Ordenó que cada carta de condolencia estuviera acompañada de información sobre beneficios, asegurando que el sacrificio no quedara en el olvido.</w:t>
      </w:r>
    </w:p>
    <w:p w14:paraId="1D3A91A0" w14:textId="77777777" w:rsidR="00C12D50" w:rsidRPr="003E6994" w:rsidRDefault="00000000">
      <w:pPr>
        <w:pStyle w:val="Heading2"/>
        <w:rPr>
          <w:lang w:val="es-419"/>
        </w:rPr>
      </w:pPr>
      <w:bookmarkStart w:id="219" w:name="diplomacia-en-la-onu"/>
      <w:bookmarkEnd w:id="218"/>
      <w:r w:rsidRPr="003E6994">
        <w:rPr>
          <w:lang w:val="es-419"/>
        </w:rPr>
        <w:t>Diplomacia en la ONU</w:t>
      </w:r>
    </w:p>
    <w:p w14:paraId="6AF15A73" w14:textId="77777777" w:rsidR="00C12D50" w:rsidRPr="003E6994" w:rsidRDefault="00000000">
      <w:pPr>
        <w:rPr>
          <w:lang w:val="es-419"/>
        </w:rPr>
      </w:pPr>
      <w:r w:rsidRPr="003E6994">
        <w:rPr>
          <w:lang w:val="es-419"/>
        </w:rPr>
        <w:t>En Nueva York, el embajador Warren Austin defendió la intervención en sesiones que olían a madera pulida y tabaco. La delegación soviética regresó al Consejo de Seguridad en agosto de 1950 e intentó bloquear resoluciones posteriores, pero Truman mantuvo una mayoría de votos con apoyo de Reino Unido y Francia. Las sesiones se extendían hasta altas horas de la noche, mientras diplomáticos bebían café cargado y redactaban borradores a máquina, reforzando el vínculo entre contención y legalidad internacional.</w:t>
      </w:r>
    </w:p>
    <w:p w14:paraId="4827D7E0" w14:textId="77777777" w:rsidR="00C12D50" w:rsidRPr="003E6994" w:rsidRDefault="00000000">
      <w:pPr>
        <w:pStyle w:val="Heading2"/>
        <w:rPr>
          <w:lang w:val="es-419"/>
        </w:rPr>
      </w:pPr>
      <w:bookmarkStart w:id="220" w:name="comunicación-con-aliados-europeos"/>
      <w:bookmarkEnd w:id="219"/>
      <w:r w:rsidRPr="003E6994">
        <w:rPr>
          <w:lang w:val="es-419"/>
        </w:rPr>
        <w:t>Comunicación con aliados europeos</w:t>
      </w:r>
    </w:p>
    <w:p w14:paraId="3B918E02" w14:textId="77777777" w:rsidR="00C12D50" w:rsidRPr="003E6994" w:rsidRDefault="00000000">
      <w:pPr>
        <w:rPr>
          <w:lang w:val="es-419"/>
        </w:rPr>
      </w:pPr>
      <w:r w:rsidRPr="003E6994">
        <w:rPr>
          <w:lang w:val="es-419"/>
        </w:rPr>
        <w:t>Truman mantenía correspondencia regular con Clement Attlee, Robert Schuman y Konrad Adenauer. Las cartas cruzaban un Atlántico impregnado de brisa salina y tinta azul. Los líderes europeos agradecían la resistencia en Corea, conscientes de que distraía recursos que podrían haberse destinado a Europa. Truman respondía que la contención era indivisible, que la seguridad de Seúl y de Berlín estaban entrelazadas. Estas cartas, preservadas hoy en la Biblioteca Truman, muestran una alianza global que olía a papel cebolla y compromiso político.</w:t>
      </w:r>
    </w:p>
    <w:p w14:paraId="5A01B033" w14:textId="77777777" w:rsidR="00C12D50" w:rsidRPr="003E6994" w:rsidRDefault="00000000">
      <w:pPr>
        <w:pStyle w:val="Heading2"/>
        <w:rPr>
          <w:lang w:val="es-419"/>
        </w:rPr>
      </w:pPr>
      <w:bookmarkStart w:id="221" w:name="propaganda-cultural-y-prensa"/>
      <w:bookmarkEnd w:id="220"/>
      <w:r w:rsidRPr="003E6994">
        <w:rPr>
          <w:lang w:val="es-419"/>
        </w:rPr>
        <w:t>Propaganda cultural y prensa</w:t>
      </w:r>
    </w:p>
    <w:p w14:paraId="0DD18DB1" w14:textId="77777777" w:rsidR="00C12D50" w:rsidRPr="003E6994" w:rsidRDefault="00000000">
      <w:pPr>
        <w:rPr>
          <w:lang w:val="es-419"/>
        </w:rPr>
      </w:pPr>
      <w:r w:rsidRPr="003E6994">
        <w:rPr>
          <w:lang w:val="es-419"/>
        </w:rPr>
        <w:t>El gobierno promovió películas como “</w:t>
      </w:r>
      <w:proofErr w:type="spellStart"/>
      <w:r w:rsidRPr="003E6994">
        <w:rPr>
          <w:lang w:val="es-419"/>
        </w:rPr>
        <w:t>The</w:t>
      </w:r>
      <w:proofErr w:type="spellEnd"/>
      <w:r w:rsidRPr="003E6994">
        <w:rPr>
          <w:lang w:val="es-419"/>
        </w:rPr>
        <w:t xml:space="preserve"> Steel </w:t>
      </w:r>
      <w:proofErr w:type="spellStart"/>
      <w:r w:rsidRPr="003E6994">
        <w:rPr>
          <w:lang w:val="es-419"/>
        </w:rPr>
        <w:t>Helmet</w:t>
      </w:r>
      <w:proofErr w:type="spellEnd"/>
      <w:r w:rsidRPr="003E6994">
        <w:rPr>
          <w:lang w:val="es-419"/>
        </w:rPr>
        <w:t xml:space="preserve">” que mostraban el sacrificio en Corea con un tono heroico. Los cines olían a palomitas y patriotismo. Revistas como </w:t>
      </w:r>
      <w:proofErr w:type="spellStart"/>
      <w:r w:rsidRPr="003E6994">
        <w:rPr>
          <w:i/>
          <w:iCs/>
          <w:lang w:val="es-419"/>
        </w:rPr>
        <w:t>Life</w:t>
      </w:r>
      <w:proofErr w:type="spellEnd"/>
      <w:r w:rsidRPr="003E6994">
        <w:rPr>
          <w:lang w:val="es-419"/>
        </w:rPr>
        <w:t xml:space="preserve"> publicaban </w:t>
      </w:r>
      <w:proofErr w:type="spellStart"/>
      <w:r w:rsidRPr="003E6994">
        <w:rPr>
          <w:lang w:val="es-419"/>
        </w:rPr>
        <w:t>fotoreportajes</w:t>
      </w:r>
      <w:proofErr w:type="spellEnd"/>
      <w:r w:rsidRPr="003E6994">
        <w:rPr>
          <w:lang w:val="es-419"/>
        </w:rPr>
        <w:t xml:space="preserve"> que enseñaban rostros de soldados bajo la nieve, buscando mantener la empatía pública. Truman supervisaba la estrategia para evitar exageraciones que pudieran alimentar cinismo; quería honestidad dolorosa, no triunfalismo vacío.</w:t>
      </w:r>
    </w:p>
    <w:p w14:paraId="3B3567C3" w14:textId="77777777" w:rsidR="00C12D50" w:rsidRPr="003E6994" w:rsidRDefault="00000000">
      <w:pPr>
        <w:pStyle w:val="Heading2"/>
        <w:rPr>
          <w:lang w:val="es-419"/>
        </w:rPr>
      </w:pPr>
      <w:bookmarkStart w:id="222" w:name="debates-en-el-congreso"/>
      <w:bookmarkEnd w:id="221"/>
      <w:r w:rsidRPr="003E6994">
        <w:rPr>
          <w:lang w:val="es-419"/>
        </w:rPr>
        <w:t>Debates en el Congreso</w:t>
      </w:r>
    </w:p>
    <w:p w14:paraId="0ADA80FB" w14:textId="77777777" w:rsidR="00C12D50" w:rsidRPr="003E6994" w:rsidRDefault="00000000">
      <w:pPr>
        <w:rPr>
          <w:lang w:val="es-419"/>
        </w:rPr>
      </w:pPr>
      <w:r w:rsidRPr="003E6994">
        <w:rPr>
          <w:lang w:val="es-419"/>
        </w:rPr>
        <w:t xml:space="preserve">Después de destituir a MacArthur, Truman enfrentó interrogatorios en el Capitolio. Audiencias </w:t>
      </w:r>
      <w:proofErr w:type="spellStart"/>
      <w:r w:rsidRPr="003E6994">
        <w:rPr>
          <w:lang w:val="es-419"/>
        </w:rPr>
        <w:t>sénatoriales</w:t>
      </w:r>
      <w:proofErr w:type="spellEnd"/>
      <w:r w:rsidRPr="003E6994">
        <w:rPr>
          <w:lang w:val="es-419"/>
        </w:rPr>
        <w:t xml:space="preserve"> repletas de espectadores olían a tabaco y papel barnizado. </w:t>
      </w:r>
      <w:proofErr w:type="spellStart"/>
      <w:r w:rsidRPr="003E6994">
        <w:rPr>
          <w:lang w:val="es-419"/>
        </w:rPr>
        <w:t>Ridgway</w:t>
      </w:r>
      <w:proofErr w:type="spellEnd"/>
      <w:r w:rsidRPr="003E6994">
        <w:rPr>
          <w:lang w:val="es-419"/>
        </w:rPr>
        <w:t xml:space="preserve"> testificó con uniforme polvoriento defendiendo la contención limitada; George Marshall explicó que ampliar la guerra pondría en riesgo Europa. Truman siguió las sesiones mediante transcripciones que llegaban a su escritorio con olor a tinta fresca. El consenso final respaldó el principio de control civil y evitó un escalamiento nuclear.</w:t>
      </w:r>
    </w:p>
    <w:p w14:paraId="7B92C830" w14:textId="77777777" w:rsidR="00C12D50" w:rsidRPr="003E6994" w:rsidRDefault="00000000">
      <w:pPr>
        <w:pStyle w:val="Heading2"/>
        <w:rPr>
          <w:lang w:val="es-419"/>
        </w:rPr>
      </w:pPr>
      <w:bookmarkStart w:id="223" w:name="costos-humanos-persistentes"/>
      <w:bookmarkEnd w:id="222"/>
      <w:r w:rsidRPr="003E6994">
        <w:rPr>
          <w:lang w:val="es-419"/>
        </w:rPr>
        <w:lastRenderedPageBreak/>
        <w:t>Costos humanos persistentes</w:t>
      </w:r>
    </w:p>
    <w:p w14:paraId="4916E3AE" w14:textId="77777777" w:rsidR="00C12D50" w:rsidRPr="003E6994" w:rsidRDefault="00000000">
      <w:pPr>
        <w:rPr>
          <w:lang w:val="es-419"/>
        </w:rPr>
      </w:pPr>
      <w:r w:rsidRPr="003E6994">
        <w:rPr>
          <w:lang w:val="es-419"/>
        </w:rPr>
        <w:t>A medida que la guerra prolongaba, los telegramas de pésame llegaban a hogares estadounidenses con aroma a papel y lágrimas. Truman archivaba copias en una caja de madera de nogal, encerada con cuidado, recordando cada nombre. Ordenó que el memorial provisional de los caídos en Corea en Washington exhibiera la bandera de la ONU junto a la estadounidense, subrayando el carácter colectivo del sacrificio.</w:t>
      </w:r>
    </w:p>
    <w:p w14:paraId="0E296900" w14:textId="77777777" w:rsidR="00C12D50" w:rsidRPr="003E6994" w:rsidRDefault="00000000">
      <w:pPr>
        <w:pStyle w:val="Heading2"/>
        <w:rPr>
          <w:lang w:val="es-419"/>
        </w:rPr>
      </w:pPr>
      <w:bookmarkStart w:id="224" w:name="impacto-interno"/>
      <w:bookmarkEnd w:id="223"/>
      <w:r w:rsidRPr="003E6994">
        <w:rPr>
          <w:lang w:val="es-419"/>
        </w:rPr>
        <w:t>Impacto interno</w:t>
      </w:r>
    </w:p>
    <w:p w14:paraId="65ADCFDB" w14:textId="77777777" w:rsidR="00C12D50" w:rsidRPr="003E6994" w:rsidRDefault="00000000">
      <w:pPr>
        <w:rPr>
          <w:lang w:val="es-419"/>
        </w:rPr>
      </w:pPr>
      <w:r w:rsidRPr="003E6994">
        <w:rPr>
          <w:lang w:val="es-419"/>
        </w:rPr>
        <w:t>La Guerra de Corea tuvo repercusiones en la política interior. El aroma a miedo al comunismo impregnaba la atmósfera en Washington. El senador Joseph McCarthy intensificó sus acusaciones de infiltración comunista en el gobierno. El gasto militar se disparó; la producción industrial se orientó de nuevo hacia el armamento. Se reinstauró el servicio militar obligatorio. Las familias americanas sentían el peso de enviar hijos a una guerra lejana, mientras escuchaban por radio noticias que olían a tragedia. A pesar de la crítica, Truman defendía que la intervención era coherente con los compromisos internacionales y la contención.</w:t>
      </w:r>
    </w:p>
    <w:p w14:paraId="580C00DD" w14:textId="77777777" w:rsidR="00C12D50" w:rsidRPr="003E6994" w:rsidRDefault="00000000">
      <w:pPr>
        <w:pStyle w:val="Heading2"/>
        <w:rPr>
          <w:lang w:val="es-419"/>
        </w:rPr>
      </w:pPr>
      <w:bookmarkStart w:id="225" w:name="naciones-unidas-y-la-guerra-limitada"/>
      <w:bookmarkEnd w:id="224"/>
      <w:r w:rsidRPr="003E6994">
        <w:rPr>
          <w:lang w:val="es-419"/>
        </w:rPr>
        <w:t>Naciones Unidas y la guerra limitada</w:t>
      </w:r>
    </w:p>
    <w:p w14:paraId="5F8A053C" w14:textId="77777777" w:rsidR="00C12D50" w:rsidRPr="003E6994" w:rsidRDefault="00000000">
      <w:pPr>
        <w:rPr>
          <w:lang w:val="es-419"/>
        </w:rPr>
      </w:pPr>
      <w:r w:rsidRPr="003E6994">
        <w:rPr>
          <w:lang w:val="es-419"/>
        </w:rPr>
        <w:t xml:space="preserve">La intervención en Corea fue la primera vez que la ONU sancionó una acción militar colectiva. El Consejo de Seguridad, en ausencia soviética, autorizó a Estados Unidos y sus aliados a defender Corea del Sur. Una bandera de la ONU ondeaba junto a la estadounidense en bases que olían a gasolina y barro. Países como Reino Unido, Canadá, Turquía, Australia y Colombia enviaron tropas. La experiencia reforzó la legitimidad de la </w:t>
      </w:r>
      <w:proofErr w:type="gramStart"/>
      <w:r w:rsidRPr="003E6994">
        <w:rPr>
          <w:lang w:val="es-419"/>
        </w:rPr>
        <w:t>ONU</w:t>
      </w:r>
      <w:proofErr w:type="gramEnd"/>
      <w:r w:rsidRPr="003E6994">
        <w:rPr>
          <w:lang w:val="es-419"/>
        </w:rPr>
        <w:t xml:space="preserve"> pero también mostró sus límites: la falta de países clave, la parálisis diplomática cuando la URSS regresó al Consejo, la dificultad de lograr consenso sobre prisioneros.</w:t>
      </w:r>
    </w:p>
    <w:p w14:paraId="4CF7BEAA" w14:textId="77777777" w:rsidR="00C12D50" w:rsidRPr="003E6994" w:rsidRDefault="00000000">
      <w:pPr>
        <w:pStyle w:val="BodyText"/>
        <w:rPr>
          <w:lang w:val="es-419"/>
        </w:rPr>
      </w:pPr>
      <w:r w:rsidRPr="003E6994">
        <w:rPr>
          <w:lang w:val="es-419"/>
        </w:rPr>
        <w:t xml:space="preserve">La guerra limitada se convirtió en doctrina. Truman, influenciado por asesores como George Marshall y Omar Bradley, insistió en que la contención no debía convertirse en guerra total. Evitó bombardear China continental o usar armas nucleares. “No quiero comenzar la Tercera Guerra Mundial”, decía. La guerra limitada protegió a </w:t>
      </w:r>
      <w:proofErr w:type="gramStart"/>
      <w:r w:rsidRPr="003E6994">
        <w:rPr>
          <w:lang w:val="es-419"/>
        </w:rPr>
        <w:t>Europa</w:t>
      </w:r>
      <w:proofErr w:type="gramEnd"/>
      <w:r w:rsidRPr="003E6994">
        <w:rPr>
          <w:lang w:val="es-419"/>
        </w:rPr>
        <w:t xml:space="preserve"> pero costó vidas y popularidad interna.</w:t>
      </w:r>
    </w:p>
    <w:p w14:paraId="575A60DD" w14:textId="77777777" w:rsidR="00C12D50" w:rsidRPr="003E6994" w:rsidRDefault="00000000">
      <w:pPr>
        <w:pStyle w:val="Heading2"/>
        <w:rPr>
          <w:lang w:val="es-419"/>
        </w:rPr>
      </w:pPr>
      <w:bookmarkStart w:id="226" w:name="consecuencias-humanas"/>
      <w:bookmarkEnd w:id="225"/>
      <w:r w:rsidRPr="003E6994">
        <w:rPr>
          <w:lang w:val="es-419"/>
        </w:rPr>
        <w:t>Consecuencias humanas</w:t>
      </w:r>
    </w:p>
    <w:p w14:paraId="4142E7B6" w14:textId="77777777" w:rsidR="00C12D50" w:rsidRPr="003E6994" w:rsidRDefault="00000000">
      <w:pPr>
        <w:rPr>
          <w:lang w:val="es-419"/>
        </w:rPr>
      </w:pPr>
      <w:r w:rsidRPr="003E6994">
        <w:rPr>
          <w:lang w:val="es-419"/>
        </w:rPr>
        <w:t>Las cifras eran devastadoras: millones de civiles coreanos murieron o fueron desplazados. Las ciudades olían a ceniza y a reconstrucción improvisada. Familias se separaron, cruzaron montañas nevadas, convivieron en refugios abarrotados. Los soldados estadounidenses experimentaron traumas profundos. Al regresar, muchos sentían el olor persistente de la pólvora y del barro congelado. La guerra, aunque limitada, fue brutal. Truman visitó hospitales militares donde el aire olía a antiséptico y esperanza. Consoló a madres que lloraban, envió cartas a familias de caídos. El sacrificio pesó en su conciencia.</w:t>
      </w:r>
    </w:p>
    <w:p w14:paraId="3EBFFA66" w14:textId="77777777" w:rsidR="00C12D50" w:rsidRPr="003E6994" w:rsidRDefault="00000000">
      <w:pPr>
        <w:pStyle w:val="Heading2"/>
        <w:rPr>
          <w:lang w:val="es-419"/>
        </w:rPr>
      </w:pPr>
      <w:bookmarkStart w:id="227" w:name="operaciones-aéreas-y-mar-marítimo"/>
      <w:bookmarkEnd w:id="226"/>
      <w:r w:rsidRPr="003E6994">
        <w:rPr>
          <w:lang w:val="es-419"/>
        </w:rPr>
        <w:lastRenderedPageBreak/>
        <w:t>Operaciones aéreas y mar marítimo</w:t>
      </w:r>
    </w:p>
    <w:p w14:paraId="65F5E741" w14:textId="77777777" w:rsidR="00C12D50" w:rsidRPr="003E6994" w:rsidRDefault="00000000">
      <w:pPr>
        <w:rPr>
          <w:lang w:val="es-419"/>
        </w:rPr>
      </w:pPr>
      <w:r w:rsidRPr="003E6994">
        <w:rPr>
          <w:lang w:val="es-419"/>
        </w:rPr>
        <w:t xml:space="preserve">La Fuerza Aérea estadounidense y la de la ONU ejecutaron miles de salidas. Los bombarderos B-29 despegaron de Okinawa y de islas japonesas impregnadas de olor a queroseno. Atacaron vías ferroviarias, depósitos de municiones y puentes estratégicos, intentando cortar el flujo logístico norcoreano y chino. Los pilotos describían cielos saturados de antiaéreos que chisporroteaban como incienso metálico. En el mar, la VII Flota patrullaba desde </w:t>
      </w:r>
      <w:proofErr w:type="spellStart"/>
      <w:r w:rsidRPr="003E6994">
        <w:rPr>
          <w:lang w:val="es-419"/>
        </w:rPr>
        <w:t>Yokosuka</w:t>
      </w:r>
      <w:proofErr w:type="spellEnd"/>
      <w:r w:rsidRPr="003E6994">
        <w:rPr>
          <w:lang w:val="es-419"/>
        </w:rPr>
        <w:t xml:space="preserve"> hasta el Mar Amarillo. Portaaviones como el USS </w:t>
      </w:r>
      <w:r w:rsidRPr="003E6994">
        <w:rPr>
          <w:i/>
          <w:iCs/>
          <w:lang w:val="es-419"/>
        </w:rPr>
        <w:t xml:space="preserve">Valley </w:t>
      </w:r>
      <w:proofErr w:type="spellStart"/>
      <w:r w:rsidRPr="003E6994">
        <w:rPr>
          <w:i/>
          <w:iCs/>
          <w:lang w:val="es-419"/>
        </w:rPr>
        <w:t>Forge</w:t>
      </w:r>
      <w:proofErr w:type="spellEnd"/>
      <w:r w:rsidRPr="003E6994">
        <w:rPr>
          <w:lang w:val="es-419"/>
        </w:rPr>
        <w:t xml:space="preserve"> olían a pintura fresca, sal y aceite de motor. Aviadores navales apoyaban con ataques cercanos y evacuaciones médicas. Truman autorizó estas operaciones bajo la premisa de limitar blancos estrictamente militares, evitando escalar hacia bombardeos masivos en Manchuria.</w:t>
      </w:r>
    </w:p>
    <w:p w14:paraId="25B59E67" w14:textId="77777777" w:rsidR="00C12D50" w:rsidRPr="003E6994" w:rsidRDefault="00000000">
      <w:pPr>
        <w:pStyle w:val="Heading2"/>
        <w:rPr>
          <w:lang w:val="es-419"/>
        </w:rPr>
      </w:pPr>
      <w:bookmarkStart w:id="228" w:name="estrategia-naval-y-líneas-de-suministro"/>
      <w:bookmarkEnd w:id="227"/>
      <w:r w:rsidRPr="003E6994">
        <w:rPr>
          <w:lang w:val="es-419"/>
        </w:rPr>
        <w:t>Estrategia naval y líneas de suministro</w:t>
      </w:r>
    </w:p>
    <w:p w14:paraId="438A9D93" w14:textId="77777777" w:rsidR="00C12D50" w:rsidRPr="003E6994" w:rsidRDefault="00000000">
      <w:pPr>
        <w:rPr>
          <w:lang w:val="es-419"/>
        </w:rPr>
      </w:pPr>
      <w:r w:rsidRPr="003E6994">
        <w:rPr>
          <w:lang w:val="es-419"/>
        </w:rPr>
        <w:t>El bloqueo marítimo impidió que Corea del Norte recibiera refuerzos por mar. Destructores y fragatas de la ONU recorrían costas rocosas en noches que olían a bruma fría. Los barcos de transporte mantenían un flujo constante: desde Pusan, convoyes subían por la costa oriental abasteciendo a divisiones en el frente. Las grúas de los puertos coreanos trabajaban día y noche, levantando cajas de munición que dejaban polvo metálico suspendido en el aire. Truman seguía estadísticas semanales de tonelaje descargado, convencido de que sin ese puente marítimo la línea del paralelo 38 se habría derrumbado.</w:t>
      </w:r>
    </w:p>
    <w:p w14:paraId="37CBE72C" w14:textId="77777777" w:rsidR="00C12D50" w:rsidRPr="003E6994" w:rsidRDefault="00000000">
      <w:pPr>
        <w:pStyle w:val="Heading2"/>
        <w:rPr>
          <w:lang w:val="es-419"/>
        </w:rPr>
      </w:pPr>
      <w:bookmarkStart w:id="229" w:name="reevaluación-estratégica-de-truman"/>
      <w:bookmarkEnd w:id="228"/>
      <w:r w:rsidRPr="003E6994">
        <w:rPr>
          <w:lang w:val="es-419"/>
        </w:rPr>
        <w:t>Reevaluación estratégica de Truman</w:t>
      </w:r>
    </w:p>
    <w:p w14:paraId="24704380" w14:textId="77777777" w:rsidR="00C12D50" w:rsidRPr="003E6994" w:rsidRDefault="00000000">
      <w:pPr>
        <w:rPr>
          <w:lang w:val="es-419"/>
        </w:rPr>
      </w:pPr>
      <w:r w:rsidRPr="003E6994">
        <w:rPr>
          <w:lang w:val="es-419"/>
        </w:rPr>
        <w:t xml:space="preserve">En reuniones nocturnas, el presidente analizaba con George Marshall y Dean </w:t>
      </w:r>
      <w:proofErr w:type="spellStart"/>
      <w:r w:rsidRPr="003E6994">
        <w:rPr>
          <w:lang w:val="es-419"/>
        </w:rPr>
        <w:t>Acheson</w:t>
      </w:r>
      <w:proofErr w:type="spellEnd"/>
      <w:r w:rsidRPr="003E6994">
        <w:rPr>
          <w:lang w:val="es-419"/>
        </w:rPr>
        <w:t xml:space="preserve"> informes que olían a tinta fresca. Concluyó que </w:t>
      </w:r>
      <w:proofErr w:type="gramStart"/>
      <w:r w:rsidRPr="003E6994">
        <w:rPr>
          <w:lang w:val="es-419"/>
        </w:rPr>
        <w:t>el futuro enfrentarían</w:t>
      </w:r>
      <w:proofErr w:type="gramEnd"/>
      <w:r w:rsidRPr="003E6994">
        <w:rPr>
          <w:lang w:val="es-419"/>
        </w:rPr>
        <w:t xml:space="preserve"> múltiples “</w:t>
      </w:r>
      <w:proofErr w:type="spellStart"/>
      <w:r w:rsidRPr="003E6994">
        <w:rPr>
          <w:lang w:val="es-419"/>
        </w:rPr>
        <w:t>Koreas</w:t>
      </w:r>
      <w:proofErr w:type="spellEnd"/>
      <w:r w:rsidRPr="003E6994">
        <w:rPr>
          <w:lang w:val="es-419"/>
        </w:rPr>
        <w:t>” potenciales. Ordenó ampliar el Consejo de Seguridad Nacional y crear planes para contingencias en Indochina, el Medio Oriente y Europa. También reforzó el programa de defensa civil doméstica, convencido de que la ciudadanía debía comprender que la Guerra Fría podía encenderse en cualquier región. En su diario anotó: “No elegimos el campo de batalla, pero sí cómo respondemos”.</w:t>
      </w:r>
    </w:p>
    <w:p w14:paraId="01DA480A" w14:textId="77777777" w:rsidR="00C12D50" w:rsidRPr="003E6994" w:rsidRDefault="00000000">
      <w:pPr>
        <w:pStyle w:val="Heading2"/>
        <w:rPr>
          <w:lang w:val="es-419"/>
        </w:rPr>
      </w:pPr>
      <w:bookmarkStart w:id="230" w:name="armisticio-y-resultado"/>
      <w:bookmarkEnd w:id="229"/>
      <w:r w:rsidRPr="003E6994">
        <w:rPr>
          <w:lang w:val="es-419"/>
        </w:rPr>
        <w:t>Armisticio y resultado</w:t>
      </w:r>
    </w:p>
    <w:p w14:paraId="2E0A6680" w14:textId="77777777" w:rsidR="00C12D50" w:rsidRPr="003E6994" w:rsidRDefault="00000000">
      <w:pPr>
        <w:rPr>
          <w:lang w:val="es-419"/>
        </w:rPr>
      </w:pPr>
      <w:r w:rsidRPr="003E6994">
        <w:rPr>
          <w:lang w:val="es-419"/>
        </w:rPr>
        <w:t>El armisticio no se firmó hasta el 27 de julio de 1953, ya bajo la presidencia de Dwight D. Eisenhower. Pero la política y el enfoque de Truman sentaron las bases para ese desenlace. La línea de demarcación quedó cerca del paralelo 38, con una zona desmilitarizada. Corea permaneció dividida, pero Corea del Sur se salvó de ser anexada por el norte. La guerra consolidó la política de contención y justificó un aumento permanente en el gasto militar estadounidense. Estableció también la necesidad de alianzas en Asia, como el tratado con Japón (1951) y la alianza con Australia y Nueva Zelanda (ANZUS).</w:t>
      </w:r>
    </w:p>
    <w:p w14:paraId="600AFF30" w14:textId="77777777" w:rsidR="00C12D50" w:rsidRPr="003E6994" w:rsidRDefault="00000000">
      <w:pPr>
        <w:pStyle w:val="Heading2"/>
        <w:rPr>
          <w:lang w:val="es-419"/>
        </w:rPr>
      </w:pPr>
      <w:bookmarkStart w:id="231" w:name="reflexión-presidencial"/>
      <w:bookmarkEnd w:id="230"/>
      <w:r w:rsidRPr="003E6994">
        <w:rPr>
          <w:lang w:val="es-419"/>
        </w:rPr>
        <w:t>Reflexión presidencial</w:t>
      </w:r>
    </w:p>
    <w:p w14:paraId="20ECB83F" w14:textId="77777777" w:rsidR="00C12D50" w:rsidRPr="003E6994" w:rsidRDefault="00000000">
      <w:pPr>
        <w:rPr>
          <w:lang w:val="es-419"/>
        </w:rPr>
      </w:pPr>
      <w:r w:rsidRPr="003E6994">
        <w:rPr>
          <w:lang w:val="es-419"/>
        </w:rPr>
        <w:t xml:space="preserve">Truman, en sus memorias, describió la Guerra de Corea como “la guerra olvidada” por la falta de gloria y la dureza de su final inconcluso. Aun así, defendía que valió la pena: protegió a Corea del Sur, fortaleció la ONU y demostró que Estados Unidos cumpliría sus compromisos. El olor a </w:t>
      </w:r>
      <w:r w:rsidRPr="003E6994">
        <w:rPr>
          <w:lang w:val="es-419"/>
        </w:rPr>
        <w:lastRenderedPageBreak/>
        <w:t xml:space="preserve">invierno coreano, el sonido de los nombres de montañas como </w:t>
      </w:r>
      <w:proofErr w:type="spellStart"/>
      <w:r w:rsidRPr="003E6994">
        <w:rPr>
          <w:lang w:val="es-419"/>
        </w:rPr>
        <w:t>Heartbreak</w:t>
      </w:r>
      <w:proofErr w:type="spellEnd"/>
      <w:r w:rsidRPr="003E6994">
        <w:rPr>
          <w:lang w:val="es-419"/>
        </w:rPr>
        <w:t xml:space="preserve"> Ridge o </w:t>
      </w:r>
      <w:proofErr w:type="spellStart"/>
      <w:r w:rsidRPr="003E6994">
        <w:rPr>
          <w:lang w:val="es-419"/>
        </w:rPr>
        <w:t>Pork</w:t>
      </w:r>
      <w:proofErr w:type="spellEnd"/>
      <w:r w:rsidRPr="003E6994">
        <w:rPr>
          <w:lang w:val="es-419"/>
        </w:rPr>
        <w:t xml:space="preserve"> Chop Hill, la visión de soldados con chaquetas acolchadas hablaban de un sacrificio necesario. El capítulo concluye con un Truman consciente de que la contención tenía un costo alto pero imprescindible.</w:t>
      </w:r>
    </w:p>
    <w:p w14:paraId="3464FA44" w14:textId="77777777" w:rsidR="00C12D50" w:rsidRPr="003E6994" w:rsidRDefault="00000000">
      <w:pPr>
        <w:pStyle w:val="BodyText"/>
        <w:rPr>
          <w:lang w:val="es-419"/>
        </w:rPr>
      </w:pPr>
      <w:r w:rsidRPr="003E6994">
        <w:rPr>
          <w:lang w:val="es-419"/>
        </w:rPr>
        <w:t>El siguiente abordará la confrontación con MacArthur en detalle, el macartismo y la consolidación de la guerra limitada como principio de la política exterior estadounidense.</w:t>
      </w:r>
    </w:p>
    <w:p w14:paraId="20E1D115" w14:textId="77777777" w:rsidR="00C12D50" w:rsidRPr="003E6994" w:rsidRDefault="00000000">
      <w:pPr>
        <w:pStyle w:val="Heading1"/>
        <w:rPr>
          <w:lang w:val="es-419"/>
        </w:rPr>
      </w:pPr>
      <w:bookmarkStart w:id="232" w:name="X6a7b0fd5256a7759991075c3a81be705d232551"/>
      <w:bookmarkEnd w:id="202"/>
      <w:bookmarkEnd w:id="231"/>
      <w:r w:rsidRPr="003E6994">
        <w:rPr>
          <w:lang w:val="es-419"/>
        </w:rPr>
        <w:lastRenderedPageBreak/>
        <w:t>Capítulo 14: MacArthur, la guerra limitada y la destitución</w:t>
      </w:r>
    </w:p>
    <w:p w14:paraId="121EC5F5" w14:textId="77777777" w:rsidR="00C12D50" w:rsidRPr="003E6994" w:rsidRDefault="00000000">
      <w:pPr>
        <w:pStyle w:val="Heading2"/>
        <w:rPr>
          <w:lang w:val="es-419"/>
        </w:rPr>
      </w:pPr>
      <w:bookmarkStart w:id="233" w:name="choque-de-titanes"/>
      <w:r w:rsidRPr="003E6994">
        <w:rPr>
          <w:lang w:val="es-419"/>
        </w:rPr>
        <w:t>Choque de titanes</w:t>
      </w:r>
    </w:p>
    <w:p w14:paraId="419D0BBD" w14:textId="77777777" w:rsidR="00C12D50" w:rsidRPr="003E6994" w:rsidRDefault="00000000">
      <w:pPr>
        <w:rPr>
          <w:lang w:val="es-419"/>
        </w:rPr>
      </w:pPr>
      <w:r w:rsidRPr="003E6994">
        <w:rPr>
          <w:lang w:val="es-419"/>
        </w:rPr>
        <w:t xml:space="preserve">La Guerra de Corea reveló dos visiones antagónicas de la guerra fría. Por un lado, Harry S. Truman, defensor de la contención y la guerra limitada, convencido de que Estados Unidos debía evitar la escalada nuclear y el conflicto directo con China o la Unión Soviética. Por otro, el general Douglas MacArthur, héroe del Pacífico, líder carismático en Tokio, que creía en una victoria total y estaba dispuesto a ampliar la guerra para lograrla. Sus oficinas en el </w:t>
      </w:r>
      <w:proofErr w:type="spellStart"/>
      <w:r w:rsidRPr="003E6994">
        <w:rPr>
          <w:lang w:val="es-419"/>
        </w:rPr>
        <w:t>Dai-Ichi</w:t>
      </w:r>
      <w:proofErr w:type="spellEnd"/>
      <w:r w:rsidRPr="003E6994">
        <w:rPr>
          <w:lang w:val="es-419"/>
        </w:rPr>
        <w:t xml:space="preserve"> </w:t>
      </w:r>
      <w:proofErr w:type="spellStart"/>
      <w:r w:rsidRPr="003E6994">
        <w:rPr>
          <w:lang w:val="es-419"/>
        </w:rPr>
        <w:t>Building</w:t>
      </w:r>
      <w:proofErr w:type="spellEnd"/>
      <w:r w:rsidRPr="003E6994">
        <w:rPr>
          <w:lang w:val="es-419"/>
        </w:rPr>
        <w:t xml:space="preserve"> olían a tabaco, cuero y papel encerado. MacArthur caminaba por los pasillos con capa y sombrero de campaña, representando a ojos de muchos estadounidenses la quintaesencia del militar victorioso. El choque entre ambos era inevitable.</w:t>
      </w:r>
    </w:p>
    <w:p w14:paraId="40D8334B" w14:textId="77777777" w:rsidR="00C12D50" w:rsidRPr="003E6994" w:rsidRDefault="00000000">
      <w:pPr>
        <w:pStyle w:val="Heading2"/>
        <w:rPr>
          <w:lang w:val="es-419"/>
        </w:rPr>
      </w:pPr>
      <w:bookmarkStart w:id="234" w:name="diferencias-públicas"/>
      <w:bookmarkEnd w:id="233"/>
      <w:r w:rsidRPr="003E6994">
        <w:rPr>
          <w:lang w:val="es-419"/>
        </w:rPr>
        <w:t>Diferencias públicas</w:t>
      </w:r>
    </w:p>
    <w:p w14:paraId="413491B9" w14:textId="77777777" w:rsidR="00C12D50" w:rsidRPr="003E6994" w:rsidRDefault="00000000">
      <w:pPr>
        <w:rPr>
          <w:lang w:val="es-419"/>
        </w:rPr>
      </w:pPr>
      <w:r w:rsidRPr="003E6994">
        <w:rPr>
          <w:lang w:val="es-419"/>
        </w:rPr>
        <w:t>El origen de la disputa se remonta a las primeras decisiones tras el desembarco de Inchon. Truman autorizó el cruce del paralelo 38 con el objetivo de liberar Corea del Norte, pero insiste en la prudencia. Ordenó evitar acercarse demasiado a la frontera china y estar preparados para retirarse si China intervenía. MacArthur, confiado en el colapso norcoreano, ignoró las advertencias. Cuando los “voluntarios” chinos cruzaron el Yalu, las fuerzas de la ONU se vieron abrumadas. Marineros, pilotos y soldados estadounidense describieron el horror de la retirada: sangre congelada, el olor a pólvora mezclado con la brisa cortante del invierno coreano, la visión de civiles huyendo con pocas pertenencias.</w:t>
      </w:r>
    </w:p>
    <w:p w14:paraId="18C73901" w14:textId="77777777" w:rsidR="00C12D50" w:rsidRPr="003E6994" w:rsidRDefault="00000000">
      <w:pPr>
        <w:pStyle w:val="BodyText"/>
        <w:rPr>
          <w:lang w:val="es-419"/>
        </w:rPr>
      </w:pPr>
      <w:r w:rsidRPr="003E6994">
        <w:rPr>
          <w:lang w:val="es-419"/>
        </w:rPr>
        <w:t>A pesar del revés, MacArthur persistió en su idea de extender la guerra. En noviembre de 1950, envió al presidente un “ultimátum” solicitando autorización para bombardear Manchuria y bloquear puertos chinos. Truman, horrorizado, rechazó la petición. El presidente sabía que la Unión Soviética tenía armas nucleares desde agosto de 1949; una guerra mayor podía desencadenar un cataclismo mundial. La Casa Blanca olía a madera pulida y tensión. Truman recordaba los campos de batalla de la Primera Guerra Mundial y no quería arrastrar al país a otra carnicería global. MacArthur, en cambio, vivía en la gloria del Pacífico, en el olor a incienso y a palacios de ocupación, sintiendo la historia lo favorecía.</w:t>
      </w:r>
    </w:p>
    <w:p w14:paraId="2DE2AA30" w14:textId="77777777" w:rsidR="00C12D50" w:rsidRPr="003E6994" w:rsidRDefault="00000000">
      <w:pPr>
        <w:pStyle w:val="Heading2"/>
        <w:rPr>
          <w:lang w:val="es-419"/>
        </w:rPr>
      </w:pPr>
      <w:bookmarkStart w:id="235" w:name="la-carta-a-joseph-martin"/>
      <w:bookmarkEnd w:id="234"/>
      <w:r w:rsidRPr="003E6994">
        <w:rPr>
          <w:lang w:val="es-419"/>
        </w:rPr>
        <w:t>La carta a Joseph Martin</w:t>
      </w:r>
    </w:p>
    <w:p w14:paraId="6BA7D092" w14:textId="77777777" w:rsidR="00C12D50" w:rsidRPr="003E6994" w:rsidRDefault="00000000">
      <w:pPr>
        <w:rPr>
          <w:lang w:val="es-419"/>
        </w:rPr>
      </w:pPr>
      <w:r w:rsidRPr="003E6994">
        <w:rPr>
          <w:lang w:val="es-419"/>
        </w:rPr>
        <w:t>La relación se deterioró cuando MacArthur envió, en marzo de 1951, una carta al líder republicano de la Cámara de Representantes, Joseph William Martin, en la que criticaba abiertamente la política de contención y sugería expandir la guerra. Martin leyó la carta en el Congreso. De inmediato, los periódicos se llenaron con tinta negra y titulares provocativos: “MacArthur reta al presidente”. La carta representaba una violación flagrante de la cadena de mando. Truman, ya harto de las insubordinaciones, vio en ella una intromisión política inadmisible. La democracia se basa en el control civil de los militares; permitir que un general decida la política exterior era renunciar a esa esencia.</w:t>
      </w:r>
    </w:p>
    <w:p w14:paraId="1FF968C7" w14:textId="77777777" w:rsidR="00C12D50" w:rsidRPr="003E6994" w:rsidRDefault="00000000">
      <w:pPr>
        <w:pStyle w:val="BodyText"/>
        <w:rPr>
          <w:lang w:val="es-419"/>
        </w:rPr>
      </w:pPr>
      <w:r w:rsidRPr="003E6994">
        <w:rPr>
          <w:lang w:val="es-419"/>
        </w:rPr>
        <w:lastRenderedPageBreak/>
        <w:t xml:space="preserve">En el Despacho Oval, el olor a café tostado y a cigarrillos se mezclaba con la sombra de decisiones históricas. Harry consultó con su gabinete: Dean </w:t>
      </w:r>
      <w:proofErr w:type="spellStart"/>
      <w:r w:rsidRPr="003E6994">
        <w:rPr>
          <w:lang w:val="es-419"/>
        </w:rPr>
        <w:t>Acheson</w:t>
      </w:r>
      <w:proofErr w:type="spellEnd"/>
      <w:r w:rsidRPr="003E6994">
        <w:rPr>
          <w:lang w:val="es-419"/>
        </w:rPr>
        <w:t>, George C. Marshall, Omar Bradley. Todos coincidieron en que debía destituir al general para preservar el principio constitucional. Pero estaban conscientes del costo político. MacArthur era una figura adorada, especialmente por conservadores y por ciudadanos agradecidos por su liderazgo contra Japón. La destitución sería impopular.</w:t>
      </w:r>
    </w:p>
    <w:p w14:paraId="3E3557F6" w14:textId="77777777" w:rsidR="00C12D50" w:rsidRPr="003E6994" w:rsidRDefault="00000000">
      <w:pPr>
        <w:pStyle w:val="Heading2"/>
        <w:rPr>
          <w:lang w:val="es-419"/>
        </w:rPr>
      </w:pPr>
      <w:bookmarkStart w:id="236" w:name="destitución-y-consecuencias"/>
      <w:bookmarkEnd w:id="235"/>
      <w:r w:rsidRPr="003E6994">
        <w:rPr>
          <w:lang w:val="es-419"/>
        </w:rPr>
        <w:t>Destitución y consecuencias</w:t>
      </w:r>
    </w:p>
    <w:p w14:paraId="1F7C3EA7" w14:textId="77777777" w:rsidR="00C12D50" w:rsidRPr="003E6994" w:rsidRDefault="00000000">
      <w:pPr>
        <w:rPr>
          <w:lang w:val="es-419"/>
        </w:rPr>
      </w:pPr>
      <w:r w:rsidRPr="003E6994">
        <w:rPr>
          <w:lang w:val="es-419"/>
        </w:rPr>
        <w:t xml:space="preserve">El 11 de abril de 1951, Truman anunció la destitución de MacArthur. La noticia recorrió el mundo. En Tokio, el general se despidió de su staff en el </w:t>
      </w:r>
      <w:proofErr w:type="spellStart"/>
      <w:r w:rsidRPr="003E6994">
        <w:rPr>
          <w:lang w:val="es-419"/>
        </w:rPr>
        <w:t>Dai-Ichi</w:t>
      </w:r>
      <w:proofErr w:type="spellEnd"/>
      <w:r w:rsidRPr="003E6994">
        <w:rPr>
          <w:lang w:val="es-419"/>
        </w:rPr>
        <w:t xml:space="preserve"> </w:t>
      </w:r>
      <w:proofErr w:type="spellStart"/>
      <w:r w:rsidRPr="003E6994">
        <w:rPr>
          <w:lang w:val="es-419"/>
        </w:rPr>
        <w:t>Building</w:t>
      </w:r>
      <w:proofErr w:type="spellEnd"/>
      <w:r w:rsidRPr="003E6994">
        <w:rPr>
          <w:lang w:val="es-419"/>
        </w:rPr>
        <w:t>, impregnado de olor a papel, madera y humo. Volvió a Estados Unidos, donde lo recibieron multitudes emocionadas: flores, pancartas, perfume dulce. El 19 de abril, pronunció un discurso ante el Congreso. “Los viejos soldados nunca mueren; solo se desvanecen lentamente”, dijo. El hemiciclo olía a madera encerada y emoción contenida. Muchos congresistas lloraron. Truman, consciente del impacto, mantuvo silencio. Sabía que la historia juzgaría su decisión.</w:t>
      </w:r>
    </w:p>
    <w:p w14:paraId="7C7C4EAD" w14:textId="77777777" w:rsidR="00C12D50" w:rsidRPr="003E6994" w:rsidRDefault="00000000">
      <w:pPr>
        <w:pStyle w:val="Heading2"/>
        <w:rPr>
          <w:lang w:val="es-419"/>
        </w:rPr>
      </w:pPr>
      <w:bookmarkStart w:id="237" w:name="audiencias-del-congreso"/>
      <w:bookmarkEnd w:id="236"/>
      <w:r w:rsidRPr="003E6994">
        <w:rPr>
          <w:lang w:val="es-419"/>
        </w:rPr>
        <w:t>Audiencias del Congreso</w:t>
      </w:r>
    </w:p>
    <w:p w14:paraId="47E34406" w14:textId="77777777" w:rsidR="00C12D50" w:rsidRPr="003E6994" w:rsidRDefault="00000000">
      <w:pPr>
        <w:rPr>
          <w:lang w:val="es-419"/>
        </w:rPr>
      </w:pPr>
      <w:r w:rsidRPr="003E6994">
        <w:rPr>
          <w:lang w:val="es-419"/>
        </w:rPr>
        <w:t xml:space="preserve">Para analizar la destitución y la conducción de la guerra, el Senado organizó audiencias conjuntas de los comités de Servicios Armados y Relaciones Exteriores, presididos por Richard Russell. Se celebraron entre mayo y junio de 1951. Los pasillos del Capitolio estaban saturados de periodistas, con el olor a tinta y papel. MacArthur testificó, reiterando su visión de guerra total. General </w:t>
      </w:r>
      <w:proofErr w:type="spellStart"/>
      <w:r w:rsidRPr="003E6994">
        <w:rPr>
          <w:lang w:val="es-419"/>
        </w:rPr>
        <w:t>Ridgway</w:t>
      </w:r>
      <w:proofErr w:type="spellEnd"/>
      <w:r w:rsidRPr="003E6994">
        <w:rPr>
          <w:lang w:val="es-419"/>
        </w:rPr>
        <w:t xml:space="preserve"> y otros militares defendieron la estrategia de contención. Truman permitió que la investigación se desarrollara con transparencia. El veredicto público fue mixto, pero el informe final reconoció la autoridad del presidente. La opinión pública, aunque conmovida por MacArthur, se dividió. Algunos lo vieron como mártir del anticomunismo; otros, como un militar indisciplinado.</w:t>
      </w:r>
    </w:p>
    <w:p w14:paraId="74B579B6" w14:textId="77777777" w:rsidR="00C12D50" w:rsidRPr="003E6994" w:rsidRDefault="00000000">
      <w:pPr>
        <w:pStyle w:val="Heading2"/>
        <w:rPr>
          <w:lang w:val="es-419"/>
        </w:rPr>
      </w:pPr>
      <w:bookmarkStart w:id="238" w:name="impacto-político"/>
      <w:bookmarkEnd w:id="237"/>
      <w:r w:rsidRPr="003E6994">
        <w:rPr>
          <w:lang w:val="es-419"/>
        </w:rPr>
        <w:t>Impacto político</w:t>
      </w:r>
    </w:p>
    <w:p w14:paraId="710B2BA8" w14:textId="77777777" w:rsidR="00C12D50" w:rsidRPr="003E6994" w:rsidRDefault="00000000">
      <w:pPr>
        <w:rPr>
          <w:lang w:val="es-419"/>
        </w:rPr>
      </w:pPr>
      <w:r w:rsidRPr="003E6994">
        <w:rPr>
          <w:lang w:val="es-419"/>
        </w:rPr>
        <w:t xml:space="preserve">La destitución dañó la popularidad de Truman. Su índice de aprobación cayó a uno de sus niveles más bajos: 26%. La prensa conservadora lo criticó, acusándolo de debilidad. Sin embargo, el presidente se mantuvo firme. “Preferiría ser un general despedido a un presidente que no hizo lo correcto” era uno de los comentarios que, según sus allegados, repetía en privado. Su determinación se reflejó en la reorganización del mando: </w:t>
      </w:r>
      <w:proofErr w:type="spellStart"/>
      <w:r w:rsidRPr="003E6994">
        <w:rPr>
          <w:lang w:val="es-419"/>
        </w:rPr>
        <w:t>Ridgway</w:t>
      </w:r>
      <w:proofErr w:type="spellEnd"/>
      <w:r w:rsidRPr="003E6994">
        <w:rPr>
          <w:lang w:val="es-419"/>
        </w:rPr>
        <w:t xml:space="preserve"> sucedió a MacArthur, y luego Mark Clark tomó el control. La guerra continuó, pero el enfoque de control civil quedó reafirmado. La democracia se había impuesto sobre el personalismo.</w:t>
      </w:r>
    </w:p>
    <w:p w14:paraId="5496C5A4" w14:textId="77777777" w:rsidR="00C12D50" w:rsidRPr="003E6994" w:rsidRDefault="00000000">
      <w:pPr>
        <w:pStyle w:val="Heading2"/>
        <w:rPr>
          <w:lang w:val="es-419"/>
        </w:rPr>
      </w:pPr>
      <w:bookmarkStart w:id="239" w:name="concepto-de-guerra-limitada"/>
      <w:bookmarkEnd w:id="238"/>
      <w:r w:rsidRPr="003E6994">
        <w:rPr>
          <w:lang w:val="es-419"/>
        </w:rPr>
        <w:t>Concepto de guerra limitada</w:t>
      </w:r>
    </w:p>
    <w:p w14:paraId="3728F6ED" w14:textId="77777777" w:rsidR="00C12D50" w:rsidRPr="003E6994" w:rsidRDefault="00000000">
      <w:pPr>
        <w:rPr>
          <w:lang w:val="es-419"/>
        </w:rPr>
      </w:pPr>
      <w:r w:rsidRPr="003E6994">
        <w:rPr>
          <w:lang w:val="es-419"/>
        </w:rPr>
        <w:t xml:space="preserve">La destitución de MacArthur consolidó la doctrina de la guerra limitada. Truman sostenía que, en la era nuclear, ningún conflicto podía abordarse con lógica absoluta. El objetivo debía ser contener, no exterminar. El olor a tinta birmana en memos del Consejo de Seguridad Nacional reforzaba esta visión. Occidente, bajo su liderazgo, adoptó la idea de reaccionar de manera proporcional, evitando escaladas. La guerra limitada se convirtió en norma para </w:t>
      </w:r>
      <w:r w:rsidRPr="003E6994">
        <w:rPr>
          <w:lang w:val="es-419"/>
        </w:rPr>
        <w:lastRenderedPageBreak/>
        <w:t xml:space="preserve">conflictos futuros: Vietnam, Suez, crisis de misiles. Truman comprendió </w:t>
      </w:r>
      <w:proofErr w:type="gramStart"/>
      <w:r w:rsidRPr="003E6994">
        <w:rPr>
          <w:lang w:val="es-419"/>
        </w:rPr>
        <w:t>que</w:t>
      </w:r>
      <w:proofErr w:type="gramEnd"/>
      <w:r w:rsidRPr="003E6994">
        <w:rPr>
          <w:lang w:val="es-419"/>
        </w:rPr>
        <w:t xml:space="preserve"> para proteger al mundo libre, debía aceptarse el equilibrio inestable. MacArthur veía la guerra como una cruzada; Truman, como administración racional del peligro.</w:t>
      </w:r>
    </w:p>
    <w:p w14:paraId="3995AD7A" w14:textId="77777777" w:rsidR="00C12D50" w:rsidRPr="003E6994" w:rsidRDefault="00000000">
      <w:pPr>
        <w:pStyle w:val="Heading2"/>
        <w:rPr>
          <w:lang w:val="es-419"/>
        </w:rPr>
      </w:pPr>
      <w:bookmarkStart w:id="240" w:name="cultura-y-memoria"/>
      <w:bookmarkEnd w:id="239"/>
      <w:r w:rsidRPr="003E6994">
        <w:rPr>
          <w:lang w:val="es-419"/>
        </w:rPr>
        <w:t>Cultura y memoria</w:t>
      </w:r>
    </w:p>
    <w:p w14:paraId="3E2CF0D2" w14:textId="77777777" w:rsidR="00C12D50" w:rsidRPr="003E6994" w:rsidRDefault="00000000">
      <w:pPr>
        <w:rPr>
          <w:lang w:val="es-419"/>
        </w:rPr>
      </w:pPr>
      <w:r w:rsidRPr="003E6994">
        <w:rPr>
          <w:lang w:val="es-419"/>
        </w:rPr>
        <w:t xml:space="preserve">La confrontación marcó la cultura estadounidense. Películas, obras de teatro y artículos de revista exploraron la tensión entre militares y civiles. El olor a pólvora del frente se mezclaba con la tinta de revistas como </w:t>
      </w:r>
      <w:proofErr w:type="spellStart"/>
      <w:r w:rsidRPr="003E6994">
        <w:rPr>
          <w:i/>
          <w:iCs/>
          <w:lang w:val="es-419"/>
        </w:rPr>
        <w:t>Life</w:t>
      </w:r>
      <w:proofErr w:type="spellEnd"/>
      <w:r w:rsidRPr="003E6994">
        <w:rPr>
          <w:lang w:val="es-419"/>
        </w:rPr>
        <w:t>, que dedicó portadas a ambos hombres. MacArthur siguió siendo héroe a ojos de muchos. Se retiró a Nueva York, donde el olor del Waldorf-Astoria lo envolvió hasta su muerte en 1964. Truman, aunque impopular, defendió su decisión hasta el final de su vida. En su biblioteca de Independence, con aroma a madera encerada y libros viejos, recibía visitantes y repetía: “Lo hice para salvar a nuestro país de una guerra total”.</w:t>
      </w:r>
    </w:p>
    <w:p w14:paraId="5D1F7769" w14:textId="77777777" w:rsidR="00C12D50" w:rsidRPr="003E6994" w:rsidRDefault="00000000">
      <w:pPr>
        <w:pStyle w:val="Heading2"/>
        <w:rPr>
          <w:lang w:val="es-419"/>
        </w:rPr>
      </w:pPr>
      <w:bookmarkStart w:id="241" w:name="inteligencia-militar-y-la-cia"/>
      <w:bookmarkEnd w:id="240"/>
      <w:r w:rsidRPr="003E6994">
        <w:rPr>
          <w:lang w:val="es-419"/>
        </w:rPr>
        <w:t>Inteligencia militar y la CIA</w:t>
      </w:r>
    </w:p>
    <w:p w14:paraId="1B34F028" w14:textId="77777777" w:rsidR="00C12D50" w:rsidRPr="003E6994" w:rsidRDefault="00000000">
      <w:pPr>
        <w:rPr>
          <w:lang w:val="es-419"/>
        </w:rPr>
      </w:pPr>
      <w:r w:rsidRPr="003E6994">
        <w:rPr>
          <w:lang w:val="es-419"/>
        </w:rPr>
        <w:t>La crisis aceleró la profesionalización de la inteligencia. Truman ordenó a la CIA y a los agregados militares aumentar los informes sobre movimientos chinos y soviéticos. Las salas de briefing en el Pentágono olían a papel encerado y café recién molido. Analistas comparaban fotografías aéreas, interceptaban comunicaciones y producían mapas que se extendían sobre mesas impregnadas de tinta. La destitución de MacArthur mostró que la política exterior no podía depender de intuiciones personales, sino de datos coordinados. Truman reforzó el Comité de Coordinación de Inteligencia para garantizar que la Casa Blanca recibiera información filtrada y verificable.</w:t>
      </w:r>
    </w:p>
    <w:p w14:paraId="58EDEF6B" w14:textId="77777777" w:rsidR="00C12D50" w:rsidRPr="003E6994" w:rsidRDefault="00000000">
      <w:pPr>
        <w:pStyle w:val="Heading2"/>
        <w:rPr>
          <w:lang w:val="es-419"/>
        </w:rPr>
      </w:pPr>
      <w:bookmarkStart w:id="242" w:name="prensa-y-opinión-pública"/>
      <w:bookmarkEnd w:id="241"/>
      <w:r w:rsidRPr="003E6994">
        <w:rPr>
          <w:lang w:val="es-419"/>
        </w:rPr>
        <w:t>Prensa y opinión pública</w:t>
      </w:r>
    </w:p>
    <w:p w14:paraId="3B06C140" w14:textId="77777777" w:rsidR="00C12D50" w:rsidRPr="003E6994" w:rsidRDefault="00000000">
      <w:pPr>
        <w:rPr>
          <w:lang w:val="es-419"/>
        </w:rPr>
      </w:pPr>
      <w:r w:rsidRPr="003E6994">
        <w:rPr>
          <w:lang w:val="es-419"/>
        </w:rPr>
        <w:t xml:space="preserve">Los medios vivieron la destitución como un drama nacional. Periódicos como el </w:t>
      </w:r>
      <w:r w:rsidRPr="003E6994">
        <w:rPr>
          <w:i/>
          <w:iCs/>
          <w:lang w:val="es-419"/>
        </w:rPr>
        <w:t xml:space="preserve">Chicago </w:t>
      </w:r>
      <w:proofErr w:type="spellStart"/>
      <w:r w:rsidRPr="003E6994">
        <w:rPr>
          <w:i/>
          <w:iCs/>
          <w:lang w:val="es-419"/>
        </w:rPr>
        <w:t>Tribune</w:t>
      </w:r>
      <w:proofErr w:type="spellEnd"/>
      <w:r w:rsidRPr="003E6994">
        <w:rPr>
          <w:lang w:val="es-419"/>
        </w:rPr>
        <w:t xml:space="preserve"> y el </w:t>
      </w:r>
      <w:r w:rsidRPr="003E6994">
        <w:rPr>
          <w:i/>
          <w:iCs/>
          <w:lang w:val="es-419"/>
        </w:rPr>
        <w:t>New York Times</w:t>
      </w:r>
      <w:r w:rsidRPr="003E6994">
        <w:rPr>
          <w:lang w:val="es-419"/>
        </w:rPr>
        <w:t xml:space="preserve"> olían a tinta fresca mientras debatían la decisión. Columnistas conservadores acusaban a Truman de debilitar al país; editorialistas liberales aplaudían la defensa del control civil. La radio transmitía paneles con expertos que discutían la doctrina de guerra limitada; los estudios olían a cables calientes y electricidad. Truman, con su estilo directo, continuó ofreciendo conferencias de prensa improvisadas, respondiendo con sarcasmo y datos. Entendía que mantener la narrativa era tan importante como ganar batallas.</w:t>
      </w:r>
    </w:p>
    <w:p w14:paraId="0D3084E0" w14:textId="77777777" w:rsidR="00C12D50" w:rsidRPr="003E6994" w:rsidRDefault="00000000">
      <w:pPr>
        <w:pStyle w:val="Heading2"/>
        <w:rPr>
          <w:lang w:val="es-419"/>
        </w:rPr>
      </w:pPr>
      <w:bookmarkStart w:id="243" w:name="alianzas-y-reacciones-internacionales"/>
      <w:bookmarkEnd w:id="242"/>
      <w:r w:rsidRPr="003E6994">
        <w:rPr>
          <w:lang w:val="es-419"/>
        </w:rPr>
        <w:t>Alianzas y reacciones internacionales</w:t>
      </w:r>
    </w:p>
    <w:p w14:paraId="196649F0" w14:textId="77777777" w:rsidR="00C12D50" w:rsidRPr="003E6994" w:rsidRDefault="00000000">
      <w:pPr>
        <w:rPr>
          <w:lang w:val="es-419"/>
        </w:rPr>
      </w:pPr>
      <w:r w:rsidRPr="003E6994">
        <w:rPr>
          <w:lang w:val="es-419"/>
        </w:rPr>
        <w:t xml:space="preserve">En Londres, Clement Attlee respiró con alivio la destitución, viendo que Estados Unidos evitaba una escalada nuclear sin consulta. París debatió en cafés que olían a tabaco Gitanes y croissants; el gobierno francés temía una expansión que arruinara la reconstrucción europea. Los aliados de la OTAN recibieron informes que olían a papel cebolla donde </w:t>
      </w:r>
      <w:proofErr w:type="spellStart"/>
      <w:r w:rsidRPr="003E6994">
        <w:rPr>
          <w:lang w:val="es-419"/>
        </w:rPr>
        <w:t>Acheson</w:t>
      </w:r>
      <w:proofErr w:type="spellEnd"/>
      <w:r w:rsidRPr="003E6994">
        <w:rPr>
          <w:lang w:val="es-419"/>
        </w:rPr>
        <w:t xml:space="preserve"> explicaba la decisión. Moscú, por su parte, celebró propagandísticamente la destitución como signo de división, pero también tomó nota de que la democracia americana podía controlar a sus generales.</w:t>
      </w:r>
    </w:p>
    <w:p w14:paraId="042F3763" w14:textId="77777777" w:rsidR="00C12D50" w:rsidRPr="003E6994" w:rsidRDefault="00000000">
      <w:pPr>
        <w:pStyle w:val="Heading2"/>
        <w:rPr>
          <w:lang w:val="es-419"/>
        </w:rPr>
      </w:pPr>
      <w:bookmarkStart w:id="244" w:name="reacción-pública-y-economía"/>
      <w:bookmarkEnd w:id="243"/>
      <w:r w:rsidRPr="003E6994">
        <w:rPr>
          <w:lang w:val="es-419"/>
        </w:rPr>
        <w:lastRenderedPageBreak/>
        <w:t>Reacción pública y economía</w:t>
      </w:r>
    </w:p>
    <w:p w14:paraId="226C711C" w14:textId="77777777" w:rsidR="00C12D50" w:rsidRPr="003E6994" w:rsidRDefault="00000000">
      <w:pPr>
        <w:rPr>
          <w:lang w:val="es-419"/>
        </w:rPr>
      </w:pPr>
      <w:r w:rsidRPr="003E6994">
        <w:rPr>
          <w:lang w:val="es-419"/>
        </w:rPr>
        <w:t>En el interior de Estados Unidos, la destitución coincidió con tensiones inflacionarias. El Departamento de Comercio registró aumentos en precios de materias primas; los mercados de grano en Kansas City olían a trigo fresco y preocupación. Los trabajadores siderúrgicos de Pittsburgh negociaban ajustes salariales mientras la guerra exigía acero para Corea. Truman reafirmó controles de precios y salarios bajo la Ley de Producción de Defensa. Su mensaje era claro: disciplina militar y disciplina económica iban de la mano.</w:t>
      </w:r>
    </w:p>
    <w:p w14:paraId="353C1617" w14:textId="77777777" w:rsidR="00C12D50" w:rsidRPr="003E6994" w:rsidRDefault="00000000">
      <w:pPr>
        <w:pStyle w:val="BodyText"/>
        <w:rPr>
          <w:lang w:val="es-419"/>
        </w:rPr>
      </w:pPr>
      <w:r w:rsidRPr="003E6994">
        <w:rPr>
          <w:lang w:val="es-419"/>
        </w:rPr>
        <w:t xml:space="preserve">Los mítines en favor de MacArthur llenaban auditorios con aromas a perfume barato y banderas nuevas. La American </w:t>
      </w:r>
      <w:proofErr w:type="spellStart"/>
      <w:r w:rsidRPr="003E6994">
        <w:rPr>
          <w:lang w:val="es-419"/>
        </w:rPr>
        <w:t>Legion</w:t>
      </w:r>
      <w:proofErr w:type="spellEnd"/>
      <w:r w:rsidRPr="003E6994">
        <w:rPr>
          <w:lang w:val="es-419"/>
        </w:rPr>
        <w:t xml:space="preserve"> organizó caravanas que cruzaban estados del Medio Oeste con pancartas perfumadas a tinta fresca. En contraste, sindicatos como la CIO publicaron editoriales defendiendo al presidente, subrayando que la contención evitaba una guerra mundial. El país vibraba con discusiones acaloradas en barberías que olían a loción para después del afeitado y en comedores populares con aroma a café y pasteles.</w:t>
      </w:r>
    </w:p>
    <w:p w14:paraId="5D283ECE" w14:textId="77777777" w:rsidR="00C12D50" w:rsidRPr="003E6994" w:rsidRDefault="00000000">
      <w:pPr>
        <w:pStyle w:val="Heading2"/>
        <w:rPr>
          <w:lang w:val="es-419"/>
        </w:rPr>
      </w:pPr>
      <w:bookmarkStart w:id="245" w:name="medios-internacionales"/>
      <w:bookmarkEnd w:id="244"/>
      <w:r w:rsidRPr="003E6994">
        <w:rPr>
          <w:lang w:val="es-419"/>
        </w:rPr>
        <w:t>Medios internacionales</w:t>
      </w:r>
    </w:p>
    <w:p w14:paraId="6BFE457E" w14:textId="77777777" w:rsidR="00C12D50" w:rsidRPr="003E6994" w:rsidRDefault="00000000">
      <w:pPr>
        <w:rPr>
          <w:lang w:val="es-419"/>
        </w:rPr>
      </w:pPr>
      <w:r w:rsidRPr="003E6994">
        <w:rPr>
          <w:lang w:val="es-419"/>
        </w:rPr>
        <w:t xml:space="preserve">Los periódicos británicos </w:t>
      </w:r>
      <w:proofErr w:type="spellStart"/>
      <w:r w:rsidRPr="003E6994">
        <w:rPr>
          <w:i/>
          <w:iCs/>
          <w:lang w:val="es-419"/>
        </w:rPr>
        <w:t>The</w:t>
      </w:r>
      <w:proofErr w:type="spellEnd"/>
      <w:r w:rsidRPr="003E6994">
        <w:rPr>
          <w:i/>
          <w:iCs/>
          <w:lang w:val="es-419"/>
        </w:rPr>
        <w:t xml:space="preserve"> Times</w:t>
      </w:r>
      <w:r w:rsidRPr="003E6994">
        <w:rPr>
          <w:lang w:val="es-419"/>
        </w:rPr>
        <w:t xml:space="preserve"> y </w:t>
      </w:r>
      <w:proofErr w:type="spellStart"/>
      <w:r w:rsidRPr="003E6994">
        <w:rPr>
          <w:i/>
          <w:iCs/>
          <w:lang w:val="es-419"/>
        </w:rPr>
        <w:t>The</w:t>
      </w:r>
      <w:proofErr w:type="spellEnd"/>
      <w:r w:rsidRPr="003E6994">
        <w:rPr>
          <w:i/>
          <w:iCs/>
          <w:lang w:val="es-419"/>
        </w:rPr>
        <w:t xml:space="preserve"> Manchester Guardian</w:t>
      </w:r>
      <w:r w:rsidRPr="003E6994">
        <w:rPr>
          <w:lang w:val="es-419"/>
        </w:rPr>
        <w:t xml:space="preserve"> reflexionaron sobre la importancia del control civil; sus páginas olían a tinta húmeda y lluvia londinense. En México, </w:t>
      </w:r>
      <w:r w:rsidRPr="003E6994">
        <w:rPr>
          <w:i/>
          <w:iCs/>
          <w:lang w:val="es-419"/>
        </w:rPr>
        <w:t>Excélsior</w:t>
      </w:r>
      <w:r w:rsidRPr="003E6994">
        <w:rPr>
          <w:lang w:val="es-419"/>
        </w:rPr>
        <w:t xml:space="preserve"> reprodujo crónicas que describían la decisión como prueba de la madurez institucional estadounidense. En Japón, la ocupación seguía en marcha, y los diarios locales, con olor a papel de arroz, mostraban preocupación por el vacío de liderazgo que dejaba MacArthur. La prensa turca y griega, cuyos países tenían tropas en Corea, aplaudió la estabilidad que permitía mantener la cooperación militar.</w:t>
      </w:r>
    </w:p>
    <w:p w14:paraId="14BCD8C1" w14:textId="77777777" w:rsidR="00C12D50" w:rsidRPr="003E6994" w:rsidRDefault="00000000">
      <w:pPr>
        <w:pStyle w:val="Heading2"/>
        <w:rPr>
          <w:lang w:val="es-419"/>
        </w:rPr>
      </w:pPr>
      <w:bookmarkStart w:id="246" w:name="el-retiro-de-macarthur"/>
      <w:bookmarkEnd w:id="245"/>
      <w:r w:rsidRPr="003E6994">
        <w:rPr>
          <w:lang w:val="es-419"/>
        </w:rPr>
        <w:t>El retiro de MacArthur</w:t>
      </w:r>
    </w:p>
    <w:p w14:paraId="2BD41FD5" w14:textId="77777777" w:rsidR="00C12D50" w:rsidRPr="003E6994" w:rsidRDefault="00000000">
      <w:pPr>
        <w:rPr>
          <w:lang w:val="es-419"/>
        </w:rPr>
      </w:pPr>
      <w:r w:rsidRPr="003E6994">
        <w:rPr>
          <w:lang w:val="es-419"/>
        </w:rPr>
        <w:t xml:space="preserve">Tras el tour triunfal, MacArthur se estableció en el hotel Waldorf-Astoria de Nueva York. La suite olía a cuero pulido y puros. Desde allí escribía memorias, concedía entrevistas y mantenía contacto con políticos republicanos. Sus cenas con empresarios y senadores transcurrían en salones iluminados por candelabros, con aromas a </w:t>
      </w:r>
      <w:proofErr w:type="gramStart"/>
      <w:r w:rsidRPr="003E6994">
        <w:rPr>
          <w:lang w:val="es-419"/>
        </w:rPr>
        <w:t>whisky</w:t>
      </w:r>
      <w:proofErr w:type="gramEnd"/>
      <w:r w:rsidRPr="003E6994">
        <w:rPr>
          <w:lang w:val="es-419"/>
        </w:rPr>
        <w:t xml:space="preserve"> y tabaco fino. Truman observaba desde la distancia, consciente de que el general seguía influyendo en el imaginario colectivo. No obstante, la carrera política de MacArthur se desvaneció lentamente; la estrategia de guerra total quedaba fuera de la agenda nacional.</w:t>
      </w:r>
    </w:p>
    <w:p w14:paraId="03D5FF4E" w14:textId="77777777" w:rsidR="00C12D50" w:rsidRPr="003E6994" w:rsidRDefault="00000000">
      <w:pPr>
        <w:pStyle w:val="Heading2"/>
        <w:rPr>
          <w:lang w:val="es-419"/>
        </w:rPr>
      </w:pPr>
      <w:bookmarkStart w:id="247" w:name="política-doméstica-y-campañas"/>
      <w:bookmarkEnd w:id="246"/>
      <w:r w:rsidRPr="003E6994">
        <w:rPr>
          <w:lang w:val="es-419"/>
        </w:rPr>
        <w:t>Política doméstica y campañas</w:t>
      </w:r>
    </w:p>
    <w:p w14:paraId="43B00D68" w14:textId="77777777" w:rsidR="00C12D50" w:rsidRPr="003E6994" w:rsidRDefault="00000000">
      <w:pPr>
        <w:rPr>
          <w:lang w:val="es-419"/>
        </w:rPr>
      </w:pPr>
      <w:r w:rsidRPr="003E6994">
        <w:rPr>
          <w:lang w:val="es-419"/>
        </w:rPr>
        <w:t xml:space="preserve">La destitución reconfiguró el mapa político. El Partido Republicano se dividió entre partidarios de MacArthur y pragmáticos como Dwight D. Eisenhower. Las campañas para las elecciones de 1952 olían a tinta de panfletos y a perfume de mítines. Truman, aunque eligió no buscar reelección, usó su influencia para apoyar a </w:t>
      </w:r>
      <w:proofErr w:type="spellStart"/>
      <w:r w:rsidRPr="003E6994">
        <w:rPr>
          <w:lang w:val="es-419"/>
        </w:rPr>
        <w:t>Adlai</w:t>
      </w:r>
      <w:proofErr w:type="spellEnd"/>
      <w:r w:rsidRPr="003E6994">
        <w:rPr>
          <w:lang w:val="es-419"/>
        </w:rPr>
        <w:t xml:space="preserve"> Stevenson, defendiendo la contención moderada. En reuniones internas, con aroma a tabaco y café negro, el Comité Nacional Demócrata elaboró argumentos sobre la responsabilidad presidencial en tiempo de guerra.</w:t>
      </w:r>
    </w:p>
    <w:p w14:paraId="53FF1FDA" w14:textId="77777777" w:rsidR="00C12D50" w:rsidRPr="003E6994" w:rsidRDefault="00000000">
      <w:pPr>
        <w:pStyle w:val="Heading2"/>
        <w:rPr>
          <w:lang w:val="es-419"/>
        </w:rPr>
      </w:pPr>
      <w:bookmarkStart w:id="248" w:name="correspondencia-entre-truman-y-macarthur"/>
      <w:bookmarkEnd w:id="247"/>
      <w:r w:rsidRPr="003E6994">
        <w:rPr>
          <w:lang w:val="es-419"/>
        </w:rPr>
        <w:lastRenderedPageBreak/>
        <w:t>Correspondencia entre Truman y MacArthur</w:t>
      </w:r>
    </w:p>
    <w:p w14:paraId="7D75DC90" w14:textId="77777777" w:rsidR="00C12D50" w:rsidRPr="003E6994" w:rsidRDefault="00000000">
      <w:pPr>
        <w:rPr>
          <w:lang w:val="es-419"/>
        </w:rPr>
      </w:pPr>
      <w:r w:rsidRPr="003E6994">
        <w:rPr>
          <w:lang w:val="es-419"/>
        </w:rPr>
        <w:t>A pesar de la tensión, Truman envió una carta cortés al general tras su discurso ante el Congreso. La carta olía a papel membretado y tinta azul. MacArthur respondió con frialdad, reconociendo el cumplimiento de la orden. Esa correspondencia, preservada en la Biblioteca Truman, muestra un intercambio respetuoso pero distante. El presidente dijo años después: “Era un gran general; yo era el comandante en jefe”.</w:t>
      </w:r>
    </w:p>
    <w:p w14:paraId="2D9B6F82" w14:textId="77777777" w:rsidR="00C12D50" w:rsidRPr="003E6994" w:rsidRDefault="00000000">
      <w:pPr>
        <w:pStyle w:val="Heading2"/>
        <w:rPr>
          <w:lang w:val="es-419"/>
        </w:rPr>
      </w:pPr>
      <w:bookmarkStart w:id="249" w:name="reflexiones-íntimas-de-truman"/>
      <w:bookmarkEnd w:id="248"/>
      <w:r w:rsidRPr="003E6994">
        <w:rPr>
          <w:lang w:val="es-419"/>
        </w:rPr>
        <w:t>Reflexiones íntimas de Truman</w:t>
      </w:r>
    </w:p>
    <w:p w14:paraId="3F1196FB" w14:textId="77777777" w:rsidR="00C12D50" w:rsidRPr="003E6994" w:rsidRDefault="00000000">
      <w:pPr>
        <w:rPr>
          <w:lang w:val="es-419"/>
        </w:rPr>
      </w:pPr>
      <w:r w:rsidRPr="003E6994">
        <w:rPr>
          <w:lang w:val="es-419"/>
        </w:rPr>
        <w:t>En su diario, Truman describió noches en la Casa Blanca en las que el Despacho Oval olía a cera y nervios. Recordaba la Primera Guerra Mundial, cuando como capitán de artillería obedecía órdenes sin cuestionarlas en público. Creía que la disciplina militar debía coexistir con la deliberación política. Escribió: “Ningún hombre, por brillante que sea, puede arrogarse el destino del mundo”. Esas líneas, cubiertas de tinta ligeramente corrida, muestran a un presidente consciente del peso histórico de la decisión.</w:t>
      </w:r>
    </w:p>
    <w:p w14:paraId="20DA0356" w14:textId="77777777" w:rsidR="00C12D50" w:rsidRPr="003E6994" w:rsidRDefault="00000000">
      <w:pPr>
        <w:pStyle w:val="Heading2"/>
        <w:rPr>
          <w:lang w:val="es-419"/>
        </w:rPr>
      </w:pPr>
      <w:bookmarkStart w:id="250" w:name="reformas-en-las-fuerzas-armadas"/>
      <w:bookmarkEnd w:id="249"/>
      <w:r w:rsidRPr="003E6994">
        <w:rPr>
          <w:lang w:val="es-419"/>
        </w:rPr>
        <w:t>Reformas en las fuerzas armadas</w:t>
      </w:r>
    </w:p>
    <w:p w14:paraId="66BEC026" w14:textId="77777777" w:rsidR="00C12D50" w:rsidRPr="003E6994" w:rsidRDefault="00000000">
      <w:pPr>
        <w:rPr>
          <w:lang w:val="es-419"/>
        </w:rPr>
      </w:pPr>
      <w:r w:rsidRPr="003E6994">
        <w:rPr>
          <w:lang w:val="es-419"/>
        </w:rPr>
        <w:t>Tras la destitución, el Departamento de Defensa impulsó manuales sobre relaciones civil-militares. Las salas de instrucción en Fort Leavenworth olían a tiza y cuero mientras oficiales analizaban el caso MacArthur. Se incorporaron módulos sobre obediencia constitucional en las academias militares. Truman insistió en que los mandos entendieran que el uniforme servía a la democracia. Los memorandos impresos en papel cebolla detallaban procedimientos para reportar desacuerdos sin romper la cadena de mando.</w:t>
      </w:r>
    </w:p>
    <w:p w14:paraId="3EDE5DB4" w14:textId="77777777" w:rsidR="00C12D50" w:rsidRPr="003E6994" w:rsidRDefault="00000000">
      <w:pPr>
        <w:pStyle w:val="Heading2"/>
        <w:rPr>
          <w:lang w:val="es-419"/>
        </w:rPr>
      </w:pPr>
      <w:bookmarkStart w:id="251" w:name="voz-de-los-veteranos"/>
      <w:bookmarkEnd w:id="250"/>
      <w:r w:rsidRPr="003E6994">
        <w:rPr>
          <w:lang w:val="es-419"/>
        </w:rPr>
        <w:t>Voz de los veteranos</w:t>
      </w:r>
    </w:p>
    <w:p w14:paraId="73BD8B71" w14:textId="77777777" w:rsidR="00C12D50" w:rsidRPr="003E6994" w:rsidRDefault="00000000">
      <w:pPr>
        <w:rPr>
          <w:lang w:val="es-419"/>
        </w:rPr>
      </w:pPr>
      <w:r w:rsidRPr="003E6994">
        <w:rPr>
          <w:lang w:val="es-419"/>
        </w:rPr>
        <w:t xml:space="preserve">Organizaciones de veteranos como la American </w:t>
      </w:r>
      <w:proofErr w:type="spellStart"/>
      <w:r w:rsidRPr="003E6994">
        <w:rPr>
          <w:lang w:val="es-419"/>
        </w:rPr>
        <w:t>Veterans</w:t>
      </w:r>
      <w:proofErr w:type="spellEnd"/>
      <w:r w:rsidRPr="003E6994">
        <w:rPr>
          <w:lang w:val="es-419"/>
        </w:rPr>
        <w:t xml:space="preserve"> </w:t>
      </w:r>
      <w:proofErr w:type="spellStart"/>
      <w:r w:rsidRPr="003E6994">
        <w:rPr>
          <w:lang w:val="es-419"/>
        </w:rPr>
        <w:t>Committee</w:t>
      </w:r>
      <w:proofErr w:type="spellEnd"/>
      <w:r w:rsidRPr="003E6994">
        <w:rPr>
          <w:lang w:val="es-419"/>
        </w:rPr>
        <w:t xml:space="preserve"> celebraron foros en auditorios que olían a madera encerada y café. Muchos excombatientes de la Segunda Guerra Mundial apoyaron a Truman, argumentando que la obediencia civil preservaba la república por la que habían luchado. Otros, especialmente quienes idolatraban a MacArthur, lo criticaron. Las cartas que llegaban a la Casa Blanca llevaban perfume, tabaco o simple olor a tinta barata. Truman leía </w:t>
      </w:r>
      <w:proofErr w:type="gramStart"/>
      <w:r w:rsidRPr="003E6994">
        <w:rPr>
          <w:lang w:val="es-419"/>
        </w:rPr>
        <w:t>algunas cada noche</w:t>
      </w:r>
      <w:proofErr w:type="gramEnd"/>
      <w:r w:rsidRPr="003E6994">
        <w:rPr>
          <w:lang w:val="es-419"/>
        </w:rPr>
        <w:t>, tomando notas al margen con lápiz que aún olía a grafito fresco.</w:t>
      </w:r>
    </w:p>
    <w:p w14:paraId="499B7213" w14:textId="77777777" w:rsidR="00C12D50" w:rsidRPr="003E6994" w:rsidRDefault="00000000">
      <w:pPr>
        <w:pStyle w:val="Heading2"/>
        <w:rPr>
          <w:lang w:val="es-419"/>
        </w:rPr>
      </w:pPr>
      <w:bookmarkStart w:id="252" w:name="cultura-popular-y-representaciones"/>
      <w:bookmarkEnd w:id="251"/>
      <w:r w:rsidRPr="003E6994">
        <w:rPr>
          <w:lang w:val="es-419"/>
        </w:rPr>
        <w:t>Cultura popular y representaciones</w:t>
      </w:r>
    </w:p>
    <w:p w14:paraId="6B741ED6" w14:textId="77777777" w:rsidR="00C12D50" w:rsidRPr="003E6994" w:rsidRDefault="00000000">
      <w:pPr>
        <w:rPr>
          <w:lang w:val="es-419"/>
        </w:rPr>
      </w:pPr>
      <w:r w:rsidRPr="003E6994">
        <w:rPr>
          <w:lang w:val="es-419"/>
        </w:rPr>
        <w:t>Programas de radio dramatizaron el enfrentamiento; las cabinas olían a válvulas recalentadas. Cómics patrióticos mostraban a soldados obedeciendo órdenes civiles. La industria cinematográfica tanteó proyectos sobre la crisis, aunque muchos quedaron sin producir por temor a controversias. Aun así, la figura de Truman comenzó a aparecer en caricaturas políticas con aroma a tinta litográfica, reflejando el debate entre autoridad presidencial y heroísmo militar.</w:t>
      </w:r>
    </w:p>
    <w:p w14:paraId="60CFF313" w14:textId="77777777" w:rsidR="00C12D50" w:rsidRPr="003E6994" w:rsidRDefault="00000000">
      <w:pPr>
        <w:pStyle w:val="Heading2"/>
        <w:rPr>
          <w:lang w:val="es-419"/>
        </w:rPr>
      </w:pPr>
      <w:bookmarkStart w:id="253" w:name="el-papel-de-bess-truman"/>
      <w:bookmarkEnd w:id="252"/>
      <w:r w:rsidRPr="003E6994">
        <w:rPr>
          <w:lang w:val="es-419"/>
        </w:rPr>
        <w:lastRenderedPageBreak/>
        <w:t xml:space="preserve">El papel de </w:t>
      </w:r>
      <w:proofErr w:type="spellStart"/>
      <w:r w:rsidRPr="003E6994">
        <w:rPr>
          <w:lang w:val="es-419"/>
        </w:rPr>
        <w:t>Bess</w:t>
      </w:r>
      <w:proofErr w:type="spellEnd"/>
      <w:r w:rsidRPr="003E6994">
        <w:rPr>
          <w:lang w:val="es-419"/>
        </w:rPr>
        <w:t xml:space="preserve"> Truman</w:t>
      </w:r>
    </w:p>
    <w:p w14:paraId="24ACF925" w14:textId="77777777" w:rsidR="00C12D50" w:rsidRPr="003E6994" w:rsidRDefault="00000000">
      <w:pPr>
        <w:rPr>
          <w:lang w:val="es-419"/>
        </w:rPr>
      </w:pPr>
      <w:proofErr w:type="spellStart"/>
      <w:r w:rsidRPr="003E6994">
        <w:rPr>
          <w:lang w:val="es-419"/>
        </w:rPr>
        <w:t>Bess</w:t>
      </w:r>
      <w:proofErr w:type="spellEnd"/>
      <w:r w:rsidRPr="003E6994">
        <w:rPr>
          <w:lang w:val="es-419"/>
        </w:rPr>
        <w:t xml:space="preserve"> Wallace Truman, desde el segundo piso de la Casa Blanca, influía discretamente. Las habitaciones olían a lavanda y papel de carta. </w:t>
      </w:r>
      <w:proofErr w:type="spellStart"/>
      <w:r w:rsidRPr="003E6994">
        <w:rPr>
          <w:lang w:val="es-419"/>
        </w:rPr>
        <w:t>Bess</w:t>
      </w:r>
      <w:proofErr w:type="spellEnd"/>
      <w:r w:rsidRPr="003E6994">
        <w:rPr>
          <w:lang w:val="es-419"/>
        </w:rPr>
        <w:t xml:space="preserve"> animaba al presidente a sostener la decisión, recordándole las raíces humildes en Missouri y la importancia de la honestidad. Escribió cartas a amigas en Independence describiendo las noches en vela, el temblor de manos que se calmaba con té y la convicción de su esposo. Su apoyo emocional fue un pilar invisible en una crisis que olía a pólvora diplomática.</w:t>
      </w:r>
    </w:p>
    <w:p w14:paraId="1ADEC0BC" w14:textId="77777777" w:rsidR="00C12D50" w:rsidRPr="003E6994" w:rsidRDefault="00000000">
      <w:pPr>
        <w:pStyle w:val="Heading2"/>
        <w:rPr>
          <w:lang w:val="es-419"/>
        </w:rPr>
      </w:pPr>
      <w:bookmarkStart w:id="254" w:name="percepción-en-comunidades-afroamericanas"/>
      <w:bookmarkEnd w:id="253"/>
      <w:r w:rsidRPr="003E6994">
        <w:rPr>
          <w:lang w:val="es-419"/>
        </w:rPr>
        <w:t>Percepción en comunidades afroamericanas</w:t>
      </w:r>
    </w:p>
    <w:p w14:paraId="6E9499ED" w14:textId="77777777" w:rsidR="00C12D50" w:rsidRPr="003E6994" w:rsidRDefault="00000000">
      <w:pPr>
        <w:rPr>
          <w:lang w:val="es-419"/>
        </w:rPr>
      </w:pPr>
      <w:r w:rsidRPr="003E6994">
        <w:rPr>
          <w:lang w:val="es-419"/>
        </w:rPr>
        <w:t xml:space="preserve">Periódicos afroamericanos como el </w:t>
      </w:r>
      <w:r w:rsidRPr="003E6994">
        <w:rPr>
          <w:i/>
          <w:iCs/>
          <w:lang w:val="es-419"/>
        </w:rPr>
        <w:t>Pittsburgh Courier</w:t>
      </w:r>
      <w:r w:rsidRPr="003E6994">
        <w:rPr>
          <w:lang w:val="es-419"/>
        </w:rPr>
        <w:t xml:space="preserve"> discutieron la destitución en editoriales que olían a tinta costosa. Muchos líderes negros vieron en la decisión de Truman la misma valentía que había mostrado al integrar las fuerzas armadas con la Orden Ejecutiva 9981. Consideraban que frenar a un general popular demostraba compromiso con la igualdad ante la ley. Los barrios de Harlem y Chicago organizaron reuniones donde jazz y café fuerte acompañaban debates sobre la lucha contra la tiranía, ya fuera extranjera o doméstica.</w:t>
      </w:r>
    </w:p>
    <w:p w14:paraId="55E20AB0" w14:textId="77777777" w:rsidR="00C12D50" w:rsidRPr="003E6994" w:rsidRDefault="00000000">
      <w:pPr>
        <w:pStyle w:val="Heading2"/>
        <w:rPr>
          <w:lang w:val="es-419"/>
        </w:rPr>
      </w:pPr>
      <w:bookmarkStart w:id="255" w:name="economía-y-movilización-en-1951-1952"/>
      <w:bookmarkEnd w:id="254"/>
      <w:r w:rsidRPr="003E6994">
        <w:rPr>
          <w:lang w:val="es-419"/>
        </w:rPr>
        <w:t>Economía y movilización en 1951-1952</w:t>
      </w:r>
    </w:p>
    <w:p w14:paraId="5BC0E9DD" w14:textId="77777777" w:rsidR="00C12D50" w:rsidRPr="003E6994" w:rsidRDefault="00000000">
      <w:pPr>
        <w:rPr>
          <w:lang w:val="es-419"/>
        </w:rPr>
      </w:pPr>
      <w:r w:rsidRPr="003E6994">
        <w:rPr>
          <w:lang w:val="es-419"/>
        </w:rPr>
        <w:t>La decisión coincidió con un esfuerzo económico para sostener la guerra de Corea. El Consejo de Movilización de la Defensa, liderado por Charles Wilson, celebraba sesiones que olían a humo de cigarrillo y papel carbón. Se aprobaron créditos para ampliar la producción de acero, caucho sintético y aluminio. Las familias recibieron libretas de racionamiento parcial; los supermercados olían a café molido y expectativas. Truman insistía en que la disciplina económica evitaba especulaciones y fortalecía la democracia.</w:t>
      </w:r>
    </w:p>
    <w:p w14:paraId="12D89AA8" w14:textId="77777777" w:rsidR="00C12D50" w:rsidRPr="003E6994" w:rsidRDefault="00000000">
      <w:pPr>
        <w:pStyle w:val="Heading2"/>
        <w:rPr>
          <w:lang w:val="es-419"/>
        </w:rPr>
      </w:pPr>
      <w:bookmarkStart w:id="256" w:name="Xd4b43362c13be7fb2b96873581f27efabdb58ed"/>
      <w:bookmarkEnd w:id="255"/>
      <w:r w:rsidRPr="003E6994">
        <w:rPr>
          <w:lang w:val="es-419"/>
        </w:rPr>
        <w:t>Cultura militar posterior a la destitución</w:t>
      </w:r>
    </w:p>
    <w:p w14:paraId="1AB1CA91" w14:textId="77777777" w:rsidR="00C12D50" w:rsidRPr="003E6994" w:rsidRDefault="00000000">
      <w:pPr>
        <w:rPr>
          <w:lang w:val="es-419"/>
        </w:rPr>
      </w:pPr>
      <w:r w:rsidRPr="003E6994">
        <w:rPr>
          <w:lang w:val="es-419"/>
        </w:rPr>
        <w:t xml:space="preserve">En bases como Fort </w:t>
      </w:r>
      <w:proofErr w:type="spellStart"/>
      <w:r w:rsidRPr="003E6994">
        <w:rPr>
          <w:lang w:val="es-419"/>
        </w:rPr>
        <w:t>Benning</w:t>
      </w:r>
      <w:proofErr w:type="spellEnd"/>
      <w:r w:rsidRPr="003E6994">
        <w:rPr>
          <w:lang w:val="es-419"/>
        </w:rPr>
        <w:t xml:space="preserve"> y West Point, los instructores analizaban el caso MacArthur en aulas que olían a encerado y pólvora de prácticas. Los cadetes debatían sobre ética militar; los manuales incorporaron capítulos sobre obediencia constitucional. Generales jóvenes como Maxwell Taylor traducían la lección a nuevas doctrinas de respuesta flexible. Se forjaba una cultura de humildad institucional que marcaría a generaciones de oficiales.</w:t>
      </w:r>
    </w:p>
    <w:p w14:paraId="31B4E49C" w14:textId="77777777" w:rsidR="00C12D50" w:rsidRPr="003E6994" w:rsidRDefault="00000000">
      <w:pPr>
        <w:pStyle w:val="Heading2"/>
        <w:rPr>
          <w:lang w:val="es-419"/>
        </w:rPr>
      </w:pPr>
      <w:bookmarkStart w:id="257" w:name="discursos-públicos-y-foros-ciudadanos"/>
      <w:bookmarkEnd w:id="256"/>
      <w:r w:rsidRPr="003E6994">
        <w:rPr>
          <w:lang w:val="es-419"/>
        </w:rPr>
        <w:t>Discursos públicos y foros ciudadanos</w:t>
      </w:r>
    </w:p>
    <w:p w14:paraId="03B2F68A" w14:textId="77777777" w:rsidR="00C12D50" w:rsidRPr="003E6994" w:rsidRDefault="00000000">
      <w:pPr>
        <w:rPr>
          <w:lang w:val="es-419"/>
        </w:rPr>
      </w:pPr>
      <w:r w:rsidRPr="003E6994">
        <w:rPr>
          <w:lang w:val="es-419"/>
        </w:rPr>
        <w:t>Organizaciones cívicas como la Liga de Mujeres Votantes organizaron debates en bibliotecas que olían a polvo de libros y café instantáneo. Universidades como Columbia y la Universidad de Missouri celebraron conferencias donde profesores y veteranos discutían el equilibrio entre seguridad y libertad. Truman envió mensajes grabados, recordando que la democracia soporta las críticas siempre que se protejan sus cimientos. La opinión pública se educaba escuchando argumentos en radios que zumbaban con electricidad estática.</w:t>
      </w:r>
    </w:p>
    <w:p w14:paraId="03A8B2A6" w14:textId="77777777" w:rsidR="00C12D50" w:rsidRPr="003E6994" w:rsidRDefault="00000000">
      <w:pPr>
        <w:pStyle w:val="Heading2"/>
        <w:rPr>
          <w:lang w:val="es-419"/>
        </w:rPr>
      </w:pPr>
      <w:bookmarkStart w:id="258" w:name="memoria-en-1952"/>
      <w:bookmarkEnd w:id="257"/>
      <w:r w:rsidRPr="003E6994">
        <w:rPr>
          <w:lang w:val="es-419"/>
        </w:rPr>
        <w:t>Memoria en 1952</w:t>
      </w:r>
    </w:p>
    <w:p w14:paraId="79DA4BB7" w14:textId="77777777" w:rsidR="00C12D50" w:rsidRPr="003E6994" w:rsidRDefault="00000000">
      <w:pPr>
        <w:rPr>
          <w:lang w:val="es-419"/>
        </w:rPr>
      </w:pPr>
      <w:r w:rsidRPr="003E6994">
        <w:rPr>
          <w:lang w:val="es-419"/>
        </w:rPr>
        <w:t xml:space="preserve">Al cumplirse un año de la destitución, periódicos publicaron suplementos especiales con fotografías del general y del presidente. Las imprentas olían a tinta metálica. Algunos editoriales </w:t>
      </w:r>
      <w:r w:rsidRPr="003E6994">
        <w:rPr>
          <w:lang w:val="es-419"/>
        </w:rPr>
        <w:lastRenderedPageBreak/>
        <w:t>declararon que “Truman salvó la república”; otros lamentaron la pérdida de un símbolo militar. MacArthur recibió invitaciones para postularse a la presidencia, pero declinó. La nación aceptó lentamente que la autoridad civil se había impuesto, aunque el debate sobre la estrategia en Corea siguió vivo.</w:t>
      </w:r>
    </w:p>
    <w:p w14:paraId="46979B46" w14:textId="77777777" w:rsidR="00C12D50" w:rsidRPr="003E6994" w:rsidRDefault="00000000">
      <w:pPr>
        <w:pStyle w:val="Heading2"/>
        <w:rPr>
          <w:lang w:val="es-419"/>
        </w:rPr>
      </w:pPr>
      <w:bookmarkStart w:id="259" w:name="familias-militares-y-testimonios"/>
      <w:bookmarkEnd w:id="258"/>
      <w:r w:rsidRPr="003E6994">
        <w:rPr>
          <w:lang w:val="es-419"/>
        </w:rPr>
        <w:t>Familias militares y testimonios</w:t>
      </w:r>
    </w:p>
    <w:p w14:paraId="412CA692" w14:textId="77777777" w:rsidR="00C12D50" w:rsidRPr="003E6994" w:rsidRDefault="00000000">
      <w:pPr>
        <w:rPr>
          <w:lang w:val="es-419"/>
        </w:rPr>
      </w:pPr>
      <w:r w:rsidRPr="003E6994">
        <w:rPr>
          <w:lang w:val="es-419"/>
        </w:rPr>
        <w:t>Esposas y madres de militares enviaron miles de cartas a la Casa Blanca. Algunas llegaban con perfume floral; otras, con olor a tabaco o a papel envejecido. Expresaban miedo a una guerra ampliada o agradecimiento por frenar la escalada. Los clubes de oficiales organizaron foros en bases de Texas y California, donde el aroma a barbacoa acompañaba discusiones sobre lo ocurrido. Truman pidió que se preservaran esos testimonios en los Archivos Nacionales para documentar el costo humano de las decisiones estratégicas.</w:t>
      </w:r>
    </w:p>
    <w:p w14:paraId="68FEF638" w14:textId="77777777" w:rsidR="00C12D50" w:rsidRPr="003E6994" w:rsidRDefault="00000000">
      <w:pPr>
        <w:pStyle w:val="Heading2"/>
        <w:rPr>
          <w:lang w:val="es-419"/>
        </w:rPr>
      </w:pPr>
      <w:bookmarkStart w:id="260" w:name="precedentes-legales"/>
      <w:bookmarkEnd w:id="259"/>
      <w:r w:rsidRPr="003E6994">
        <w:rPr>
          <w:lang w:val="es-419"/>
        </w:rPr>
        <w:t>Precedentes legales</w:t>
      </w:r>
    </w:p>
    <w:p w14:paraId="1838B19D" w14:textId="77777777" w:rsidR="00C12D50" w:rsidRPr="003E6994" w:rsidRDefault="00000000">
      <w:pPr>
        <w:rPr>
          <w:lang w:val="es-419"/>
        </w:rPr>
      </w:pPr>
      <w:r w:rsidRPr="003E6994">
        <w:rPr>
          <w:lang w:val="es-419"/>
        </w:rPr>
        <w:t xml:space="preserve">Juristas citaron la destitución en artículos académicos que olían a tinta densa y bibliotecas polvorientas. Se retomó el caso </w:t>
      </w:r>
      <w:r w:rsidRPr="003E6994">
        <w:rPr>
          <w:i/>
          <w:iCs/>
          <w:lang w:val="es-419"/>
        </w:rPr>
        <w:t>Ex parte Milligan</w:t>
      </w:r>
      <w:r w:rsidRPr="003E6994">
        <w:rPr>
          <w:lang w:val="es-419"/>
        </w:rPr>
        <w:t xml:space="preserve"> de 1866 para ilustrar límites del poder militar. El Departamento de Justicia emitió memorandos, impresos en papel cebolla, que aclaraban la autoridad del presidente sobre comandantes en tiempos de emergencia. Estas guías servirían décadas después durante crisis como Vietnam e Irak.</w:t>
      </w:r>
    </w:p>
    <w:p w14:paraId="5202A3C2" w14:textId="77777777" w:rsidR="00C12D50" w:rsidRPr="003E6994" w:rsidRDefault="00000000">
      <w:pPr>
        <w:pStyle w:val="Heading2"/>
        <w:rPr>
          <w:lang w:val="es-419"/>
        </w:rPr>
      </w:pPr>
      <w:bookmarkStart w:id="261" w:name="influencia-doctrinal-duradera"/>
      <w:bookmarkEnd w:id="260"/>
      <w:r w:rsidRPr="003E6994">
        <w:rPr>
          <w:lang w:val="es-419"/>
        </w:rPr>
        <w:t>Influencia doctrinal duradera</w:t>
      </w:r>
    </w:p>
    <w:p w14:paraId="4A512D81" w14:textId="77777777" w:rsidR="00C12D50" w:rsidRPr="003E6994" w:rsidRDefault="00000000">
      <w:pPr>
        <w:rPr>
          <w:lang w:val="es-419"/>
        </w:rPr>
      </w:pPr>
      <w:r w:rsidRPr="003E6994">
        <w:rPr>
          <w:lang w:val="es-419"/>
        </w:rPr>
        <w:t xml:space="preserve">El Estado Mayor Conjunto elaboró la “Directiva 1067-B” sobre coordinación de teatro, documento con olor a tinta violeta, que establecía protocolos para desacuerdos entre comandantes y la Casa Blanca. George </w:t>
      </w:r>
      <w:proofErr w:type="spellStart"/>
      <w:r w:rsidRPr="003E6994">
        <w:rPr>
          <w:lang w:val="es-419"/>
        </w:rPr>
        <w:t>Kennan</w:t>
      </w:r>
      <w:proofErr w:type="spellEnd"/>
      <w:r w:rsidRPr="003E6994">
        <w:rPr>
          <w:lang w:val="es-419"/>
        </w:rPr>
        <w:t>, desde el Departamento de Estado, escribió ensayos señalando que la contención requería disciplina emocional tanto como militar. Estas reflexiones impregnarían la doctrina de respuesta flexible en los años sesenta.</w:t>
      </w:r>
    </w:p>
    <w:p w14:paraId="274B9A83" w14:textId="77777777" w:rsidR="00C12D50" w:rsidRPr="003E6994" w:rsidRDefault="00000000">
      <w:pPr>
        <w:pStyle w:val="Heading2"/>
        <w:rPr>
          <w:lang w:val="es-419"/>
        </w:rPr>
      </w:pPr>
      <w:bookmarkStart w:id="262" w:name="consecuencias-globales"/>
      <w:bookmarkEnd w:id="261"/>
      <w:r w:rsidRPr="003E6994">
        <w:rPr>
          <w:lang w:val="es-419"/>
        </w:rPr>
        <w:t>Consecuencias globales</w:t>
      </w:r>
    </w:p>
    <w:p w14:paraId="1A73559B" w14:textId="77777777" w:rsidR="00C12D50" w:rsidRPr="003E6994" w:rsidRDefault="00000000">
      <w:pPr>
        <w:rPr>
          <w:lang w:val="es-419"/>
        </w:rPr>
      </w:pPr>
      <w:r w:rsidRPr="003E6994">
        <w:rPr>
          <w:lang w:val="es-419"/>
        </w:rPr>
        <w:t>La destitución tuvo repercusiones internacionales. Los aliados de la OTAN observaron la firmeza de Truman con respeto. Demostró que Estados Unidos tenía control institucional sobre sus militares, lo cual generaba confianza. Washington envió el mensaje de que no iniciaría aventuras sin consulta. La Unión Soviética interpretó la destitución como signo de división, pero también constató que la democracia occidental podía contener a caudillos. La guerra limitada, reforzada por la OTAN y el Plan Marshall, se consolidó como estrategia occidental.</w:t>
      </w:r>
    </w:p>
    <w:p w14:paraId="55A7CFC2" w14:textId="77777777" w:rsidR="00C12D50" w:rsidRPr="003E6994" w:rsidRDefault="00000000">
      <w:pPr>
        <w:pStyle w:val="Heading2"/>
        <w:rPr>
          <w:lang w:val="es-419"/>
        </w:rPr>
      </w:pPr>
      <w:bookmarkStart w:id="263" w:name="epílogo-personal"/>
      <w:bookmarkEnd w:id="262"/>
      <w:r w:rsidRPr="003E6994">
        <w:rPr>
          <w:lang w:val="es-419"/>
        </w:rPr>
        <w:t>Epílogo personal</w:t>
      </w:r>
    </w:p>
    <w:p w14:paraId="21DA2503" w14:textId="77777777" w:rsidR="00C12D50" w:rsidRPr="003E6994" w:rsidRDefault="00000000">
      <w:pPr>
        <w:rPr>
          <w:lang w:val="es-419"/>
        </w:rPr>
      </w:pPr>
      <w:r w:rsidRPr="003E6994">
        <w:rPr>
          <w:lang w:val="es-419"/>
        </w:rPr>
        <w:t xml:space="preserve">Truman y MacArthur se reconciliaron superficialmente años más tarde. En 1961, se encontraron en el funeral del general Omar Bradley, intercambiando un saludo frío. Poco antes de morir, MacArthur expresó respeto por el presidente, reconociendo que la historia había seguido su curso. Truman, en sus memorias, admitió la admiración por el genio militar del general, pero insistió en que había cruzado la línea. La casa de Independence, que olía a café y pastel de nuez, vio al expresidente reflexionar sobre esa decisión como la más difícil de su </w:t>
      </w:r>
      <w:r w:rsidRPr="003E6994">
        <w:rPr>
          <w:lang w:val="es-419"/>
        </w:rPr>
        <w:lastRenderedPageBreak/>
        <w:t>mandato. Lo hizo con la serenidad de quien cree que la democracia requiere sacrificios personales.</w:t>
      </w:r>
    </w:p>
    <w:p w14:paraId="48CAAE45" w14:textId="77777777" w:rsidR="00C12D50" w:rsidRPr="003E6994" w:rsidRDefault="00000000">
      <w:pPr>
        <w:pStyle w:val="BodyText"/>
        <w:rPr>
          <w:lang w:val="es-419"/>
        </w:rPr>
      </w:pPr>
      <w:r w:rsidRPr="003E6994">
        <w:rPr>
          <w:lang w:val="es-419"/>
        </w:rPr>
        <w:t xml:space="preserve">Este capítulo muestra cómo la destitución de MacArthur consolidó la supremacía civil y la doctrina de guerra limitada. El siguiente abordará los desafíos domésticos de la </w:t>
      </w:r>
      <w:proofErr w:type="spellStart"/>
      <w:r w:rsidRPr="003E6994">
        <w:rPr>
          <w:lang w:val="es-419"/>
        </w:rPr>
        <w:t>Fair</w:t>
      </w:r>
      <w:proofErr w:type="spellEnd"/>
      <w:r w:rsidRPr="003E6994">
        <w:rPr>
          <w:lang w:val="es-419"/>
        </w:rPr>
        <w:t xml:space="preserve"> Deal, el macartismo y las políticas sociales que Truman buscó impulsar en medio de la presión externa.</w:t>
      </w:r>
    </w:p>
    <w:p w14:paraId="228C602A" w14:textId="77777777" w:rsidR="00C12D50" w:rsidRPr="003E6994" w:rsidRDefault="00000000">
      <w:pPr>
        <w:pStyle w:val="Heading1"/>
        <w:rPr>
          <w:lang w:val="es-419"/>
        </w:rPr>
      </w:pPr>
      <w:bookmarkStart w:id="264" w:name="X3facfe19dd035546a6ae30bc5c10c77cd84e740"/>
      <w:bookmarkEnd w:id="232"/>
      <w:bookmarkEnd w:id="263"/>
      <w:r w:rsidRPr="003E6994">
        <w:rPr>
          <w:lang w:val="es-419"/>
        </w:rPr>
        <w:lastRenderedPageBreak/>
        <w:t xml:space="preserve">Capítulo 15: Política doméstica y la </w:t>
      </w:r>
      <w:proofErr w:type="spellStart"/>
      <w:r w:rsidRPr="003E6994">
        <w:rPr>
          <w:lang w:val="es-419"/>
        </w:rPr>
        <w:t>Fair</w:t>
      </w:r>
      <w:proofErr w:type="spellEnd"/>
      <w:r w:rsidRPr="003E6994">
        <w:rPr>
          <w:lang w:val="es-419"/>
        </w:rPr>
        <w:t xml:space="preserve"> Deal</w:t>
      </w:r>
    </w:p>
    <w:p w14:paraId="7E51EF97" w14:textId="77777777" w:rsidR="00C12D50" w:rsidRPr="003E6994" w:rsidRDefault="00000000">
      <w:pPr>
        <w:pStyle w:val="Heading2"/>
        <w:rPr>
          <w:lang w:val="es-419"/>
        </w:rPr>
      </w:pPr>
      <w:bookmarkStart w:id="265" w:name="un-país-en-transición"/>
      <w:r w:rsidRPr="003E6994">
        <w:rPr>
          <w:lang w:val="es-419"/>
        </w:rPr>
        <w:t>Un país en transición</w:t>
      </w:r>
    </w:p>
    <w:p w14:paraId="286166DF" w14:textId="77777777" w:rsidR="00C12D50" w:rsidRPr="003E6994" w:rsidRDefault="00000000">
      <w:pPr>
        <w:rPr>
          <w:lang w:val="es-419"/>
        </w:rPr>
      </w:pPr>
      <w:r w:rsidRPr="003E6994">
        <w:rPr>
          <w:lang w:val="es-419"/>
        </w:rPr>
        <w:t xml:space="preserve">Mientras el mundo se reorganizaba tras la Segunda Guerra Mundial, Harry S. Truman enfrentaba la tarea de consolidar la democracia interna. Las fábricas estadounidenses olían a aceite industrial y a prosperidad, pero también a tensión social. El presidente sabía que el éxito global solo sería duradero si la base doméstica era sólida. Así nació la </w:t>
      </w:r>
      <w:proofErr w:type="spellStart"/>
      <w:r w:rsidRPr="003E6994">
        <w:rPr>
          <w:lang w:val="es-419"/>
        </w:rPr>
        <w:t>Fair</w:t>
      </w:r>
      <w:proofErr w:type="spellEnd"/>
      <w:r w:rsidRPr="003E6994">
        <w:rPr>
          <w:lang w:val="es-419"/>
        </w:rPr>
        <w:t xml:space="preserve"> Deal, su programa de reformas que aspiraba a completar y expandir el legado del New Deal. El término surgió en un discurso ante el Congreso el 5 de enero de 1949, donde Truman describió su visión de un país con pleno empleo, vivienda adecuada, educación accesible y derechos civiles. El chaleco de Harry se impregnó de perfume a optimismo, aunque la política real sería áspera.</w:t>
      </w:r>
    </w:p>
    <w:p w14:paraId="3BB44BF5" w14:textId="77777777" w:rsidR="00C12D50" w:rsidRPr="003E6994" w:rsidRDefault="00000000">
      <w:pPr>
        <w:pStyle w:val="Heading2"/>
        <w:rPr>
          <w:lang w:val="es-419"/>
        </w:rPr>
      </w:pPr>
      <w:bookmarkStart w:id="266" w:name="continuidad-del-new-deal"/>
      <w:bookmarkEnd w:id="265"/>
      <w:r w:rsidRPr="003E6994">
        <w:rPr>
          <w:lang w:val="es-419"/>
        </w:rPr>
        <w:t>Continuidad del New Deal</w:t>
      </w:r>
    </w:p>
    <w:p w14:paraId="0ED2D2C5" w14:textId="77777777" w:rsidR="00C12D50" w:rsidRPr="003E6994" w:rsidRDefault="00000000">
      <w:pPr>
        <w:rPr>
          <w:lang w:val="es-419"/>
        </w:rPr>
      </w:pPr>
      <w:r w:rsidRPr="003E6994">
        <w:rPr>
          <w:lang w:val="es-419"/>
        </w:rPr>
        <w:t xml:space="preserve">Truman se veía a sí mismo como heredero de Franklin D. Roosevelt. En su discurso inaugural de 1949, el aire olía a invierno y esperanza. Prometió extender el seguro social, aumentar el salario mínimo, apoyar a agricultores, impulsar vivienda digna, combatir la discriminación racial y garantizar el acceso a la salud. La </w:t>
      </w:r>
      <w:proofErr w:type="spellStart"/>
      <w:r w:rsidRPr="003E6994">
        <w:rPr>
          <w:lang w:val="es-419"/>
        </w:rPr>
        <w:t>Fair</w:t>
      </w:r>
      <w:proofErr w:type="spellEnd"/>
      <w:r w:rsidRPr="003E6994">
        <w:rPr>
          <w:lang w:val="es-419"/>
        </w:rPr>
        <w:t xml:space="preserve"> Deal buscaba consagrar estos objetivos mediante leyes concretas. Propuso un sistema nacional de seguros de salud, ampliación de los programas de vivienda pública, subsidios agrícolas y protección de derechos laborales. Para implementar esta agenda, necesitaba el respaldo del Congreso y la cooperación de sindicatos y empresarios.</w:t>
      </w:r>
    </w:p>
    <w:p w14:paraId="48EC7E19" w14:textId="77777777" w:rsidR="00C12D50" w:rsidRPr="003E6994" w:rsidRDefault="00000000">
      <w:pPr>
        <w:pStyle w:val="Heading2"/>
        <w:rPr>
          <w:lang w:val="es-419"/>
        </w:rPr>
      </w:pPr>
      <w:bookmarkStart w:id="267" w:name="desafíos-en-el-congreso"/>
      <w:bookmarkEnd w:id="266"/>
      <w:r w:rsidRPr="003E6994">
        <w:rPr>
          <w:lang w:val="es-419"/>
        </w:rPr>
        <w:t>Desafíos en el Congreso</w:t>
      </w:r>
    </w:p>
    <w:p w14:paraId="33AE5734" w14:textId="77777777" w:rsidR="00C12D50" w:rsidRPr="003E6994" w:rsidRDefault="00000000">
      <w:pPr>
        <w:rPr>
          <w:lang w:val="es-419"/>
        </w:rPr>
      </w:pPr>
      <w:r w:rsidRPr="003E6994">
        <w:rPr>
          <w:lang w:val="es-419"/>
        </w:rPr>
        <w:t xml:space="preserve">La resistencia fue feroz. Aunque los demócratas controlaban ambas cámaras tras la sorpresiva victoria de 1948, el partido estaba dividido. Los conservadores sureños y algunos norteños temían que las reformas ampliaran demasiado el Estado. Los republicanos, liderados por Robert </w:t>
      </w:r>
      <w:proofErr w:type="spellStart"/>
      <w:r w:rsidRPr="003E6994">
        <w:rPr>
          <w:lang w:val="es-419"/>
        </w:rPr>
        <w:t>Taft</w:t>
      </w:r>
      <w:proofErr w:type="spellEnd"/>
      <w:r w:rsidRPr="003E6994">
        <w:rPr>
          <w:lang w:val="es-419"/>
        </w:rPr>
        <w:t xml:space="preserve">, denunciaban el “estatismo”. La propuesta de seguro de salud nacional, inspirada en parte por el modelo británico, fue tildada de socialismo. El Capitolio olía a papel, tabaco y a la tensión de debates encendidos. La </w:t>
      </w:r>
      <w:proofErr w:type="spellStart"/>
      <w:r w:rsidRPr="003E6994">
        <w:rPr>
          <w:lang w:val="es-419"/>
        </w:rPr>
        <w:t>Fair</w:t>
      </w:r>
      <w:proofErr w:type="spellEnd"/>
      <w:r w:rsidRPr="003E6994">
        <w:rPr>
          <w:lang w:val="es-419"/>
        </w:rPr>
        <w:t xml:space="preserve"> Deal solo se aprobó parcialmente: el salario mínimo aumentó a 0.75 dólares por hora, se autorizó el “</w:t>
      </w:r>
      <w:proofErr w:type="spellStart"/>
      <w:r w:rsidRPr="003E6994">
        <w:rPr>
          <w:lang w:val="es-419"/>
        </w:rPr>
        <w:t>Housing</w:t>
      </w:r>
      <w:proofErr w:type="spellEnd"/>
      <w:r w:rsidRPr="003E6994">
        <w:rPr>
          <w:lang w:val="es-419"/>
        </w:rPr>
        <w:t xml:space="preserve"> </w:t>
      </w:r>
      <w:proofErr w:type="spellStart"/>
      <w:r w:rsidRPr="003E6994">
        <w:rPr>
          <w:lang w:val="es-419"/>
        </w:rPr>
        <w:t>Act</w:t>
      </w:r>
      <w:proofErr w:type="spellEnd"/>
      <w:r w:rsidRPr="003E6994">
        <w:rPr>
          <w:lang w:val="es-419"/>
        </w:rPr>
        <w:t>” de 1949 que financió viviendas públicas y renovación urbana, y se extendieron beneficios del seguro social a millones de trabajadores, incluyendo agricultores y empleados domésticos.</w:t>
      </w:r>
    </w:p>
    <w:p w14:paraId="425442BA" w14:textId="77777777" w:rsidR="00C12D50" w:rsidRPr="003E6994" w:rsidRDefault="00000000">
      <w:pPr>
        <w:pStyle w:val="Heading2"/>
        <w:rPr>
          <w:lang w:val="es-419"/>
        </w:rPr>
      </w:pPr>
      <w:bookmarkStart w:id="268" w:name="vivienda-y-urbanización"/>
      <w:bookmarkEnd w:id="267"/>
      <w:r w:rsidRPr="003E6994">
        <w:rPr>
          <w:lang w:val="es-419"/>
        </w:rPr>
        <w:t>Vivienda y urbanización</w:t>
      </w:r>
    </w:p>
    <w:p w14:paraId="3590B56F" w14:textId="77777777" w:rsidR="00C12D50" w:rsidRPr="003E6994" w:rsidRDefault="00000000">
      <w:pPr>
        <w:rPr>
          <w:lang w:val="es-419"/>
        </w:rPr>
      </w:pPr>
      <w:r w:rsidRPr="003E6994">
        <w:rPr>
          <w:lang w:val="es-419"/>
        </w:rPr>
        <w:t xml:space="preserve">El </w:t>
      </w:r>
      <w:proofErr w:type="spellStart"/>
      <w:r w:rsidRPr="003E6994">
        <w:rPr>
          <w:lang w:val="es-419"/>
        </w:rPr>
        <w:t>Housing</w:t>
      </w:r>
      <w:proofErr w:type="spellEnd"/>
      <w:r w:rsidRPr="003E6994">
        <w:rPr>
          <w:lang w:val="es-419"/>
        </w:rPr>
        <w:t xml:space="preserve"> </w:t>
      </w:r>
      <w:proofErr w:type="spellStart"/>
      <w:r w:rsidRPr="003E6994">
        <w:rPr>
          <w:lang w:val="es-419"/>
        </w:rPr>
        <w:t>Act</w:t>
      </w:r>
      <w:proofErr w:type="spellEnd"/>
      <w:r w:rsidRPr="003E6994">
        <w:rPr>
          <w:lang w:val="es-419"/>
        </w:rPr>
        <w:t xml:space="preserve"> de 1949 se convirtió en uno de los pilares concretos de la </w:t>
      </w:r>
      <w:proofErr w:type="spellStart"/>
      <w:r w:rsidRPr="003E6994">
        <w:rPr>
          <w:lang w:val="es-419"/>
        </w:rPr>
        <w:t>Fair</w:t>
      </w:r>
      <w:proofErr w:type="spellEnd"/>
      <w:r w:rsidRPr="003E6994">
        <w:rPr>
          <w:lang w:val="es-419"/>
        </w:rPr>
        <w:t xml:space="preserve"> Deal. Su objetivo era construir 810,000 viviendas públicas en seis años y rehabilitar barrios deteriorados. Las obras se extendieron por todo el país, impregnando las ciudades con olor a madera nueva, cemento fresco y pintura. Programas de renovación urbana transformaron zonas arruinadas por la depresión y la guerra. Sin embargo, el plan enfrentó críticas por la demolición de barrios marginales sin reubicación adecuada, lo que afectó a comunidades afroamericanas y latinas. Aun así, la ley sentó las bases de la política de vivienda pública durante décadas.</w:t>
      </w:r>
    </w:p>
    <w:p w14:paraId="0B8D3154" w14:textId="77777777" w:rsidR="00C12D50" w:rsidRPr="003E6994" w:rsidRDefault="00000000">
      <w:pPr>
        <w:pStyle w:val="Heading2"/>
        <w:rPr>
          <w:lang w:val="es-419"/>
        </w:rPr>
      </w:pPr>
      <w:bookmarkStart w:id="269" w:name="derechos-laborales-y-el-taft-hartley"/>
      <w:bookmarkEnd w:id="268"/>
      <w:r w:rsidRPr="003E6994">
        <w:rPr>
          <w:lang w:val="es-419"/>
        </w:rPr>
        <w:lastRenderedPageBreak/>
        <w:t xml:space="preserve">Derechos laborales y el </w:t>
      </w:r>
      <w:proofErr w:type="spellStart"/>
      <w:r w:rsidRPr="003E6994">
        <w:rPr>
          <w:lang w:val="es-419"/>
        </w:rPr>
        <w:t>Taft-Hartley</w:t>
      </w:r>
      <w:proofErr w:type="spellEnd"/>
    </w:p>
    <w:p w14:paraId="42AA1A5D" w14:textId="77777777" w:rsidR="00C12D50" w:rsidRPr="003E6994" w:rsidRDefault="00000000">
      <w:pPr>
        <w:rPr>
          <w:lang w:val="es-419"/>
        </w:rPr>
      </w:pPr>
      <w:r w:rsidRPr="003E6994">
        <w:rPr>
          <w:lang w:val="es-419"/>
        </w:rPr>
        <w:t xml:space="preserve">Las relaciones laborales fueron otra área crucial. Durante la guerra, el gobierno había controlado precios y salarios para mantener el esfuerzo bélico. Tras la guerra, las empresas buscaban recuperar autonomía, mientras los sindicatos, fortalecidos, reclamaban mejores condiciones. En 1946, una ola de huelgas sacudió la economía: acero, automóviles, ferrocarriles. El olor a humo industrial y a panfletos impresos impregnó las ciudades. En 1947, el Congreso, con mayoría republicana, aprobó la Ley </w:t>
      </w:r>
      <w:proofErr w:type="spellStart"/>
      <w:r w:rsidRPr="003E6994">
        <w:rPr>
          <w:lang w:val="es-419"/>
        </w:rPr>
        <w:t>Taft-Hartley</w:t>
      </w:r>
      <w:proofErr w:type="spellEnd"/>
      <w:r w:rsidRPr="003E6994">
        <w:rPr>
          <w:lang w:val="es-419"/>
        </w:rPr>
        <w:t xml:space="preserve">, que restringía a los sindicatos: prohibía la cláusula de taller cerrado, exigía declaraciones juradas anticomunistas y permitía al presidente imponer periodos de reflexión en huelgas que afectaran la seguridad nacional. Truman vetó la ley, denunciándola como “una ley reprime libertades”. Pero el veto fue anulado. Desde entonces, dedicó esfuerzos a administrarla de la forma más favorable posible a los trabajadores. Mientras tanto, la </w:t>
      </w:r>
      <w:proofErr w:type="spellStart"/>
      <w:r w:rsidRPr="003E6994">
        <w:rPr>
          <w:lang w:val="es-419"/>
        </w:rPr>
        <w:t>Fair</w:t>
      </w:r>
      <w:proofErr w:type="spellEnd"/>
      <w:r w:rsidRPr="003E6994">
        <w:rPr>
          <w:lang w:val="es-419"/>
        </w:rPr>
        <w:t xml:space="preserve"> Deal promovió el fortalecimiento del Consejo de Producción y Distribución para mediar conflictos.</w:t>
      </w:r>
    </w:p>
    <w:p w14:paraId="12C23A21" w14:textId="77777777" w:rsidR="00C12D50" w:rsidRPr="003E6994" w:rsidRDefault="00000000">
      <w:pPr>
        <w:pStyle w:val="Heading2"/>
        <w:rPr>
          <w:lang w:val="es-419"/>
        </w:rPr>
      </w:pPr>
      <w:bookmarkStart w:id="270" w:name="movimiento-sindical-y-política"/>
      <w:bookmarkEnd w:id="269"/>
      <w:r w:rsidRPr="003E6994">
        <w:rPr>
          <w:lang w:val="es-419"/>
        </w:rPr>
        <w:t>Movimiento sindical y política</w:t>
      </w:r>
    </w:p>
    <w:p w14:paraId="403CBD62" w14:textId="77777777" w:rsidR="00C12D50" w:rsidRPr="003E6994" w:rsidRDefault="00000000">
      <w:pPr>
        <w:rPr>
          <w:lang w:val="es-419"/>
        </w:rPr>
      </w:pPr>
      <w:r w:rsidRPr="003E6994">
        <w:rPr>
          <w:lang w:val="es-419"/>
        </w:rPr>
        <w:t xml:space="preserve">El diálogo con los sindicatos continuó pese a la ley. En 1949, la AFL y el CIO celebraron convenciones que olían a café fuerte y carpetas repletas de documentos. Truman envió mensajes grabados apelando a la unidad frente al comunismo, pero también a la lucha por salarios dignos. Líderes sindicales como Walter </w:t>
      </w:r>
      <w:proofErr w:type="spellStart"/>
      <w:r w:rsidRPr="003E6994">
        <w:rPr>
          <w:lang w:val="es-419"/>
        </w:rPr>
        <w:t>Reuther</w:t>
      </w:r>
      <w:proofErr w:type="spellEnd"/>
      <w:r w:rsidRPr="003E6994">
        <w:rPr>
          <w:lang w:val="es-419"/>
        </w:rPr>
        <w:t xml:space="preserve"> negociaban directamente con la Casa Blanca; esas reuniones se desarrollaban en despachos donde el olor a tabaco y cuero de sillón hablaban de largas horas de negociación. Aunque la </w:t>
      </w:r>
      <w:proofErr w:type="spellStart"/>
      <w:r w:rsidRPr="003E6994">
        <w:rPr>
          <w:lang w:val="es-419"/>
        </w:rPr>
        <w:t>Taft-Hartley</w:t>
      </w:r>
      <w:proofErr w:type="spellEnd"/>
      <w:r w:rsidRPr="003E6994">
        <w:rPr>
          <w:lang w:val="es-419"/>
        </w:rPr>
        <w:t xml:space="preserve"> limitaba huelgas, el gobierno buscaba canales de cooperación para evitar paros masivos que afectaran la producción de defensa.</w:t>
      </w:r>
    </w:p>
    <w:p w14:paraId="753A37AF" w14:textId="77777777" w:rsidR="00C12D50" w:rsidRPr="003E6994" w:rsidRDefault="00000000">
      <w:pPr>
        <w:pStyle w:val="Heading2"/>
        <w:rPr>
          <w:lang w:val="es-419"/>
        </w:rPr>
      </w:pPr>
      <w:bookmarkStart w:id="271" w:name="Xfc9e4d312a3996edf7e146ce2b69573706b4d1f"/>
      <w:bookmarkEnd w:id="270"/>
      <w:r w:rsidRPr="003E6994">
        <w:rPr>
          <w:lang w:val="es-419"/>
        </w:rPr>
        <w:t>Derechos civiles y la valentía presidencial</w:t>
      </w:r>
    </w:p>
    <w:p w14:paraId="557721AB" w14:textId="77777777" w:rsidR="00C12D50" w:rsidRPr="003E6994" w:rsidRDefault="00000000">
      <w:pPr>
        <w:rPr>
          <w:lang w:val="es-419"/>
        </w:rPr>
      </w:pPr>
      <w:r w:rsidRPr="003E6994">
        <w:rPr>
          <w:lang w:val="es-419"/>
        </w:rPr>
        <w:t>La discriminación racial era un obstáculo moral y político. Truman, originario de Missouri, tenía un pasado ambivalente respecto a los afroamericanos, pero su experiencia durante la guerra, incluida la brutalidad nazi y el heroísmo de soldados negros, lo transformó. En 1946 creó el Comité sobre Derechos Civiles, que elaboró el informe “</w:t>
      </w:r>
      <w:proofErr w:type="spellStart"/>
      <w:r w:rsidRPr="003E6994">
        <w:rPr>
          <w:lang w:val="es-419"/>
        </w:rPr>
        <w:t>To</w:t>
      </w:r>
      <w:proofErr w:type="spellEnd"/>
      <w:r w:rsidRPr="003E6994">
        <w:rPr>
          <w:lang w:val="es-419"/>
        </w:rPr>
        <w:t xml:space="preserve"> </w:t>
      </w:r>
      <w:proofErr w:type="spellStart"/>
      <w:r w:rsidRPr="003E6994">
        <w:rPr>
          <w:lang w:val="es-419"/>
        </w:rPr>
        <w:t>Secure</w:t>
      </w:r>
      <w:proofErr w:type="spellEnd"/>
      <w:r w:rsidRPr="003E6994">
        <w:rPr>
          <w:lang w:val="es-419"/>
        </w:rPr>
        <w:t xml:space="preserve"> </w:t>
      </w:r>
      <w:proofErr w:type="spellStart"/>
      <w:r w:rsidRPr="003E6994">
        <w:rPr>
          <w:lang w:val="es-419"/>
        </w:rPr>
        <w:t>These</w:t>
      </w:r>
      <w:proofErr w:type="spellEnd"/>
      <w:r w:rsidRPr="003E6994">
        <w:rPr>
          <w:lang w:val="es-419"/>
        </w:rPr>
        <w:t xml:space="preserve"> </w:t>
      </w:r>
      <w:proofErr w:type="spellStart"/>
      <w:r w:rsidRPr="003E6994">
        <w:rPr>
          <w:lang w:val="es-419"/>
        </w:rPr>
        <w:t>Rights</w:t>
      </w:r>
      <w:proofErr w:type="spellEnd"/>
      <w:r w:rsidRPr="003E6994">
        <w:rPr>
          <w:lang w:val="es-419"/>
        </w:rPr>
        <w:t xml:space="preserve">”. El documento, con olor a papel nuevo y conciencia colectiva, recomendaba eliminar la segregación, proteger el derecho al voto y acabar con la violencia racial. En 1948, Truman firmó la Orden Ejecutiva 9981 que </w:t>
      </w:r>
      <w:proofErr w:type="spellStart"/>
      <w:r w:rsidRPr="003E6994">
        <w:rPr>
          <w:lang w:val="es-419"/>
        </w:rPr>
        <w:t>desegregó</w:t>
      </w:r>
      <w:proofErr w:type="spellEnd"/>
      <w:r w:rsidRPr="003E6994">
        <w:rPr>
          <w:lang w:val="es-419"/>
        </w:rPr>
        <w:t xml:space="preserve"> las fuerzas armadas. Su decisión, tomada tras leer cartas indignadas por linchamientos en el sur, enfrentó la ira de los demócratas sureños. Durante la convención de 1948, la delegación de Mississippi y parte de Alabama abandonaron la sala perfumada con humo y gritos, formando el Partido Demócrata de Derechos de los Estados (</w:t>
      </w:r>
      <w:proofErr w:type="spellStart"/>
      <w:r w:rsidRPr="003E6994">
        <w:rPr>
          <w:lang w:val="es-419"/>
        </w:rPr>
        <w:t>Dixiecrats</w:t>
      </w:r>
      <w:proofErr w:type="spellEnd"/>
      <w:r w:rsidRPr="003E6994">
        <w:rPr>
          <w:lang w:val="es-419"/>
        </w:rPr>
        <w:t>). Aun así, la orden transformó al ejército en un laboratorio de integración que tendría efectos duraderos en la sociedad.</w:t>
      </w:r>
    </w:p>
    <w:p w14:paraId="565388F1" w14:textId="77777777" w:rsidR="00C12D50" w:rsidRPr="003E6994" w:rsidRDefault="00000000">
      <w:pPr>
        <w:pStyle w:val="Heading2"/>
        <w:rPr>
          <w:lang w:val="es-419"/>
        </w:rPr>
      </w:pPr>
      <w:bookmarkStart w:id="272" w:name="resistencia-y-violencia-en-el-sur"/>
      <w:bookmarkEnd w:id="271"/>
      <w:r w:rsidRPr="003E6994">
        <w:rPr>
          <w:lang w:val="es-419"/>
        </w:rPr>
        <w:t>Resistencia y violencia en el sur</w:t>
      </w:r>
    </w:p>
    <w:p w14:paraId="5DB96E00" w14:textId="77777777" w:rsidR="00C12D50" w:rsidRPr="003E6994" w:rsidRDefault="00000000">
      <w:pPr>
        <w:rPr>
          <w:lang w:val="es-419"/>
        </w:rPr>
      </w:pPr>
      <w:r w:rsidRPr="003E6994">
        <w:rPr>
          <w:lang w:val="es-419"/>
        </w:rPr>
        <w:t xml:space="preserve">La </w:t>
      </w:r>
      <w:proofErr w:type="spellStart"/>
      <w:r w:rsidRPr="003E6994">
        <w:rPr>
          <w:lang w:val="es-419"/>
        </w:rPr>
        <w:t>Fair</w:t>
      </w:r>
      <w:proofErr w:type="spellEnd"/>
      <w:r w:rsidRPr="003E6994">
        <w:rPr>
          <w:lang w:val="es-419"/>
        </w:rPr>
        <w:t xml:space="preserve"> Deal chocó con legislaturas estatales del sur que olían a madera envejecida y tabaco. Gobernadores como </w:t>
      </w:r>
      <w:proofErr w:type="spellStart"/>
      <w:r w:rsidRPr="003E6994">
        <w:rPr>
          <w:lang w:val="es-419"/>
        </w:rPr>
        <w:t>Strom</w:t>
      </w:r>
      <w:proofErr w:type="spellEnd"/>
      <w:r w:rsidRPr="003E6994">
        <w:rPr>
          <w:lang w:val="es-419"/>
        </w:rPr>
        <w:t xml:space="preserve"> </w:t>
      </w:r>
      <w:proofErr w:type="spellStart"/>
      <w:r w:rsidRPr="003E6994">
        <w:rPr>
          <w:lang w:val="es-419"/>
        </w:rPr>
        <w:t>Thurmond</w:t>
      </w:r>
      <w:proofErr w:type="spellEnd"/>
      <w:r w:rsidRPr="003E6994">
        <w:rPr>
          <w:lang w:val="es-419"/>
        </w:rPr>
        <w:t xml:space="preserve"> denunciaron la integración como imposición federal. En 1949, el linchamiento de </w:t>
      </w:r>
      <w:proofErr w:type="spellStart"/>
      <w:r w:rsidRPr="003E6994">
        <w:rPr>
          <w:lang w:val="es-419"/>
        </w:rPr>
        <w:t>Willie</w:t>
      </w:r>
      <w:proofErr w:type="spellEnd"/>
      <w:r w:rsidRPr="003E6994">
        <w:rPr>
          <w:lang w:val="es-419"/>
        </w:rPr>
        <w:t xml:space="preserve"> McGee en Mississippi y la violencia contra veteranos negros en </w:t>
      </w:r>
      <w:r w:rsidRPr="003E6994">
        <w:rPr>
          <w:lang w:val="es-419"/>
        </w:rPr>
        <w:lastRenderedPageBreak/>
        <w:t xml:space="preserve">Alabama demostraron la ferocidad del racismo. Truman ordenó al Departamento de Justicia investigar, aunque los procesos rara vez prosperaban. Las cartas de organizaciones como la NAACP, perfumadas con tinta indignada, inundaban la Casa Blanca. El presidente sabía </w:t>
      </w:r>
      <w:proofErr w:type="gramStart"/>
      <w:r w:rsidRPr="003E6994">
        <w:rPr>
          <w:lang w:val="es-419"/>
        </w:rPr>
        <w:t>que</w:t>
      </w:r>
      <w:proofErr w:type="gramEnd"/>
      <w:r w:rsidRPr="003E6994">
        <w:rPr>
          <w:lang w:val="es-419"/>
        </w:rPr>
        <w:t xml:space="preserve"> sin un Congreso dispuesto a actuar, la batalla sería lenta, pero sentó precedentes legales para gobiernos futuros.</w:t>
      </w:r>
    </w:p>
    <w:p w14:paraId="2DBDD7C8" w14:textId="77777777" w:rsidR="00C12D50" w:rsidRPr="003E6994" w:rsidRDefault="00000000">
      <w:pPr>
        <w:pStyle w:val="Heading2"/>
        <w:rPr>
          <w:lang w:val="es-419"/>
        </w:rPr>
      </w:pPr>
      <w:bookmarkStart w:id="273" w:name="desegregación-en-acciones"/>
      <w:bookmarkEnd w:id="272"/>
      <w:r w:rsidRPr="003E6994">
        <w:rPr>
          <w:lang w:val="es-419"/>
        </w:rPr>
        <w:t>Desegregación en acciones</w:t>
      </w:r>
    </w:p>
    <w:p w14:paraId="670BEF11" w14:textId="77777777" w:rsidR="00C12D50" w:rsidRPr="003E6994" w:rsidRDefault="00000000">
      <w:pPr>
        <w:rPr>
          <w:lang w:val="es-419"/>
        </w:rPr>
      </w:pPr>
      <w:r w:rsidRPr="003E6994">
        <w:rPr>
          <w:lang w:val="es-419"/>
        </w:rPr>
        <w:t>La implementación de la Orden 9981 fue gradual. La Base Aérea de Randolph en Texas y la Base de Camp Lejeune en Carolina del Norte comenzaron a integrar unidades. Los soldados se encontraban compartiendo barracas con compañeros de otras razas, enfrentando prejuicios. El olor a sudor, pólvora y detergente se mezclaba con la novedad social. Aunque hubo resistencia, el proceso marcó un cambio histórico: en la Guerra de Corea, unidades integradas combatieron juntas. Truman también estableció la Comisión de Igualdad de Oportunidades en el Empleo para combatir discriminación en agencias federales, aunque con eficacia limitada.</w:t>
      </w:r>
    </w:p>
    <w:p w14:paraId="4FDF5018" w14:textId="77777777" w:rsidR="00C12D50" w:rsidRPr="003E6994" w:rsidRDefault="00000000">
      <w:pPr>
        <w:pStyle w:val="Heading2"/>
        <w:rPr>
          <w:lang w:val="es-419"/>
        </w:rPr>
      </w:pPr>
      <w:bookmarkStart w:id="274" w:name="educación-y-salud"/>
      <w:bookmarkEnd w:id="273"/>
      <w:r w:rsidRPr="003E6994">
        <w:rPr>
          <w:lang w:val="es-419"/>
        </w:rPr>
        <w:t>Educación y salud</w:t>
      </w:r>
    </w:p>
    <w:p w14:paraId="4510784B" w14:textId="77777777" w:rsidR="00C12D50" w:rsidRPr="003E6994" w:rsidRDefault="00000000">
      <w:pPr>
        <w:rPr>
          <w:lang w:val="es-419"/>
        </w:rPr>
      </w:pPr>
      <w:r w:rsidRPr="003E6994">
        <w:rPr>
          <w:lang w:val="es-419"/>
        </w:rPr>
        <w:t xml:space="preserve">La </w:t>
      </w:r>
      <w:proofErr w:type="spellStart"/>
      <w:r w:rsidRPr="003E6994">
        <w:rPr>
          <w:lang w:val="es-419"/>
        </w:rPr>
        <w:t>Fair</w:t>
      </w:r>
      <w:proofErr w:type="spellEnd"/>
      <w:r w:rsidRPr="003E6994">
        <w:rPr>
          <w:lang w:val="es-419"/>
        </w:rPr>
        <w:t xml:space="preserve"> Deal aspiró a modernizar la educación. Truman propuso invertir en escuelas y universidades, especialmente en campos científicos. Apoyó la creación de becas para veteranos (G.I. Bill) que ayudaron a millones a ingresar a universidades. Los campus olían a libros nuevos, cafeterías llenas, dormitorios a desinfectante y sueños juveniles. En el ámbito de salud, la propuesta para un seguro nacional no prosperó, pero el Congreso aprobó fondos para hospitales rurales mediante el Hill-Burton </w:t>
      </w:r>
      <w:proofErr w:type="spellStart"/>
      <w:r w:rsidRPr="003E6994">
        <w:rPr>
          <w:lang w:val="es-419"/>
        </w:rPr>
        <w:t>Act</w:t>
      </w:r>
      <w:proofErr w:type="spellEnd"/>
      <w:r w:rsidRPr="003E6994">
        <w:rPr>
          <w:lang w:val="es-419"/>
        </w:rPr>
        <w:t>, que ya había empezado en 1946 pero recibió impulso adicional. Nuevos hospitales brillaban con olor a antiséptico en pueblos olvidados.</w:t>
      </w:r>
    </w:p>
    <w:p w14:paraId="23E3AB57" w14:textId="77777777" w:rsidR="00C12D50" w:rsidRPr="003E6994" w:rsidRDefault="00000000">
      <w:pPr>
        <w:pStyle w:val="Heading2"/>
        <w:rPr>
          <w:lang w:val="es-419"/>
        </w:rPr>
      </w:pPr>
      <w:bookmarkStart w:id="275" w:name="debates-sobre-seguro-de-salud"/>
      <w:bookmarkEnd w:id="274"/>
      <w:r w:rsidRPr="003E6994">
        <w:rPr>
          <w:lang w:val="es-419"/>
        </w:rPr>
        <w:t>Debates sobre seguro de salud</w:t>
      </w:r>
    </w:p>
    <w:p w14:paraId="7030F721" w14:textId="77777777" w:rsidR="00C12D50" w:rsidRPr="003E6994" w:rsidRDefault="00000000">
      <w:pPr>
        <w:rPr>
          <w:lang w:val="es-419"/>
        </w:rPr>
      </w:pPr>
      <w:r w:rsidRPr="003E6994">
        <w:rPr>
          <w:lang w:val="es-419"/>
        </w:rPr>
        <w:t>El Comité de Energía y Comercio del Congreso celebró audiencias donde el olor a papel carbón y estrés llenaba el ambiente. La Asociación Médica Estadounidense montó una campaña llamada “</w:t>
      </w:r>
      <w:proofErr w:type="spellStart"/>
      <w:r w:rsidRPr="003E6994">
        <w:rPr>
          <w:lang w:val="es-419"/>
        </w:rPr>
        <w:t>Operation</w:t>
      </w:r>
      <w:proofErr w:type="spellEnd"/>
      <w:r w:rsidRPr="003E6994">
        <w:rPr>
          <w:lang w:val="es-419"/>
        </w:rPr>
        <w:t xml:space="preserve"> </w:t>
      </w:r>
      <w:proofErr w:type="spellStart"/>
      <w:r w:rsidRPr="003E6994">
        <w:rPr>
          <w:lang w:val="es-419"/>
        </w:rPr>
        <w:t>Coffee</w:t>
      </w:r>
      <w:proofErr w:type="spellEnd"/>
      <w:r w:rsidRPr="003E6994">
        <w:rPr>
          <w:lang w:val="es-419"/>
        </w:rPr>
        <w:t xml:space="preserve"> Cup” que olía a publicidad impresa y café servido en tazas de porcelana, alertando contra el “socialismo” médico. Sindicatos, iglesias progresistas y asociaciones de enfermeras respondieron con folletos aromatizados a tinta fresca defendiendo el proyecto. Truman, en discursos radiofónicos nocturnos, comparaba el seguro de salud con las prescripciones médicas necesarias para una nación enferma. Aunque perdió la batalla legislativa, instaló la idea de que la salud debía ser un derecho federal.</w:t>
      </w:r>
    </w:p>
    <w:p w14:paraId="2185949E" w14:textId="77777777" w:rsidR="00C12D50" w:rsidRPr="003E6994" w:rsidRDefault="00000000">
      <w:pPr>
        <w:pStyle w:val="Heading2"/>
        <w:rPr>
          <w:lang w:val="es-419"/>
        </w:rPr>
      </w:pPr>
      <w:bookmarkStart w:id="276" w:name="midterms-de-1950-y-backlash"/>
      <w:bookmarkEnd w:id="275"/>
      <w:proofErr w:type="spellStart"/>
      <w:r w:rsidRPr="003E6994">
        <w:rPr>
          <w:lang w:val="es-419"/>
        </w:rPr>
        <w:t>Midterms</w:t>
      </w:r>
      <w:proofErr w:type="spellEnd"/>
      <w:r w:rsidRPr="003E6994">
        <w:rPr>
          <w:lang w:val="es-419"/>
        </w:rPr>
        <w:t xml:space="preserve"> de 1950 y </w:t>
      </w:r>
      <w:proofErr w:type="spellStart"/>
      <w:r w:rsidRPr="003E6994">
        <w:rPr>
          <w:lang w:val="es-419"/>
        </w:rPr>
        <w:t>backlash</w:t>
      </w:r>
      <w:proofErr w:type="spellEnd"/>
    </w:p>
    <w:p w14:paraId="1CA32CF8" w14:textId="77777777" w:rsidR="00C12D50" w:rsidRPr="003E6994" w:rsidRDefault="00000000">
      <w:pPr>
        <w:rPr>
          <w:lang w:val="es-419"/>
        </w:rPr>
      </w:pPr>
      <w:r w:rsidRPr="003E6994">
        <w:rPr>
          <w:lang w:val="es-419"/>
        </w:rPr>
        <w:t xml:space="preserve">Las elecciones legislativas de 1950 dieron impulso a republicanos y demócratas conservadores. Campañas impregnadas de olor a tinta roja acusaban a la </w:t>
      </w:r>
      <w:proofErr w:type="spellStart"/>
      <w:r w:rsidRPr="003E6994">
        <w:rPr>
          <w:lang w:val="es-419"/>
        </w:rPr>
        <w:t>Fair</w:t>
      </w:r>
      <w:proofErr w:type="spellEnd"/>
      <w:r w:rsidRPr="003E6994">
        <w:rPr>
          <w:lang w:val="es-419"/>
        </w:rPr>
        <w:t xml:space="preserve"> Deal de gastar demasiado. El miedo al comunismo, avivado por el macartismo, infiltró reuniones comunitarias. Truman perdió la mayoría sólida y debió gobernar con alianzas inestables. Sus discursos se volvieron más combativos; en un mitin en Detroit, con aroma a humo industrial y </w:t>
      </w:r>
      <w:proofErr w:type="spellStart"/>
      <w:r w:rsidRPr="003E6994">
        <w:rPr>
          <w:lang w:val="es-419"/>
        </w:rPr>
        <w:t>hot</w:t>
      </w:r>
      <w:proofErr w:type="spellEnd"/>
      <w:r w:rsidRPr="003E6994">
        <w:rPr>
          <w:lang w:val="es-419"/>
        </w:rPr>
        <w:t xml:space="preserve"> </w:t>
      </w:r>
      <w:proofErr w:type="spellStart"/>
      <w:r w:rsidRPr="003E6994">
        <w:rPr>
          <w:lang w:val="es-419"/>
        </w:rPr>
        <w:t>dogs</w:t>
      </w:r>
      <w:proofErr w:type="spellEnd"/>
      <w:r w:rsidRPr="003E6994">
        <w:rPr>
          <w:lang w:val="es-419"/>
        </w:rPr>
        <w:t>, acusó a la oposición de sabotear la justicia social. Ese clima polarizado condicionó cada proyecto de ley en los últimos años de su mandato.</w:t>
      </w:r>
    </w:p>
    <w:p w14:paraId="3B00E915" w14:textId="77777777" w:rsidR="00C12D50" w:rsidRPr="003E6994" w:rsidRDefault="00000000">
      <w:pPr>
        <w:pStyle w:val="Heading2"/>
        <w:rPr>
          <w:lang w:val="es-419"/>
        </w:rPr>
      </w:pPr>
      <w:bookmarkStart w:id="277" w:name="seguridad-nacional-y-anticomunismo"/>
      <w:bookmarkEnd w:id="276"/>
      <w:r w:rsidRPr="003E6994">
        <w:rPr>
          <w:lang w:val="es-419"/>
        </w:rPr>
        <w:lastRenderedPageBreak/>
        <w:t>Seguridad nacional y anticomunismo</w:t>
      </w:r>
    </w:p>
    <w:p w14:paraId="2CFA8CF1" w14:textId="77777777" w:rsidR="00C12D50" w:rsidRPr="003E6994" w:rsidRDefault="00000000">
      <w:pPr>
        <w:rPr>
          <w:lang w:val="es-419"/>
        </w:rPr>
      </w:pPr>
      <w:r w:rsidRPr="003E6994">
        <w:rPr>
          <w:lang w:val="es-419"/>
        </w:rPr>
        <w:t xml:space="preserve">El auge del macartismo obligó a la administración a equilibrar seguridad y libertades. El Consejo de Seguridad Nacional emitió directivas que olían a tinta azul y papel cebolla, reforzando la investigación de empleados federales. Truman se molestaba con los excesos inquisitoriales; en reuniones con J. Edgar </w:t>
      </w:r>
      <w:proofErr w:type="spellStart"/>
      <w:r w:rsidRPr="003E6994">
        <w:rPr>
          <w:lang w:val="es-419"/>
        </w:rPr>
        <w:t>Hoover</w:t>
      </w:r>
      <w:proofErr w:type="spellEnd"/>
      <w:r w:rsidRPr="003E6994">
        <w:rPr>
          <w:lang w:val="es-419"/>
        </w:rPr>
        <w:t xml:space="preserve">, impregnadas de tabaco y tensión, insistió en que la lucha contra el comunismo debía respetar la ley. La </w:t>
      </w:r>
      <w:proofErr w:type="spellStart"/>
      <w:r w:rsidRPr="003E6994">
        <w:rPr>
          <w:lang w:val="es-419"/>
        </w:rPr>
        <w:t>Fair</w:t>
      </w:r>
      <w:proofErr w:type="spellEnd"/>
      <w:r w:rsidRPr="003E6994">
        <w:rPr>
          <w:lang w:val="es-419"/>
        </w:rPr>
        <w:t xml:space="preserve"> Deal defendía el bienestar social mientras blindaba al país frente a la paranoia ideológica.</w:t>
      </w:r>
    </w:p>
    <w:p w14:paraId="22FDC9E0" w14:textId="77777777" w:rsidR="00C12D50" w:rsidRPr="003E6994" w:rsidRDefault="00000000">
      <w:pPr>
        <w:pStyle w:val="Heading2"/>
        <w:rPr>
          <w:lang w:val="es-419"/>
        </w:rPr>
      </w:pPr>
      <w:bookmarkStart w:id="278" w:name="reacción-empresarial"/>
      <w:bookmarkEnd w:id="277"/>
      <w:r w:rsidRPr="003E6994">
        <w:rPr>
          <w:lang w:val="es-419"/>
        </w:rPr>
        <w:t>Reacción empresarial</w:t>
      </w:r>
    </w:p>
    <w:p w14:paraId="7D36656C" w14:textId="77777777" w:rsidR="00C12D50" w:rsidRPr="003E6994" w:rsidRDefault="00000000">
      <w:pPr>
        <w:rPr>
          <w:lang w:val="es-419"/>
        </w:rPr>
      </w:pPr>
      <w:r w:rsidRPr="003E6994">
        <w:rPr>
          <w:lang w:val="es-419"/>
        </w:rPr>
        <w:t xml:space="preserve">Cámaras de comercio y asociaciones industriales organizaron campañas contra nuevos impuestos para financiar la </w:t>
      </w:r>
      <w:proofErr w:type="spellStart"/>
      <w:r w:rsidRPr="003E6994">
        <w:rPr>
          <w:lang w:val="es-419"/>
        </w:rPr>
        <w:t>Fair</w:t>
      </w:r>
      <w:proofErr w:type="spellEnd"/>
      <w:r w:rsidRPr="003E6994">
        <w:rPr>
          <w:lang w:val="es-419"/>
        </w:rPr>
        <w:t xml:space="preserve"> Deal. Almuerzos en hoteles de Chicago y Nueva York olían a carne asada y éxito corporativo. Truman invitó a empresarios a la Casa Blanca, sirviendo café Missouri y tartas de nuez, para convencerlos de que la prosperidad dependía de trabajadores con salarios justos y viviendas dignas. Algunos sectores colaboraron; otros financiaron anuncios que denunciaban el “gasto irresponsable”. Esta pulseada marcó la política económica de posguerra.</w:t>
      </w:r>
    </w:p>
    <w:p w14:paraId="2ADDD247" w14:textId="77777777" w:rsidR="00C12D50" w:rsidRPr="003E6994" w:rsidRDefault="00000000">
      <w:pPr>
        <w:pStyle w:val="Heading2"/>
        <w:rPr>
          <w:lang w:val="es-419"/>
        </w:rPr>
      </w:pPr>
      <w:bookmarkStart w:id="279" w:name="mujeres-y-la-fair-deal"/>
      <w:bookmarkEnd w:id="278"/>
      <w:r w:rsidRPr="003E6994">
        <w:rPr>
          <w:lang w:val="es-419"/>
        </w:rPr>
        <w:t xml:space="preserve">Mujeres y la </w:t>
      </w:r>
      <w:proofErr w:type="spellStart"/>
      <w:r w:rsidRPr="003E6994">
        <w:rPr>
          <w:lang w:val="es-419"/>
        </w:rPr>
        <w:t>Fair</w:t>
      </w:r>
      <w:proofErr w:type="spellEnd"/>
      <w:r w:rsidRPr="003E6994">
        <w:rPr>
          <w:lang w:val="es-419"/>
        </w:rPr>
        <w:t xml:space="preserve"> Deal</w:t>
      </w:r>
    </w:p>
    <w:p w14:paraId="1AD8B2F4" w14:textId="77777777" w:rsidR="00C12D50" w:rsidRPr="003E6994" w:rsidRDefault="00000000">
      <w:pPr>
        <w:rPr>
          <w:lang w:val="es-419"/>
        </w:rPr>
      </w:pPr>
      <w:r w:rsidRPr="003E6994">
        <w:rPr>
          <w:lang w:val="es-419"/>
        </w:rPr>
        <w:t xml:space="preserve">Organizaciones femeninas como la Liga de Mujeres Votantes y la </w:t>
      </w:r>
      <w:proofErr w:type="spellStart"/>
      <w:r w:rsidRPr="003E6994">
        <w:rPr>
          <w:lang w:val="es-419"/>
        </w:rPr>
        <w:t>National</w:t>
      </w:r>
      <w:proofErr w:type="spellEnd"/>
      <w:r w:rsidRPr="003E6994">
        <w:rPr>
          <w:lang w:val="es-419"/>
        </w:rPr>
        <w:t xml:space="preserve"> Council </w:t>
      </w:r>
      <w:proofErr w:type="spellStart"/>
      <w:r w:rsidRPr="003E6994">
        <w:rPr>
          <w:lang w:val="es-419"/>
        </w:rPr>
        <w:t>of</w:t>
      </w:r>
      <w:proofErr w:type="spellEnd"/>
      <w:r w:rsidRPr="003E6994">
        <w:rPr>
          <w:lang w:val="es-419"/>
        </w:rPr>
        <w:t xml:space="preserve"> Negro </w:t>
      </w:r>
      <w:proofErr w:type="spellStart"/>
      <w:r w:rsidRPr="003E6994">
        <w:rPr>
          <w:lang w:val="es-419"/>
        </w:rPr>
        <w:t>Women</w:t>
      </w:r>
      <w:proofErr w:type="spellEnd"/>
      <w:r w:rsidRPr="003E6994">
        <w:rPr>
          <w:lang w:val="es-419"/>
        </w:rPr>
        <w:t xml:space="preserve"> apoyaron la agenda. Reuniones en salones comunitarios olían a pastel recién horneado y papel de carta. Abogaron por guarderías, igualdad salarial y vivienda accesible. </w:t>
      </w:r>
      <w:proofErr w:type="spellStart"/>
      <w:r w:rsidRPr="003E6994">
        <w:rPr>
          <w:lang w:val="es-419"/>
        </w:rPr>
        <w:t>Bess</w:t>
      </w:r>
      <w:proofErr w:type="spellEnd"/>
      <w:r w:rsidRPr="003E6994">
        <w:rPr>
          <w:lang w:val="es-419"/>
        </w:rPr>
        <w:t xml:space="preserve"> Truman respaldó discretamente estas demandas, escribiendo cartas en papel perfumado a líderes estatales. La expansión del seguro social benefició especialmente a viudas y trabajadoras domésticas, integrando cada vez más a las mujeres en la red de protección federal.</w:t>
      </w:r>
    </w:p>
    <w:p w14:paraId="06560739" w14:textId="77777777" w:rsidR="00C12D50" w:rsidRPr="003E6994" w:rsidRDefault="00000000">
      <w:pPr>
        <w:pStyle w:val="Heading2"/>
        <w:rPr>
          <w:lang w:val="es-419"/>
        </w:rPr>
      </w:pPr>
      <w:bookmarkStart w:id="280" w:name="agricultura-y-programas-rurales"/>
      <w:bookmarkEnd w:id="279"/>
      <w:r w:rsidRPr="003E6994">
        <w:rPr>
          <w:lang w:val="es-419"/>
        </w:rPr>
        <w:t>Agricultura y programas rurales</w:t>
      </w:r>
    </w:p>
    <w:p w14:paraId="2D5FBB3F" w14:textId="77777777" w:rsidR="00C12D50" w:rsidRPr="003E6994" w:rsidRDefault="00000000">
      <w:pPr>
        <w:rPr>
          <w:lang w:val="es-419"/>
        </w:rPr>
      </w:pPr>
      <w:r w:rsidRPr="003E6994">
        <w:rPr>
          <w:lang w:val="es-419"/>
        </w:rPr>
        <w:t xml:space="preserve">El presidente mantuvo programas de apoyo agrícola, mediante el </w:t>
      </w:r>
      <w:proofErr w:type="spellStart"/>
      <w:r w:rsidRPr="003E6994">
        <w:rPr>
          <w:lang w:val="es-419"/>
        </w:rPr>
        <w:t>Commodity</w:t>
      </w:r>
      <w:proofErr w:type="spellEnd"/>
      <w:r w:rsidRPr="003E6994">
        <w:rPr>
          <w:lang w:val="es-419"/>
        </w:rPr>
        <w:t xml:space="preserve"> </w:t>
      </w:r>
      <w:proofErr w:type="spellStart"/>
      <w:r w:rsidRPr="003E6994">
        <w:rPr>
          <w:lang w:val="es-419"/>
        </w:rPr>
        <w:t>Credit</w:t>
      </w:r>
      <w:proofErr w:type="spellEnd"/>
      <w:r w:rsidRPr="003E6994">
        <w:rPr>
          <w:lang w:val="es-419"/>
        </w:rPr>
        <w:t xml:space="preserve"> </w:t>
      </w:r>
      <w:proofErr w:type="spellStart"/>
      <w:r w:rsidRPr="003E6994">
        <w:rPr>
          <w:lang w:val="es-419"/>
        </w:rPr>
        <w:t>Corporation</w:t>
      </w:r>
      <w:proofErr w:type="spellEnd"/>
      <w:r w:rsidRPr="003E6994">
        <w:rPr>
          <w:lang w:val="es-419"/>
        </w:rPr>
        <w:t xml:space="preserve">, préstamos y subsidios. Los graneros olían a maíz recién cosechado. La política buscaba estabilizar precios y evitar que agricultores se arruinaran. Truman también promovió el desarrollo de energía hidroeléctrica y electrificación rural, siguiendo el modelo del Tennessee Valley </w:t>
      </w:r>
      <w:proofErr w:type="spellStart"/>
      <w:r w:rsidRPr="003E6994">
        <w:rPr>
          <w:lang w:val="es-419"/>
        </w:rPr>
        <w:t>Authority</w:t>
      </w:r>
      <w:proofErr w:type="spellEnd"/>
      <w:r w:rsidRPr="003E6994">
        <w:rPr>
          <w:lang w:val="es-419"/>
        </w:rPr>
        <w:t xml:space="preserve">. La represa de Grand </w:t>
      </w:r>
      <w:proofErr w:type="spellStart"/>
      <w:r w:rsidRPr="003E6994">
        <w:rPr>
          <w:lang w:val="es-419"/>
        </w:rPr>
        <w:t>Coulee</w:t>
      </w:r>
      <w:proofErr w:type="spellEnd"/>
      <w:r w:rsidRPr="003E6994">
        <w:rPr>
          <w:lang w:val="es-419"/>
        </w:rPr>
        <w:t xml:space="preserve"> y otras obras comparables olían a concreto y a sueño ingenieril. Campañas contra la erosión del suelo y programas de conservación protegían recursos naturales.</w:t>
      </w:r>
    </w:p>
    <w:p w14:paraId="4C9F39CD" w14:textId="77777777" w:rsidR="00C12D50" w:rsidRPr="003E6994" w:rsidRDefault="00000000">
      <w:pPr>
        <w:pStyle w:val="Heading2"/>
        <w:rPr>
          <w:lang w:val="es-419"/>
        </w:rPr>
      </w:pPr>
      <w:bookmarkStart w:id="281" w:name="rebrote-del-roosevelt-new-deal"/>
      <w:bookmarkEnd w:id="280"/>
      <w:r w:rsidRPr="003E6994">
        <w:rPr>
          <w:lang w:val="es-419"/>
        </w:rPr>
        <w:t>Rebrote del Roosevelt New Deal</w:t>
      </w:r>
    </w:p>
    <w:p w14:paraId="1379461E" w14:textId="77777777" w:rsidR="00C12D50" w:rsidRPr="003E6994" w:rsidRDefault="00000000">
      <w:pPr>
        <w:rPr>
          <w:lang w:val="es-419"/>
        </w:rPr>
      </w:pPr>
      <w:r w:rsidRPr="003E6994">
        <w:rPr>
          <w:lang w:val="es-419"/>
        </w:rPr>
        <w:t xml:space="preserve">Truman postulaba la </w:t>
      </w:r>
      <w:proofErr w:type="spellStart"/>
      <w:r w:rsidRPr="003E6994">
        <w:rPr>
          <w:lang w:val="es-419"/>
        </w:rPr>
        <w:t>Fair</w:t>
      </w:r>
      <w:proofErr w:type="spellEnd"/>
      <w:r w:rsidRPr="003E6994">
        <w:rPr>
          <w:lang w:val="es-419"/>
        </w:rPr>
        <w:t xml:space="preserve"> Deal como una segunda etapa del New Deal. Aunque muchas iniciativas fracasaron, su insistencia consolidó cambios permanentes. La expansión del seguro social, la vivienda pública, la desegregación militar y la defensa de derechos laborales se convirtieron en logros definitivos. El esfuerzo constante generó tensiones con el Congreso, pero también con sectores empresariales que temían la intervención estatal. Aun así, la economía se mantuvo dinámica, y la clase media creció. El aroma a suburbios nuevos, con césped recién cortado y pintura fresca, acompañaba el sueño americano de posguerra.</w:t>
      </w:r>
    </w:p>
    <w:p w14:paraId="2E839BCE" w14:textId="77777777" w:rsidR="00C12D50" w:rsidRPr="003E6994" w:rsidRDefault="00000000">
      <w:pPr>
        <w:pStyle w:val="Heading2"/>
        <w:rPr>
          <w:lang w:val="es-419"/>
        </w:rPr>
      </w:pPr>
      <w:bookmarkStart w:id="282" w:name="impacto-cultural"/>
      <w:bookmarkEnd w:id="281"/>
      <w:r w:rsidRPr="003E6994">
        <w:rPr>
          <w:lang w:val="es-419"/>
        </w:rPr>
        <w:lastRenderedPageBreak/>
        <w:t>Impacto cultural</w:t>
      </w:r>
    </w:p>
    <w:p w14:paraId="09FCFC70" w14:textId="77777777" w:rsidR="00C12D50" w:rsidRPr="003E6994" w:rsidRDefault="00000000">
      <w:pPr>
        <w:rPr>
          <w:lang w:val="es-419"/>
        </w:rPr>
      </w:pPr>
      <w:r w:rsidRPr="003E6994">
        <w:rPr>
          <w:lang w:val="es-419"/>
        </w:rPr>
        <w:t xml:space="preserve">La </w:t>
      </w:r>
      <w:proofErr w:type="spellStart"/>
      <w:r w:rsidRPr="003E6994">
        <w:rPr>
          <w:lang w:val="es-419"/>
        </w:rPr>
        <w:t>Fair</w:t>
      </w:r>
      <w:proofErr w:type="spellEnd"/>
      <w:r w:rsidRPr="003E6994">
        <w:rPr>
          <w:lang w:val="es-419"/>
        </w:rPr>
        <w:t xml:space="preserve"> Deal influyó en la cultura. Películas como “</w:t>
      </w:r>
      <w:proofErr w:type="spellStart"/>
      <w:r w:rsidRPr="003E6994">
        <w:rPr>
          <w:lang w:val="es-419"/>
        </w:rPr>
        <w:t>Gentleman’s</w:t>
      </w:r>
      <w:proofErr w:type="spellEnd"/>
      <w:r w:rsidRPr="003E6994">
        <w:rPr>
          <w:lang w:val="es-419"/>
        </w:rPr>
        <w:t xml:space="preserve"> </w:t>
      </w:r>
      <w:proofErr w:type="spellStart"/>
      <w:r w:rsidRPr="003E6994">
        <w:rPr>
          <w:lang w:val="es-419"/>
        </w:rPr>
        <w:t>Agreement</w:t>
      </w:r>
      <w:proofErr w:type="spellEnd"/>
      <w:r w:rsidRPr="003E6994">
        <w:rPr>
          <w:lang w:val="es-419"/>
        </w:rPr>
        <w:t xml:space="preserve">” y novelas como </w:t>
      </w:r>
      <w:r w:rsidRPr="003E6994">
        <w:rPr>
          <w:i/>
          <w:iCs/>
          <w:lang w:val="es-419"/>
        </w:rPr>
        <w:t>Invisible Man</w:t>
      </w:r>
      <w:r w:rsidRPr="003E6994">
        <w:rPr>
          <w:lang w:val="es-419"/>
        </w:rPr>
        <w:t xml:space="preserve"> reflejaron debates sobre discriminación. Los programas de radio y televisión olían a cables calientes, transmitiendo discursos presidenciales y debates parlamentarios. La idea de justicia social se instaló como aspiración. La popularidad de Truman fluctuó, pero millones de familias sintieron que el gobierno estaba presente. Las cartas que llegaban a la Casa Blanca, perfumadas con tinta y emoción, pedían ayuda, agradecían la vivienda obtenida o reclamaban derechos.</w:t>
      </w:r>
    </w:p>
    <w:p w14:paraId="496D1CEB" w14:textId="77777777" w:rsidR="00C12D50" w:rsidRPr="003E6994" w:rsidRDefault="00000000">
      <w:pPr>
        <w:pStyle w:val="Heading2"/>
        <w:rPr>
          <w:lang w:val="es-419"/>
        </w:rPr>
      </w:pPr>
      <w:bookmarkStart w:id="283" w:name="un-puente-hacia-las-décadas-siguientes"/>
      <w:bookmarkEnd w:id="282"/>
      <w:r w:rsidRPr="003E6994">
        <w:rPr>
          <w:lang w:val="es-419"/>
        </w:rPr>
        <w:t>Un puente hacia las décadas siguientes</w:t>
      </w:r>
    </w:p>
    <w:p w14:paraId="79FB411A" w14:textId="77777777" w:rsidR="00C12D50" w:rsidRPr="003E6994" w:rsidRDefault="00000000">
      <w:pPr>
        <w:rPr>
          <w:lang w:val="es-419"/>
        </w:rPr>
      </w:pPr>
      <w:r w:rsidRPr="003E6994">
        <w:rPr>
          <w:lang w:val="es-419"/>
        </w:rPr>
        <w:t xml:space="preserve">La </w:t>
      </w:r>
      <w:proofErr w:type="spellStart"/>
      <w:r w:rsidRPr="003E6994">
        <w:rPr>
          <w:lang w:val="es-419"/>
        </w:rPr>
        <w:t>Fair</w:t>
      </w:r>
      <w:proofErr w:type="spellEnd"/>
      <w:r w:rsidRPr="003E6994">
        <w:rPr>
          <w:lang w:val="es-419"/>
        </w:rPr>
        <w:t xml:space="preserve"> Deal dejó semillas que germinarían en la década de 1960. Cuando Lyndon B. Johnson impulsó su Great </w:t>
      </w:r>
      <w:proofErr w:type="spellStart"/>
      <w:r w:rsidRPr="003E6994">
        <w:rPr>
          <w:lang w:val="es-419"/>
        </w:rPr>
        <w:t>Society</w:t>
      </w:r>
      <w:proofErr w:type="spellEnd"/>
      <w:r w:rsidRPr="003E6994">
        <w:rPr>
          <w:lang w:val="es-419"/>
        </w:rPr>
        <w:t>, muchos de los programas retomaron ideas ensayadas bajo Truman: viviendas subsidiadas, becas educativas, expansión de derechos civiles. Archivos del Departamento de Salud, Educación y Bienestar aún conservan memorandos que huelen a papel envejecido y que citan las propuestas del comité de salud de 1949. La lucha por el seguro nacional de salud no triunfó entonces, pero inspiró a quienes décadas más tarde diseñarían Medicare y Medicaid.</w:t>
      </w:r>
    </w:p>
    <w:p w14:paraId="36FD8B91" w14:textId="77777777" w:rsidR="00C12D50" w:rsidRPr="003E6994" w:rsidRDefault="00000000">
      <w:pPr>
        <w:pStyle w:val="BodyText"/>
        <w:rPr>
          <w:lang w:val="es-419"/>
        </w:rPr>
      </w:pPr>
      <w:r w:rsidRPr="003E6994">
        <w:rPr>
          <w:lang w:val="es-419"/>
        </w:rPr>
        <w:t xml:space="preserve">En el terreno de los derechos civiles, la integración militar demostró que el cambio era posible dentro de estructuras federalizadas. Los informes que llegaban a la Casa Blanca en 1951 describían unidades mixtas en Corea que olían a pólvora y a sudor compartido. Esos testimonios se convirtieron en argumento para los abogados de la NAACP cuando litigaron casos como </w:t>
      </w:r>
      <w:r w:rsidRPr="003E6994">
        <w:rPr>
          <w:i/>
          <w:iCs/>
          <w:lang w:val="es-419"/>
        </w:rPr>
        <w:t xml:space="preserve">Brown v. </w:t>
      </w:r>
      <w:proofErr w:type="spellStart"/>
      <w:r w:rsidRPr="003E6994">
        <w:rPr>
          <w:i/>
          <w:iCs/>
          <w:lang w:val="es-419"/>
        </w:rPr>
        <w:t>Board</w:t>
      </w:r>
      <w:proofErr w:type="spellEnd"/>
      <w:r w:rsidRPr="003E6994">
        <w:rPr>
          <w:i/>
          <w:iCs/>
          <w:lang w:val="es-419"/>
        </w:rPr>
        <w:t xml:space="preserve"> </w:t>
      </w:r>
      <w:proofErr w:type="spellStart"/>
      <w:r w:rsidRPr="003E6994">
        <w:rPr>
          <w:i/>
          <w:iCs/>
          <w:lang w:val="es-419"/>
        </w:rPr>
        <w:t>of</w:t>
      </w:r>
      <w:proofErr w:type="spellEnd"/>
      <w:r w:rsidRPr="003E6994">
        <w:rPr>
          <w:i/>
          <w:iCs/>
          <w:lang w:val="es-419"/>
        </w:rPr>
        <w:t xml:space="preserve"> </w:t>
      </w:r>
      <w:proofErr w:type="spellStart"/>
      <w:r w:rsidRPr="003E6994">
        <w:rPr>
          <w:i/>
          <w:iCs/>
          <w:lang w:val="es-419"/>
        </w:rPr>
        <w:t>Education</w:t>
      </w:r>
      <w:proofErr w:type="spellEnd"/>
      <w:r w:rsidRPr="003E6994">
        <w:rPr>
          <w:lang w:val="es-419"/>
        </w:rPr>
        <w:t xml:space="preserve">. La </w:t>
      </w:r>
      <w:proofErr w:type="spellStart"/>
      <w:r w:rsidRPr="003E6994">
        <w:rPr>
          <w:lang w:val="es-419"/>
        </w:rPr>
        <w:t>Fair</w:t>
      </w:r>
      <w:proofErr w:type="spellEnd"/>
      <w:r w:rsidRPr="003E6994">
        <w:rPr>
          <w:lang w:val="es-419"/>
        </w:rPr>
        <w:t xml:space="preserve"> Deal, con sus victorias y derrotas, enseñó que el gobierno federal podía y debía intervenir para corregir desigualdades históricas.</w:t>
      </w:r>
    </w:p>
    <w:p w14:paraId="37DFFCBD" w14:textId="77777777" w:rsidR="00C12D50" w:rsidRPr="003E6994" w:rsidRDefault="00000000">
      <w:pPr>
        <w:pStyle w:val="BodyText"/>
        <w:rPr>
          <w:lang w:val="es-419"/>
        </w:rPr>
      </w:pPr>
      <w:r w:rsidRPr="003E6994">
        <w:rPr>
          <w:lang w:val="es-419"/>
        </w:rPr>
        <w:t>Incluso las políticas rurales influyeron en la modernización agrícola posterior. Los programas de conservación y electrificación rural dejaron legajos con olor a césped recién cortado y a barniz, consultados luego por funcionarios de la era Kennedy para expandir el apoyo técnico a pequeños productores. Así, el legado doméstico de Truman no terminó con las limitaciones presupuestarias de su tiempo: se transformó en repertorio administrativo y moral para las generaciones siguientes.</w:t>
      </w:r>
    </w:p>
    <w:p w14:paraId="26EFA7F1" w14:textId="77777777" w:rsidR="00C12D50" w:rsidRPr="003E6994" w:rsidRDefault="00000000">
      <w:pPr>
        <w:pStyle w:val="Heading2"/>
        <w:rPr>
          <w:lang w:val="es-419"/>
        </w:rPr>
      </w:pPr>
      <w:bookmarkStart w:id="284" w:name="pequeñas-empresas-y-crédito"/>
      <w:bookmarkEnd w:id="283"/>
      <w:r w:rsidRPr="003E6994">
        <w:rPr>
          <w:lang w:val="es-419"/>
        </w:rPr>
        <w:t>Pequeñas empresas y crédito</w:t>
      </w:r>
    </w:p>
    <w:p w14:paraId="530A94C1" w14:textId="77777777" w:rsidR="00C12D50" w:rsidRPr="003E6994" w:rsidRDefault="00000000">
      <w:pPr>
        <w:rPr>
          <w:lang w:val="es-419"/>
        </w:rPr>
      </w:pPr>
      <w:r w:rsidRPr="003E6994">
        <w:rPr>
          <w:lang w:val="es-419"/>
        </w:rPr>
        <w:t xml:space="preserve">Truman promovió la Small Business </w:t>
      </w:r>
      <w:proofErr w:type="spellStart"/>
      <w:r w:rsidRPr="003E6994">
        <w:rPr>
          <w:lang w:val="es-419"/>
        </w:rPr>
        <w:t>Administration</w:t>
      </w:r>
      <w:proofErr w:type="spellEnd"/>
      <w:r w:rsidRPr="003E6994">
        <w:rPr>
          <w:lang w:val="es-419"/>
        </w:rPr>
        <w:t xml:space="preserve"> provisional, antecedente de la agencia permanente que surgiría más tarde. Reuniones en oficinas que olían a tinta húmeda y linóleo discutían líneas de crédito para talleres de costura, imprentas familiares y restaurantes. El presidente argumentaba que la </w:t>
      </w:r>
      <w:proofErr w:type="spellStart"/>
      <w:r w:rsidRPr="003E6994">
        <w:rPr>
          <w:lang w:val="es-419"/>
        </w:rPr>
        <w:t>Fair</w:t>
      </w:r>
      <w:proofErr w:type="spellEnd"/>
      <w:r w:rsidRPr="003E6994">
        <w:rPr>
          <w:lang w:val="es-419"/>
        </w:rPr>
        <w:t xml:space="preserve"> Deal no era solo para grandes industrias; también debía llegar a las pequeñas empresas que generaban empleo local. Programas de garantías de préstamos ayudaron a veteranos emprendedores a abrir tiendas en suburbios recién construidos, donde el olor a madera nueva y vitrinas limpias simbolizaba movilidad social.</w:t>
      </w:r>
    </w:p>
    <w:p w14:paraId="57F97F89" w14:textId="77777777" w:rsidR="00C12D50" w:rsidRPr="003E6994" w:rsidRDefault="00000000">
      <w:pPr>
        <w:pStyle w:val="Heading2"/>
        <w:rPr>
          <w:lang w:val="es-419"/>
        </w:rPr>
      </w:pPr>
      <w:bookmarkStart w:id="285" w:name="relación-con-la-corte-suprema"/>
      <w:bookmarkEnd w:id="284"/>
      <w:r w:rsidRPr="003E6994">
        <w:rPr>
          <w:lang w:val="es-419"/>
        </w:rPr>
        <w:lastRenderedPageBreak/>
        <w:t>Relación con la Corte Suprema</w:t>
      </w:r>
    </w:p>
    <w:p w14:paraId="199E994B" w14:textId="77777777" w:rsidR="00C12D50" w:rsidRPr="003E6994" w:rsidRDefault="00000000">
      <w:pPr>
        <w:rPr>
          <w:lang w:val="es-419"/>
        </w:rPr>
      </w:pPr>
      <w:r w:rsidRPr="003E6994">
        <w:rPr>
          <w:lang w:val="es-419"/>
        </w:rPr>
        <w:t xml:space="preserve">Los jueces del Tribunal Supremo recibieron casos vinculados a la </w:t>
      </w:r>
      <w:proofErr w:type="spellStart"/>
      <w:r w:rsidRPr="003E6994">
        <w:rPr>
          <w:lang w:val="es-419"/>
        </w:rPr>
        <w:t>Fair</w:t>
      </w:r>
      <w:proofErr w:type="spellEnd"/>
      <w:r w:rsidRPr="003E6994">
        <w:rPr>
          <w:lang w:val="es-419"/>
        </w:rPr>
        <w:t xml:space="preserve"> Deal. Decisiones como </w:t>
      </w:r>
      <w:proofErr w:type="spellStart"/>
      <w:r w:rsidRPr="003E6994">
        <w:rPr>
          <w:i/>
          <w:iCs/>
          <w:lang w:val="es-419"/>
        </w:rPr>
        <w:t>United</w:t>
      </w:r>
      <w:proofErr w:type="spellEnd"/>
      <w:r w:rsidRPr="003E6994">
        <w:rPr>
          <w:i/>
          <w:iCs/>
          <w:lang w:val="es-419"/>
        </w:rPr>
        <w:t xml:space="preserve"> </w:t>
      </w:r>
      <w:proofErr w:type="spellStart"/>
      <w:r w:rsidRPr="003E6994">
        <w:rPr>
          <w:i/>
          <w:iCs/>
          <w:lang w:val="es-419"/>
        </w:rPr>
        <w:t>States</w:t>
      </w:r>
      <w:proofErr w:type="spellEnd"/>
      <w:r w:rsidRPr="003E6994">
        <w:rPr>
          <w:i/>
          <w:iCs/>
          <w:lang w:val="es-419"/>
        </w:rPr>
        <w:t xml:space="preserve"> v. Darby </w:t>
      </w:r>
      <w:proofErr w:type="spellStart"/>
      <w:r w:rsidRPr="003E6994">
        <w:rPr>
          <w:i/>
          <w:iCs/>
          <w:lang w:val="es-419"/>
        </w:rPr>
        <w:t>Lumber</w:t>
      </w:r>
      <w:proofErr w:type="spellEnd"/>
      <w:r w:rsidRPr="003E6994">
        <w:rPr>
          <w:lang w:val="es-419"/>
        </w:rPr>
        <w:t xml:space="preserve"> y </w:t>
      </w:r>
      <w:r w:rsidRPr="003E6994">
        <w:rPr>
          <w:i/>
          <w:iCs/>
          <w:lang w:val="es-419"/>
        </w:rPr>
        <w:t xml:space="preserve">Woods v. </w:t>
      </w:r>
      <w:proofErr w:type="spellStart"/>
      <w:r w:rsidRPr="003E6994">
        <w:rPr>
          <w:i/>
          <w:iCs/>
          <w:lang w:val="es-419"/>
        </w:rPr>
        <w:t>Cloyd</w:t>
      </w:r>
      <w:proofErr w:type="spellEnd"/>
      <w:r w:rsidRPr="003E6994">
        <w:rPr>
          <w:i/>
          <w:iCs/>
          <w:lang w:val="es-419"/>
        </w:rPr>
        <w:t xml:space="preserve"> W. Miller</w:t>
      </w:r>
      <w:r w:rsidRPr="003E6994">
        <w:rPr>
          <w:lang w:val="es-419"/>
        </w:rPr>
        <w:t xml:space="preserve"> reafirmaron la autoridad federal para regular salarios y vivienda de emergencia. Las salas del tribunal olían a cuero viejo y papel sellado. Truman valoraba esos fallos, pero también se preparó para derrotas, consciente de que la Corte podía limitar su agenda. Instruyó al Departamento de Justicia a defender cada ley con argumentos constitucionales sólidos, dejando memorandos que hoy guardan polvo y respeto en los archivos nacionales.</w:t>
      </w:r>
    </w:p>
    <w:p w14:paraId="746B82A6" w14:textId="77777777" w:rsidR="00C12D50" w:rsidRPr="003E6994" w:rsidRDefault="00000000">
      <w:pPr>
        <w:pStyle w:val="Heading2"/>
        <w:rPr>
          <w:lang w:val="es-419"/>
        </w:rPr>
      </w:pPr>
      <w:bookmarkStart w:id="286" w:name="repercusiones-políticas-futuras"/>
      <w:bookmarkEnd w:id="285"/>
      <w:r w:rsidRPr="003E6994">
        <w:rPr>
          <w:lang w:val="es-419"/>
        </w:rPr>
        <w:t>Repercusiones políticas futuras</w:t>
      </w:r>
    </w:p>
    <w:p w14:paraId="5B80012E" w14:textId="77777777" w:rsidR="00C12D50" w:rsidRPr="003E6994" w:rsidRDefault="00000000">
      <w:pPr>
        <w:rPr>
          <w:lang w:val="es-419"/>
        </w:rPr>
      </w:pPr>
      <w:r w:rsidRPr="003E6994">
        <w:rPr>
          <w:lang w:val="es-419"/>
        </w:rPr>
        <w:t xml:space="preserve">La resistencia a la </w:t>
      </w:r>
      <w:proofErr w:type="spellStart"/>
      <w:r w:rsidRPr="003E6994">
        <w:rPr>
          <w:lang w:val="es-419"/>
        </w:rPr>
        <w:t>Fair</w:t>
      </w:r>
      <w:proofErr w:type="spellEnd"/>
      <w:r w:rsidRPr="003E6994">
        <w:rPr>
          <w:lang w:val="es-419"/>
        </w:rPr>
        <w:t xml:space="preserve"> Deal incubó figuras conservadoras que dominarían la política en los años 50, como Barry </w:t>
      </w:r>
      <w:proofErr w:type="spellStart"/>
      <w:r w:rsidRPr="003E6994">
        <w:rPr>
          <w:lang w:val="es-419"/>
        </w:rPr>
        <w:t>Goldwater</w:t>
      </w:r>
      <w:proofErr w:type="spellEnd"/>
      <w:r w:rsidRPr="003E6994">
        <w:rPr>
          <w:lang w:val="es-419"/>
        </w:rPr>
        <w:t xml:space="preserve"> y el bloque “New Conservatives”. Sin embargo, también fortaleció a demócratas progresistas como Hubert Humphrey y Paul Douglas. Las convenciones partidarias de 1952 olían a carteles recién impresos y entusiasmo juvenil. El debate interno sobre el alcance del Estado del bienestar se convertiría en eje central durante décadas. Truman, en discursos de despedida, advirtió que el pueblo tendría que elegir entre un gobierno que sirviera a muchos o a unos pocos.</w:t>
      </w:r>
    </w:p>
    <w:p w14:paraId="58BA2AAF" w14:textId="77777777" w:rsidR="00C12D50" w:rsidRPr="003E6994" w:rsidRDefault="00000000">
      <w:pPr>
        <w:pStyle w:val="Heading2"/>
        <w:rPr>
          <w:lang w:val="es-419"/>
        </w:rPr>
      </w:pPr>
      <w:bookmarkStart w:id="287" w:name="medios-y-opinión-pública"/>
      <w:bookmarkEnd w:id="286"/>
      <w:r w:rsidRPr="003E6994">
        <w:rPr>
          <w:lang w:val="es-419"/>
        </w:rPr>
        <w:t>Medios y opinión pública</w:t>
      </w:r>
    </w:p>
    <w:p w14:paraId="790467C4" w14:textId="77777777" w:rsidR="00C12D50" w:rsidRPr="003E6994" w:rsidRDefault="00000000">
      <w:pPr>
        <w:rPr>
          <w:lang w:val="es-419"/>
        </w:rPr>
      </w:pPr>
      <w:r w:rsidRPr="003E6994">
        <w:rPr>
          <w:lang w:val="es-419"/>
        </w:rPr>
        <w:t xml:space="preserve">Periódicos metropolitanos como el </w:t>
      </w:r>
      <w:r w:rsidRPr="003E6994">
        <w:rPr>
          <w:i/>
          <w:iCs/>
          <w:lang w:val="es-419"/>
        </w:rPr>
        <w:t>Washington Post</w:t>
      </w:r>
      <w:r w:rsidRPr="003E6994">
        <w:rPr>
          <w:lang w:val="es-419"/>
        </w:rPr>
        <w:t xml:space="preserve"> y el </w:t>
      </w:r>
      <w:r w:rsidRPr="003E6994">
        <w:rPr>
          <w:i/>
          <w:iCs/>
          <w:lang w:val="es-419"/>
        </w:rPr>
        <w:t>St. Louis Post-</w:t>
      </w:r>
      <w:proofErr w:type="spellStart"/>
      <w:r w:rsidRPr="003E6994">
        <w:rPr>
          <w:i/>
          <w:iCs/>
          <w:lang w:val="es-419"/>
        </w:rPr>
        <w:t>Dispatch</w:t>
      </w:r>
      <w:proofErr w:type="spellEnd"/>
      <w:r w:rsidRPr="003E6994">
        <w:rPr>
          <w:lang w:val="es-419"/>
        </w:rPr>
        <w:t xml:space="preserve"> dedicaron suplementos dominicales a explicar la </w:t>
      </w:r>
      <w:proofErr w:type="spellStart"/>
      <w:r w:rsidRPr="003E6994">
        <w:rPr>
          <w:lang w:val="es-419"/>
        </w:rPr>
        <w:t>Fair</w:t>
      </w:r>
      <w:proofErr w:type="spellEnd"/>
      <w:r w:rsidRPr="003E6994">
        <w:rPr>
          <w:lang w:val="es-419"/>
        </w:rPr>
        <w:t xml:space="preserve"> Deal. Sus imprentas olían a tinta metálica y rotativas vibrantes. Programas de radio como “</w:t>
      </w:r>
      <w:proofErr w:type="spellStart"/>
      <w:r w:rsidRPr="003E6994">
        <w:rPr>
          <w:lang w:val="es-419"/>
        </w:rPr>
        <w:t>Meet</w:t>
      </w:r>
      <w:proofErr w:type="spellEnd"/>
      <w:r w:rsidRPr="003E6994">
        <w:rPr>
          <w:lang w:val="es-419"/>
        </w:rPr>
        <w:t xml:space="preserve"> </w:t>
      </w:r>
      <w:proofErr w:type="spellStart"/>
      <w:r w:rsidRPr="003E6994">
        <w:rPr>
          <w:lang w:val="es-419"/>
        </w:rPr>
        <w:t>the</w:t>
      </w:r>
      <w:proofErr w:type="spellEnd"/>
      <w:r w:rsidRPr="003E6994">
        <w:rPr>
          <w:lang w:val="es-419"/>
        </w:rPr>
        <w:t xml:space="preserve"> </w:t>
      </w:r>
      <w:proofErr w:type="spellStart"/>
      <w:r w:rsidRPr="003E6994">
        <w:rPr>
          <w:lang w:val="es-419"/>
        </w:rPr>
        <w:t>Press</w:t>
      </w:r>
      <w:proofErr w:type="spellEnd"/>
      <w:r w:rsidRPr="003E6994">
        <w:rPr>
          <w:lang w:val="es-419"/>
        </w:rPr>
        <w:t>” reunían comentaristas que discutían vivienda y seguro de salud; los estudios desprendían aroma a cables calientes y café apurado. La televisión naciente transmitió al público imágenes en blanco y negro de proyectos de vivienda, llevando el olor metafórico de cemento fresco a salas de estar donde recién comenzaba a instalarse el televisor familiar.</w:t>
      </w:r>
    </w:p>
    <w:p w14:paraId="390DD57F" w14:textId="77777777" w:rsidR="00C12D50" w:rsidRPr="003E6994" w:rsidRDefault="00000000">
      <w:pPr>
        <w:pStyle w:val="Heading2"/>
        <w:rPr>
          <w:lang w:val="es-419"/>
        </w:rPr>
      </w:pPr>
      <w:bookmarkStart w:id="288" w:name="voces-rurales-y-agrícolas"/>
      <w:bookmarkEnd w:id="287"/>
      <w:r w:rsidRPr="003E6994">
        <w:rPr>
          <w:lang w:val="es-419"/>
        </w:rPr>
        <w:t>Voces rurales y agrícolas</w:t>
      </w:r>
    </w:p>
    <w:p w14:paraId="62C43663" w14:textId="77777777" w:rsidR="00C12D50" w:rsidRPr="003E6994" w:rsidRDefault="00000000">
      <w:pPr>
        <w:rPr>
          <w:lang w:val="es-419"/>
        </w:rPr>
      </w:pPr>
      <w:r w:rsidRPr="003E6994">
        <w:rPr>
          <w:lang w:val="es-419"/>
        </w:rPr>
        <w:t xml:space="preserve">Productores de trigo en Kansas, algodón en Mississippi y leche en Wisconsin enviaban peticiones al Departamento de Agricultura. Los sobres llegaban impregnados de polvo de granero y perfume de flores silvestres. Truman respondió con reuniones itinerantes del </w:t>
      </w:r>
      <w:proofErr w:type="spellStart"/>
      <w:r w:rsidRPr="003E6994">
        <w:rPr>
          <w:lang w:val="es-419"/>
        </w:rPr>
        <w:t>Farmers</w:t>
      </w:r>
      <w:proofErr w:type="spellEnd"/>
      <w:r w:rsidRPr="003E6994">
        <w:rPr>
          <w:lang w:val="es-419"/>
        </w:rPr>
        <w:t xml:space="preserve"> Home </w:t>
      </w:r>
      <w:proofErr w:type="spellStart"/>
      <w:r w:rsidRPr="003E6994">
        <w:rPr>
          <w:lang w:val="es-419"/>
        </w:rPr>
        <w:t>Administration</w:t>
      </w:r>
      <w:proofErr w:type="spellEnd"/>
      <w:r w:rsidRPr="003E6994">
        <w:rPr>
          <w:lang w:val="es-419"/>
        </w:rPr>
        <w:t>, celebradas en gimnasios escolares que olían a cera y hierba cortada. Allí prometía créditos a bajo interés, electrificación y caminos asfaltados. Los agricultores, cargando sombreros impregnados de sudor y tierra, contaban historias de cómo las políticas federales los sacaban de la ruina.</w:t>
      </w:r>
    </w:p>
    <w:p w14:paraId="1C675839" w14:textId="77777777" w:rsidR="00C12D50" w:rsidRPr="003E6994" w:rsidRDefault="00000000">
      <w:pPr>
        <w:pStyle w:val="Heading2"/>
        <w:rPr>
          <w:lang w:val="es-419"/>
        </w:rPr>
      </w:pPr>
      <w:bookmarkStart w:id="289" w:name="rutina-presidencial"/>
      <w:bookmarkEnd w:id="288"/>
      <w:r w:rsidRPr="003E6994">
        <w:rPr>
          <w:lang w:val="es-419"/>
        </w:rPr>
        <w:t>Rutina presidencial</w:t>
      </w:r>
    </w:p>
    <w:p w14:paraId="43B03788" w14:textId="77777777" w:rsidR="00C12D50" w:rsidRPr="003E6994" w:rsidRDefault="00000000">
      <w:pPr>
        <w:rPr>
          <w:lang w:val="es-419"/>
        </w:rPr>
      </w:pPr>
      <w:r w:rsidRPr="003E6994">
        <w:rPr>
          <w:lang w:val="es-419"/>
        </w:rPr>
        <w:t xml:space="preserve">La </w:t>
      </w:r>
      <w:proofErr w:type="spellStart"/>
      <w:r w:rsidRPr="003E6994">
        <w:rPr>
          <w:lang w:val="es-419"/>
        </w:rPr>
        <w:t>Fair</w:t>
      </w:r>
      <w:proofErr w:type="spellEnd"/>
      <w:r w:rsidRPr="003E6994">
        <w:rPr>
          <w:lang w:val="es-419"/>
        </w:rPr>
        <w:t xml:space="preserve"> Deal exigía jornadas interminables. Truman comenzaba el día con caminatas en el </w:t>
      </w:r>
      <w:proofErr w:type="spellStart"/>
      <w:r w:rsidRPr="003E6994">
        <w:rPr>
          <w:lang w:val="es-419"/>
        </w:rPr>
        <w:t>National</w:t>
      </w:r>
      <w:proofErr w:type="spellEnd"/>
      <w:r w:rsidRPr="003E6994">
        <w:rPr>
          <w:lang w:val="es-419"/>
        </w:rPr>
        <w:t xml:space="preserve"> Mall, inhalando olor a césped mojado y monumentos bañados por rocío. Luego se sentaba en el Despacho Oval, donde el aroma a cera de muebles y café fuerte lo acompañaba mientras revisaba memorandos. Por la noche, escribía notas manuscritas en papel con fragancia </w:t>
      </w:r>
      <w:r w:rsidRPr="003E6994">
        <w:rPr>
          <w:lang w:val="es-419"/>
        </w:rPr>
        <w:lastRenderedPageBreak/>
        <w:t>a tinta azul, anotando ideas para discursos. Su disciplina diaria reflejaba la convicción de que la justicia social requería trabajo constante.</w:t>
      </w:r>
    </w:p>
    <w:p w14:paraId="5A4F386B" w14:textId="77777777" w:rsidR="00C12D50" w:rsidRPr="003E6994" w:rsidRDefault="00000000">
      <w:pPr>
        <w:pStyle w:val="Heading2"/>
        <w:rPr>
          <w:lang w:val="es-419"/>
        </w:rPr>
      </w:pPr>
      <w:bookmarkStart w:id="290" w:name="balance-y-legado"/>
      <w:bookmarkEnd w:id="289"/>
      <w:r w:rsidRPr="003E6994">
        <w:rPr>
          <w:lang w:val="es-419"/>
        </w:rPr>
        <w:t>Balance y legado</w:t>
      </w:r>
    </w:p>
    <w:p w14:paraId="2C343CCF" w14:textId="77777777" w:rsidR="00C12D50" w:rsidRPr="003E6994" w:rsidRDefault="00000000">
      <w:pPr>
        <w:rPr>
          <w:lang w:val="es-419"/>
        </w:rPr>
      </w:pPr>
      <w:r w:rsidRPr="003E6994">
        <w:rPr>
          <w:lang w:val="es-419"/>
        </w:rPr>
        <w:t xml:space="preserve">El balance de la </w:t>
      </w:r>
      <w:proofErr w:type="spellStart"/>
      <w:r w:rsidRPr="003E6994">
        <w:rPr>
          <w:lang w:val="es-419"/>
        </w:rPr>
        <w:t>Fair</w:t>
      </w:r>
      <w:proofErr w:type="spellEnd"/>
      <w:r w:rsidRPr="003E6994">
        <w:rPr>
          <w:lang w:val="es-419"/>
        </w:rPr>
        <w:t xml:space="preserve"> Deal fue mixto: ambicioso pero incompleto. La resistencia conservadora impidió un salto hacia el Estado de bienestar comparable al europeo. Sin embargo, el programa consolidó avances y mantuvo vivos los ideales de justicia social. El presidente se ganó la reputación de luchador obstinado, aunque no siempre victorioso. Charles </w:t>
      </w:r>
      <w:proofErr w:type="spellStart"/>
      <w:r w:rsidRPr="003E6994">
        <w:rPr>
          <w:lang w:val="es-419"/>
        </w:rPr>
        <w:t>McNary</w:t>
      </w:r>
      <w:proofErr w:type="spellEnd"/>
      <w:r w:rsidRPr="003E6994">
        <w:rPr>
          <w:lang w:val="es-419"/>
        </w:rPr>
        <w:t xml:space="preserve">, líder agrícola, dijo: “Truman no logra todo, pero no deja de intentarlo”. El expresidente consideraba que la </w:t>
      </w:r>
      <w:proofErr w:type="spellStart"/>
      <w:r w:rsidRPr="003E6994">
        <w:rPr>
          <w:lang w:val="es-419"/>
        </w:rPr>
        <w:t>Fair</w:t>
      </w:r>
      <w:proofErr w:type="spellEnd"/>
      <w:r w:rsidRPr="003E6994">
        <w:rPr>
          <w:lang w:val="es-419"/>
        </w:rPr>
        <w:t xml:space="preserve"> Deal habría sido más amplia si no fuera por la Guerra de Corea y la polarización política.</w:t>
      </w:r>
    </w:p>
    <w:p w14:paraId="6B0DA62A" w14:textId="77777777" w:rsidR="00C12D50" w:rsidRPr="003E6994" w:rsidRDefault="00000000">
      <w:pPr>
        <w:pStyle w:val="BodyText"/>
        <w:rPr>
          <w:lang w:val="es-419"/>
        </w:rPr>
      </w:pPr>
      <w:r w:rsidRPr="003E6994">
        <w:rPr>
          <w:lang w:val="es-419"/>
        </w:rPr>
        <w:t xml:space="preserve">El capítulo cierra con la convicción de que la </w:t>
      </w:r>
      <w:proofErr w:type="spellStart"/>
      <w:r w:rsidRPr="003E6994">
        <w:rPr>
          <w:lang w:val="es-419"/>
        </w:rPr>
        <w:t>Fair</w:t>
      </w:r>
      <w:proofErr w:type="spellEnd"/>
      <w:r w:rsidRPr="003E6994">
        <w:rPr>
          <w:lang w:val="es-419"/>
        </w:rPr>
        <w:t xml:space="preserve"> Deal representó un puente entre el New Deal y la década de 1960. La integración militar, la vivienda pública y la ampliación del seguro social fueron semillas que germinarían en la administración de Lyndon B. Johnson. El aroma de tinta fresca en proyectos de ley, de concreto en nuevos barrios y de pan recién horneado en cafeterías escolares simboliza un país en busca de justicia interna. El siguiente capítulo abordará la campaña electoral de 1948, donde Truman desafió pronósticos y consolidó su mandato con la legendaria gira del silbato.</w:t>
      </w:r>
    </w:p>
    <w:p w14:paraId="05AC98B7" w14:textId="77777777" w:rsidR="00C12D50" w:rsidRPr="003E6994" w:rsidRDefault="00000000">
      <w:pPr>
        <w:pStyle w:val="Heading1"/>
        <w:rPr>
          <w:lang w:val="es-419"/>
        </w:rPr>
      </w:pPr>
      <w:bookmarkStart w:id="291" w:name="epílogo-analítico"/>
      <w:bookmarkEnd w:id="264"/>
      <w:bookmarkEnd w:id="290"/>
      <w:r w:rsidRPr="003E6994">
        <w:rPr>
          <w:lang w:val="es-419"/>
        </w:rPr>
        <w:lastRenderedPageBreak/>
        <w:t>Epílogo analítico</w:t>
      </w:r>
    </w:p>
    <w:p w14:paraId="496B56E8" w14:textId="77777777" w:rsidR="00C12D50" w:rsidRPr="003E6994" w:rsidRDefault="00000000">
      <w:pPr>
        <w:rPr>
          <w:lang w:val="es-419"/>
        </w:rPr>
      </w:pPr>
      <w:r w:rsidRPr="003E6994">
        <w:rPr>
          <w:lang w:val="es-419"/>
        </w:rPr>
        <w:t xml:space="preserve">Harry S. Truman dejó un legado que vibra entre la audacia y la contradicción. Su presidencia definió el inicio de la Guerra Fría, articuló la contención del comunismo y sentó las bases del orden liberal que dominó el siglo XX. La Doctrina Truman, el Plan Marshall, la OTAN y la intervención en Corea establecieron el marco estratégico de Estados Unidos. A su vez, impulsó la desegregación de las fuerzas armadas y defendió la </w:t>
      </w:r>
      <w:proofErr w:type="spellStart"/>
      <w:r w:rsidRPr="003E6994">
        <w:rPr>
          <w:lang w:val="es-419"/>
        </w:rPr>
        <w:t>Fair</w:t>
      </w:r>
      <w:proofErr w:type="spellEnd"/>
      <w:r w:rsidRPr="003E6994">
        <w:rPr>
          <w:lang w:val="es-419"/>
        </w:rPr>
        <w:t xml:space="preserve"> Deal, demostrando que la justicia social debía acompañar a la seguridad internacional. En este epílogo, analizo la relevancia contemporánea del </w:t>
      </w:r>
      <w:proofErr w:type="gramStart"/>
      <w:r w:rsidRPr="003E6994">
        <w:rPr>
          <w:lang w:val="es-419"/>
        </w:rPr>
        <w:t>ex presidente</w:t>
      </w:r>
      <w:proofErr w:type="gramEnd"/>
      <w:r w:rsidRPr="003E6994">
        <w:rPr>
          <w:lang w:val="es-419"/>
        </w:rPr>
        <w:t xml:space="preserve"> y la vigencia de su legado.</w:t>
      </w:r>
    </w:p>
    <w:p w14:paraId="35F1E57D" w14:textId="77777777" w:rsidR="00C12D50" w:rsidRPr="003E6994" w:rsidRDefault="00000000">
      <w:pPr>
        <w:pStyle w:val="Heading2"/>
        <w:rPr>
          <w:lang w:val="es-419"/>
        </w:rPr>
      </w:pPr>
      <w:bookmarkStart w:id="292" w:name="el-arquitecto-de-la-contención"/>
      <w:r w:rsidRPr="003E6994">
        <w:rPr>
          <w:lang w:val="es-419"/>
        </w:rPr>
        <w:t>El arquitecto de la contención</w:t>
      </w:r>
    </w:p>
    <w:p w14:paraId="1BFDB2C5" w14:textId="77777777" w:rsidR="00C12D50" w:rsidRPr="003E6994" w:rsidRDefault="00000000">
      <w:pPr>
        <w:rPr>
          <w:lang w:val="es-419"/>
        </w:rPr>
      </w:pPr>
      <w:r w:rsidRPr="003E6994">
        <w:rPr>
          <w:lang w:val="es-419"/>
        </w:rPr>
        <w:t>Truman comprendió que el poder militar no era suficiente. Tempranamente insistió en reconstruir Europa con la ayuda económica del Plan Marshall y en tejer alianzas como la OTAN. Su discurso del 12 de marzo de 1947 ante el Congreso, donde proclamó la responsabilidad estadounidense de apoyar a “los pueblos libres”, marcó un cambio de paradigma. La contención fue su respuesta a la expansión soviética, pero también un proyecto moral: evitar que el totalitarismo se aprovechara de la miseria. Si hoy se habla de diplomacia preventiva o de alianzas multilaterales, es en parte gracias a su visión.</w:t>
      </w:r>
    </w:p>
    <w:p w14:paraId="6EBFF88B" w14:textId="77777777" w:rsidR="00C12D50" w:rsidRPr="003E6994" w:rsidRDefault="00000000">
      <w:pPr>
        <w:pStyle w:val="BodyText"/>
        <w:rPr>
          <w:lang w:val="es-419"/>
        </w:rPr>
      </w:pPr>
      <w:r w:rsidRPr="003E6994">
        <w:rPr>
          <w:lang w:val="es-419"/>
        </w:rPr>
        <w:t>En los frescos pasillos del Capitolio, el aire olía a papel quemado por las lámparas cuando Truman defendió esa política ante legisladores escépticos. Sabía que la ayuda económica debía ir acompañada de reformas políticas, escuelas reconstruidas y hospitales reabiertos. Los informes que llegaban de Grecia y Turquía describían pueblos con aroma a humo y ruinas; la contención, en la mente del presidente, consistía en encender hogueras de esperanza allí donde el invierno de la guerra parecía interminable. Los diplomáticos que ejecutaron el plan relataban que Truman exigía detalles minuciosos: qué aldeas recibían harina, qué fábricas volvían a girar, qué maestros regresaban a sus aulas. Aquella obsesión se tradujo en una red de instituciones capaces de sostener la paz.</w:t>
      </w:r>
    </w:p>
    <w:p w14:paraId="55AEE98D" w14:textId="77777777" w:rsidR="00C12D50" w:rsidRPr="003E6994" w:rsidRDefault="00000000">
      <w:pPr>
        <w:pStyle w:val="Heading2"/>
        <w:rPr>
          <w:lang w:val="es-419"/>
        </w:rPr>
      </w:pPr>
      <w:bookmarkStart w:id="293" w:name="Xf3db3966bfc180792fec1dd1ea4329b0386111b"/>
      <w:bookmarkEnd w:id="292"/>
      <w:r w:rsidRPr="003E6994">
        <w:rPr>
          <w:lang w:val="es-419"/>
        </w:rPr>
        <w:t>Guerra limitada: lecciones para el presente</w:t>
      </w:r>
    </w:p>
    <w:p w14:paraId="3242A635" w14:textId="77777777" w:rsidR="00C12D50" w:rsidRPr="003E6994" w:rsidRDefault="00000000">
      <w:pPr>
        <w:rPr>
          <w:lang w:val="es-419"/>
        </w:rPr>
      </w:pPr>
      <w:r w:rsidRPr="003E6994">
        <w:rPr>
          <w:lang w:val="es-419"/>
        </w:rPr>
        <w:t>La Guerra de Corea fue primer campo de batalla donde Estados Unidos aplicó la contención. La decisión de intervenir sin recurrir a armas nucleares mostró la convicción de Truman de que la contención debía ser proporcional. Su conflicto con Douglas MacArthur evidenció que la democracia no puede ceder el control militar a caudillos. El principio de guerra limitada, aunque impopular, evitó una catástrofe global. Esta doctrina continúa influyendo en intervenciones posteriores, donde la escalada nuclear sigue siendo riesgo latente.</w:t>
      </w:r>
    </w:p>
    <w:p w14:paraId="41EF0CE1" w14:textId="77777777" w:rsidR="00C12D50" w:rsidRPr="003E6994" w:rsidRDefault="00000000">
      <w:pPr>
        <w:pStyle w:val="BodyText"/>
        <w:rPr>
          <w:lang w:val="es-419"/>
        </w:rPr>
      </w:pPr>
      <w:r w:rsidRPr="003E6994">
        <w:rPr>
          <w:lang w:val="es-419"/>
        </w:rPr>
        <w:t xml:space="preserve">La experiencia coreana bañó de neblina las noches en la Casa Blanca. El presidente caminaba por los pasillos recién restaurados, envueltos en olor a pintura y cera, pensando en los informes que describían colinas heladas y cuerpos exhaustos. Las cartas de las familias sonaban a llanto contenido. Truman entendió que cada decisión militar debía medir el pulso humano. En reuniones con el Consejo de Seguridad Nacional, sostenía una taza de café humeante y repetía </w:t>
      </w:r>
      <w:r w:rsidRPr="003E6994">
        <w:rPr>
          <w:lang w:val="es-419"/>
        </w:rPr>
        <w:lastRenderedPageBreak/>
        <w:t>que ninguna estrategia valía si sacrificaba el alma democrática. Esa filosofía de la moderación, tan criticada entonces, hoy es citada en academias militares como ejemplo de contención prudente.</w:t>
      </w:r>
    </w:p>
    <w:p w14:paraId="0ACDF479" w14:textId="77777777" w:rsidR="00C12D50" w:rsidRPr="003E6994" w:rsidRDefault="00000000">
      <w:pPr>
        <w:pStyle w:val="Heading2"/>
        <w:rPr>
          <w:lang w:val="es-419"/>
        </w:rPr>
      </w:pPr>
      <w:bookmarkStart w:id="294" w:name="la-lucha-por-los-derechos-civiles"/>
      <w:bookmarkEnd w:id="293"/>
      <w:r w:rsidRPr="003E6994">
        <w:rPr>
          <w:lang w:val="es-419"/>
        </w:rPr>
        <w:t>La lucha por los derechos civiles</w:t>
      </w:r>
    </w:p>
    <w:p w14:paraId="1A288C8B" w14:textId="77777777" w:rsidR="00C12D50" w:rsidRPr="003E6994" w:rsidRDefault="00000000">
      <w:pPr>
        <w:rPr>
          <w:lang w:val="es-419"/>
        </w:rPr>
      </w:pPr>
      <w:r w:rsidRPr="003E6994">
        <w:rPr>
          <w:lang w:val="es-419"/>
        </w:rPr>
        <w:t xml:space="preserve">Truman se enfrentó a sus propios prejuicios para defender la igualdad racial. La Orden Ejecutiva 9981 que </w:t>
      </w:r>
      <w:proofErr w:type="spellStart"/>
      <w:r w:rsidRPr="003E6994">
        <w:rPr>
          <w:lang w:val="es-419"/>
        </w:rPr>
        <w:t>desegregó</w:t>
      </w:r>
      <w:proofErr w:type="spellEnd"/>
      <w:r w:rsidRPr="003E6994">
        <w:rPr>
          <w:lang w:val="es-419"/>
        </w:rPr>
        <w:t xml:space="preserve"> las fuerzas armadas fue un hito; demostró que el gobierno federal debía garantizar derechos a todos sus ciudadanos. Al abrigo de la Teoría de la igualdad, el ejército se convirtió en laboratorio de integración que preparó el terreno para el movimiento por los derechos civiles de los años 50 y 60. Su carta de respuesta al Comité de Derechos Civiles y la convicción de que “todos los hombres nacen libres” resuenan en el clima actual de debates sobre racismo estructural y justicia social.</w:t>
      </w:r>
    </w:p>
    <w:p w14:paraId="20A46805" w14:textId="77777777" w:rsidR="00C12D50" w:rsidRPr="003E6994" w:rsidRDefault="00000000">
      <w:pPr>
        <w:pStyle w:val="BodyText"/>
        <w:rPr>
          <w:lang w:val="es-419"/>
        </w:rPr>
      </w:pPr>
      <w:r w:rsidRPr="003E6994">
        <w:rPr>
          <w:lang w:val="es-419"/>
        </w:rPr>
        <w:t>En Independence, los recuerdos olían a tablones barnizados y a páginas amarillentas. Cuando Truman escribía sobre justicia racial, escuchaba el rumor de la calle North Delaware, donde vecinos negros y blancos comenzaban a compartir aceras y bancos de parque. Sus discursos encendieron debates en cocinas con aroma a pan de maíz, en los que familias sureñas cuestionaban herencias de segregación. La valentía de su decreto permitió que jóvenes afroamericanos se enlistaran sabiendo que el uniforme protegería su dignidad. Esa revolución silenciosa, nacida entre expedientes y sellos oficiales, abrió grietas definitivas en la estructura del racismo militar.</w:t>
      </w:r>
    </w:p>
    <w:p w14:paraId="5E375225" w14:textId="77777777" w:rsidR="00C12D50" w:rsidRPr="003E6994" w:rsidRDefault="00000000">
      <w:pPr>
        <w:pStyle w:val="Heading2"/>
        <w:rPr>
          <w:lang w:val="es-419"/>
        </w:rPr>
      </w:pPr>
      <w:bookmarkStart w:id="295" w:name="la-ética-del-servicio-público"/>
      <w:bookmarkEnd w:id="294"/>
      <w:r w:rsidRPr="003E6994">
        <w:rPr>
          <w:lang w:val="es-419"/>
        </w:rPr>
        <w:t>La ética del servicio público</w:t>
      </w:r>
    </w:p>
    <w:p w14:paraId="0B57367A" w14:textId="77777777" w:rsidR="00C12D50" w:rsidRPr="003E6994" w:rsidRDefault="00000000">
      <w:pPr>
        <w:rPr>
          <w:lang w:val="es-419"/>
        </w:rPr>
      </w:pPr>
      <w:r w:rsidRPr="003E6994">
        <w:rPr>
          <w:lang w:val="es-419"/>
        </w:rPr>
        <w:t>Truman mantuvo una vida austera antes y después de la presidencia. No se enriqueció, devolvió hasta el último centavo de sus deudas personales y defendió la honestidad administrativa. Su actitud ante la corrupción, aunque imperfecta en controlar subalternos, simboliza la ética del servicio público: “</w:t>
      </w:r>
      <w:proofErr w:type="spellStart"/>
      <w:r w:rsidRPr="003E6994">
        <w:rPr>
          <w:lang w:val="es-419"/>
        </w:rPr>
        <w:t>The</w:t>
      </w:r>
      <w:proofErr w:type="spellEnd"/>
      <w:r w:rsidRPr="003E6994">
        <w:rPr>
          <w:lang w:val="es-419"/>
        </w:rPr>
        <w:t xml:space="preserve"> </w:t>
      </w:r>
      <w:proofErr w:type="spellStart"/>
      <w:r w:rsidRPr="003E6994">
        <w:rPr>
          <w:lang w:val="es-419"/>
        </w:rPr>
        <w:t>buck</w:t>
      </w:r>
      <w:proofErr w:type="spellEnd"/>
      <w:r w:rsidRPr="003E6994">
        <w:rPr>
          <w:lang w:val="es-419"/>
        </w:rPr>
        <w:t xml:space="preserve"> </w:t>
      </w:r>
      <w:proofErr w:type="spellStart"/>
      <w:r w:rsidRPr="003E6994">
        <w:rPr>
          <w:lang w:val="es-419"/>
        </w:rPr>
        <w:t>stops</w:t>
      </w:r>
      <w:proofErr w:type="spellEnd"/>
      <w:r w:rsidRPr="003E6994">
        <w:rPr>
          <w:lang w:val="es-419"/>
        </w:rPr>
        <w:t xml:space="preserve"> </w:t>
      </w:r>
      <w:proofErr w:type="spellStart"/>
      <w:r w:rsidRPr="003E6994">
        <w:rPr>
          <w:lang w:val="es-419"/>
        </w:rPr>
        <w:t>here</w:t>
      </w:r>
      <w:proofErr w:type="spellEnd"/>
      <w:r w:rsidRPr="003E6994">
        <w:rPr>
          <w:lang w:val="es-419"/>
        </w:rPr>
        <w:t>”. La frase sigue siendo un recordatorio para líderes actuales de que el mando exige responsabilidad total.</w:t>
      </w:r>
    </w:p>
    <w:p w14:paraId="2BD1A26A" w14:textId="77777777" w:rsidR="00C12D50" w:rsidRPr="003E6994" w:rsidRDefault="00000000">
      <w:pPr>
        <w:pStyle w:val="BodyText"/>
        <w:rPr>
          <w:lang w:val="es-419"/>
        </w:rPr>
      </w:pPr>
      <w:r w:rsidRPr="003E6994">
        <w:rPr>
          <w:lang w:val="es-419"/>
        </w:rPr>
        <w:t xml:space="preserve">Esa ética se respiraba en el olor a papel carbón de sus cartas personales. Truman respondía a ciudadanos comunes desde un escritorio cubierto de fotografías familiares, donde cada misiva era tratada como un compromiso solemne. Cuando el Congreso aprobó la </w:t>
      </w:r>
      <w:proofErr w:type="spellStart"/>
      <w:r w:rsidRPr="003E6994">
        <w:rPr>
          <w:lang w:val="es-419"/>
        </w:rPr>
        <w:t>Former</w:t>
      </w:r>
      <w:proofErr w:type="spellEnd"/>
      <w:r w:rsidRPr="003E6994">
        <w:rPr>
          <w:lang w:val="es-419"/>
        </w:rPr>
        <w:t xml:space="preserve"> </w:t>
      </w:r>
      <w:proofErr w:type="spellStart"/>
      <w:r w:rsidRPr="003E6994">
        <w:rPr>
          <w:lang w:val="es-419"/>
        </w:rPr>
        <w:t>Presidents</w:t>
      </w:r>
      <w:proofErr w:type="spellEnd"/>
      <w:r w:rsidRPr="003E6994">
        <w:rPr>
          <w:lang w:val="es-419"/>
        </w:rPr>
        <w:t xml:space="preserve"> </w:t>
      </w:r>
      <w:proofErr w:type="spellStart"/>
      <w:r w:rsidRPr="003E6994">
        <w:rPr>
          <w:lang w:val="es-419"/>
        </w:rPr>
        <w:t>Act</w:t>
      </w:r>
      <w:proofErr w:type="spellEnd"/>
      <w:r w:rsidRPr="003E6994">
        <w:rPr>
          <w:lang w:val="es-419"/>
        </w:rPr>
        <w:t xml:space="preserve"> en 1958, lo hizo porque contempló la modestia con que el expresidente vivía: ninguna fortuna oculta, ningún despacho ostentoso, solo una casa victoriana que crujía con el viento del Medio Oeste. En una era de desconfianza hacia la política, su ejemplo invita a reconsiderar el servicio público como vocación y no como negocio.</w:t>
      </w:r>
    </w:p>
    <w:p w14:paraId="245089E9" w14:textId="77777777" w:rsidR="00C12D50" w:rsidRPr="003E6994" w:rsidRDefault="00000000">
      <w:pPr>
        <w:pStyle w:val="Heading2"/>
        <w:rPr>
          <w:lang w:val="es-419"/>
        </w:rPr>
      </w:pPr>
      <w:bookmarkStart w:id="296" w:name="puentes-entre-veteranos-y-civiles"/>
      <w:bookmarkEnd w:id="295"/>
      <w:r w:rsidRPr="003E6994">
        <w:rPr>
          <w:lang w:val="es-419"/>
        </w:rPr>
        <w:t>Puentes entre veteranos y civiles</w:t>
      </w:r>
    </w:p>
    <w:p w14:paraId="40C77B79" w14:textId="77777777" w:rsidR="00C12D50" w:rsidRPr="003E6994" w:rsidRDefault="00000000">
      <w:pPr>
        <w:rPr>
          <w:lang w:val="es-419"/>
        </w:rPr>
      </w:pPr>
      <w:r w:rsidRPr="003E6994">
        <w:rPr>
          <w:lang w:val="es-419"/>
        </w:rPr>
        <w:t xml:space="preserve">Tras la guerra, Truman supo que los veteranos llevaban en la piel el olor a pólvora y barro. Promovió beneficios educativos y sanitarios, asegurando que la sociedad civil acogiera a aquellos que pelearon en ultramar. Impulsó la expansión del GI Bill y defendió clínicas para quienes padecían heridas invisibles. En sus recorridos por hospitales militares, escuchaba el zumbido de respiradores y sentía la tensión de manos temblorosas; prometía que el país no </w:t>
      </w:r>
      <w:r w:rsidRPr="003E6994">
        <w:rPr>
          <w:lang w:val="es-419"/>
        </w:rPr>
        <w:lastRenderedPageBreak/>
        <w:t>olvidaría a sus soldados. Hoy, los programas de reinserción y los campus universitarios repletos de veteranos son ecos de esa convicción.</w:t>
      </w:r>
    </w:p>
    <w:p w14:paraId="3FD8A3E7" w14:textId="77777777" w:rsidR="00C12D50" w:rsidRPr="003E6994" w:rsidRDefault="00000000">
      <w:pPr>
        <w:pStyle w:val="Heading2"/>
        <w:rPr>
          <w:lang w:val="es-419"/>
        </w:rPr>
      </w:pPr>
      <w:bookmarkStart w:id="297" w:name="el-fair-deal-y-la-justicia-social"/>
      <w:bookmarkEnd w:id="296"/>
      <w:r w:rsidRPr="003E6994">
        <w:rPr>
          <w:lang w:val="es-419"/>
        </w:rPr>
        <w:t xml:space="preserve">El </w:t>
      </w:r>
      <w:proofErr w:type="spellStart"/>
      <w:r w:rsidRPr="003E6994">
        <w:rPr>
          <w:lang w:val="es-419"/>
        </w:rPr>
        <w:t>Fair</w:t>
      </w:r>
      <w:proofErr w:type="spellEnd"/>
      <w:r w:rsidRPr="003E6994">
        <w:rPr>
          <w:lang w:val="es-419"/>
        </w:rPr>
        <w:t xml:space="preserve"> Deal y la justicia social</w:t>
      </w:r>
    </w:p>
    <w:p w14:paraId="7514B1AD" w14:textId="77777777" w:rsidR="00C12D50" w:rsidRPr="003E6994" w:rsidRDefault="00000000">
      <w:pPr>
        <w:rPr>
          <w:lang w:val="es-419"/>
        </w:rPr>
      </w:pPr>
      <w:r w:rsidRPr="003E6994">
        <w:rPr>
          <w:lang w:val="es-419"/>
        </w:rPr>
        <w:t xml:space="preserve">Aunque muchas de sus propuestas no prosperaron, el </w:t>
      </w:r>
      <w:proofErr w:type="spellStart"/>
      <w:r w:rsidRPr="003E6994">
        <w:rPr>
          <w:lang w:val="es-419"/>
        </w:rPr>
        <w:t>Fair</w:t>
      </w:r>
      <w:proofErr w:type="spellEnd"/>
      <w:r w:rsidRPr="003E6994">
        <w:rPr>
          <w:lang w:val="es-419"/>
        </w:rPr>
        <w:t xml:space="preserve"> Deal dejó semillas que germinaron en décadas posteriores. Truman imaginó un país donde el olor a pan recién horneado no fuera privilegio de unos pocos. Sus proyectos de vivienda pública, seguro de salud y salario mínimo buscaban corregir inequidades acentuadas por la guerra. En los barrios obreros, mujeres que cosían trajes en fábricas iluminadas por luz fluorescente celebraban los aumentos salariales. Agricultores del valle del Missouri, con manos impregnadas de tierra húmeda, agradecían los programas de crédito. La agenda social de Truman reveló que la prosperidad debía irrigar desde las ciudades hasta las granjas.</w:t>
      </w:r>
    </w:p>
    <w:p w14:paraId="35F1351B" w14:textId="77777777" w:rsidR="00C12D50" w:rsidRPr="003E6994" w:rsidRDefault="00000000">
      <w:pPr>
        <w:pStyle w:val="Heading2"/>
        <w:rPr>
          <w:lang w:val="es-419"/>
        </w:rPr>
      </w:pPr>
      <w:bookmarkStart w:id="298" w:name="la-construcción-del-orden-liberal"/>
      <w:bookmarkEnd w:id="297"/>
      <w:r w:rsidRPr="003E6994">
        <w:rPr>
          <w:lang w:val="es-419"/>
        </w:rPr>
        <w:t>La construcción del orden liberal</w:t>
      </w:r>
    </w:p>
    <w:p w14:paraId="018F1F02" w14:textId="77777777" w:rsidR="00C12D50" w:rsidRPr="003E6994" w:rsidRDefault="00000000">
      <w:pPr>
        <w:rPr>
          <w:lang w:val="es-419"/>
        </w:rPr>
      </w:pPr>
      <w:r w:rsidRPr="003E6994">
        <w:rPr>
          <w:lang w:val="es-419"/>
        </w:rPr>
        <w:t>Tras la Segunda Guerra Mundial, Truman apostó por un mundo basado en instituciones: la ONU, el FMI, el Banco Mundial, la OTAN. Su legado se refleja en la idea de un sistema internacional sustentado en normas. Aunque el orden liberal enfrenta cuestionamientos, su impacto perdura. Las crisis contemporáneas —desde conflictos regionales hasta pandemias— se abordan con herramientas diseñadas en su época.</w:t>
      </w:r>
    </w:p>
    <w:p w14:paraId="6AA54D2A" w14:textId="77777777" w:rsidR="00C12D50" w:rsidRPr="003E6994" w:rsidRDefault="00000000">
      <w:pPr>
        <w:pStyle w:val="BodyText"/>
        <w:rPr>
          <w:lang w:val="es-419"/>
        </w:rPr>
      </w:pPr>
      <w:r w:rsidRPr="003E6994">
        <w:rPr>
          <w:lang w:val="es-419"/>
        </w:rPr>
        <w:t xml:space="preserve">En cada conferencia internacional, Truman insistía en que la mesa de negociación oliera a madera encerada y no a pólvora. Creía que la cooperación debía ser visible: banderas entrelazadas, traductores susurrando en cabinas, delegaciones compartiendo café amargo mientras intercambiaban cifras. Sabía que aquellas instituciones no eran perfectas, pero sin ellas el mundo volvería al caos de las potencias rivales. Incluso hoy, cuando foros multilaterales parecen estancados, el espíritu </w:t>
      </w:r>
      <w:proofErr w:type="spellStart"/>
      <w:r w:rsidRPr="003E6994">
        <w:rPr>
          <w:lang w:val="es-419"/>
        </w:rPr>
        <w:t>trumaniano</w:t>
      </w:r>
      <w:proofErr w:type="spellEnd"/>
      <w:r w:rsidRPr="003E6994">
        <w:rPr>
          <w:lang w:val="es-419"/>
        </w:rPr>
        <w:t xml:space="preserve"> recuerda que la solución nunca es derrumbar el edificio, sino reforzar sus columnas morales.</w:t>
      </w:r>
    </w:p>
    <w:p w14:paraId="628E425D" w14:textId="77777777" w:rsidR="00C12D50" w:rsidRPr="003E6994" w:rsidRDefault="00000000">
      <w:pPr>
        <w:pStyle w:val="Heading2"/>
        <w:rPr>
          <w:lang w:val="es-419"/>
        </w:rPr>
      </w:pPr>
      <w:bookmarkStart w:id="299" w:name="debates-morales-no-resueltos"/>
      <w:bookmarkEnd w:id="298"/>
      <w:r w:rsidRPr="003E6994">
        <w:rPr>
          <w:lang w:val="es-419"/>
        </w:rPr>
        <w:t>Debates morales no resueltos</w:t>
      </w:r>
    </w:p>
    <w:p w14:paraId="0694C3A1" w14:textId="77777777" w:rsidR="00C12D50" w:rsidRPr="003E6994" w:rsidRDefault="00000000">
      <w:pPr>
        <w:rPr>
          <w:lang w:val="es-419"/>
        </w:rPr>
      </w:pPr>
      <w:r w:rsidRPr="003E6994">
        <w:rPr>
          <w:lang w:val="es-419"/>
        </w:rPr>
        <w:t>Truman tomó decisiones controvertidas: el uso de la bomba atómica en Hiroshima y Nagasaki sigue siendo objeto de debates éticos. Justificó la acción como medio para evitar una invasión y salvar vidas. Sin embargo, la dimensión humana y moral de la destrucción nuclear continúa interpelando a la humanidad. Su legado obliga a reflexionar sobre el equilibrio entre necesidad militar y humanidad.</w:t>
      </w:r>
    </w:p>
    <w:p w14:paraId="1421A2CD" w14:textId="77777777" w:rsidR="00C12D50" w:rsidRPr="003E6994" w:rsidRDefault="00000000">
      <w:pPr>
        <w:pStyle w:val="BodyText"/>
        <w:rPr>
          <w:lang w:val="es-419"/>
        </w:rPr>
      </w:pPr>
      <w:r w:rsidRPr="003E6994">
        <w:rPr>
          <w:lang w:val="es-419"/>
        </w:rPr>
        <w:t>En 1945, el ambiente de la Sala del Gabinete era denso, impregnado de tabaco y ansiedad. Cada asesor sostenía memorandos que detallaban proyecciones de bajas; la decisión se palpaba como electricidad estática. Truman tomó el peso de la historia entre sus manos, consciente de que los futuros escolares sentirían el escalofrío de Hiroshima en cada libro de texto. El remordimiento que asomó en sus diarios revela que, aun convencido de su determinación, no dejó de pensar en los niños japoneses que esa mañana respiraron ceniza. La complejidad de su legado educa sobre la necesidad de sopesar la ética en toda innovación militar.</w:t>
      </w:r>
    </w:p>
    <w:p w14:paraId="696F457F" w14:textId="77777777" w:rsidR="00C12D50" w:rsidRPr="003E6994" w:rsidRDefault="00000000">
      <w:pPr>
        <w:pStyle w:val="Heading2"/>
        <w:rPr>
          <w:lang w:val="es-419"/>
        </w:rPr>
      </w:pPr>
      <w:bookmarkStart w:id="300" w:name="memoria-pública-y-cultura-popular"/>
      <w:bookmarkEnd w:id="299"/>
      <w:r w:rsidRPr="003E6994">
        <w:rPr>
          <w:lang w:val="es-419"/>
        </w:rPr>
        <w:lastRenderedPageBreak/>
        <w:t>Memoria pública y cultura popular</w:t>
      </w:r>
    </w:p>
    <w:p w14:paraId="6CCA0DB9" w14:textId="77777777" w:rsidR="00C12D50" w:rsidRPr="003E6994" w:rsidRDefault="00000000">
      <w:pPr>
        <w:rPr>
          <w:lang w:val="es-419"/>
        </w:rPr>
      </w:pPr>
      <w:r w:rsidRPr="003E6994">
        <w:rPr>
          <w:lang w:val="es-419"/>
        </w:rPr>
        <w:t>La figura de Truman habita museos, novelas y series televisivas. Las vitrinas de la Biblioteca Truman, perfumadas con cera y papel antiguo, guardan gafas redondas, sombreros y plumas estilográficas. En 1992, la biografía de David McCullough despertó un renovado interés por el presidente, poblando librerías de ejemplares que olían a tinta fresca. Documentales proyectan imágenes en blanco y negro donde Truman sonríe, levanta cartas y camina con paso ligero. La cultura popular lo presenta como héroe común, recordando que el liderazgo puede nacer en una granja del Medio Oeste.</w:t>
      </w:r>
    </w:p>
    <w:p w14:paraId="1E7D6453" w14:textId="77777777" w:rsidR="00C12D50" w:rsidRPr="003E6994" w:rsidRDefault="00000000">
      <w:pPr>
        <w:pStyle w:val="BodyText"/>
        <w:rPr>
          <w:lang w:val="es-419"/>
        </w:rPr>
      </w:pPr>
      <w:r w:rsidRPr="003E6994">
        <w:rPr>
          <w:lang w:val="es-419"/>
        </w:rPr>
        <w:t xml:space="preserve">Incluso el turismo en Independence se ha convertido en ritual de memoria. Las visitas guiadas incluyen recorridos por la cocina donde </w:t>
      </w:r>
      <w:proofErr w:type="spellStart"/>
      <w:r w:rsidRPr="003E6994">
        <w:rPr>
          <w:lang w:val="es-419"/>
        </w:rPr>
        <w:t>Bess</w:t>
      </w:r>
      <w:proofErr w:type="spellEnd"/>
      <w:r w:rsidRPr="003E6994">
        <w:rPr>
          <w:lang w:val="es-419"/>
        </w:rPr>
        <w:t xml:space="preserve"> horneaba pastel de manzana y por el estudio donde Truman escribía cartas. Los guías invitan a cerrar los ojos y percibir el aroma a café tostado, el crujido de la escalera, el murmullo del vecindario. Esos detalles convierten la historia en experiencia sensorial y trasladan al visitante a un tiempo en que la valentía consistía en firmar decretos impopulares por el bien público.</w:t>
      </w:r>
    </w:p>
    <w:p w14:paraId="4B7E9034" w14:textId="77777777" w:rsidR="00C12D50" w:rsidRPr="003E6994" w:rsidRDefault="00000000">
      <w:pPr>
        <w:pStyle w:val="Heading2"/>
        <w:rPr>
          <w:lang w:val="es-419"/>
        </w:rPr>
      </w:pPr>
      <w:bookmarkStart w:id="301" w:name="vigencia-contemporánea"/>
      <w:bookmarkEnd w:id="300"/>
      <w:r w:rsidRPr="003E6994">
        <w:rPr>
          <w:lang w:val="es-419"/>
        </w:rPr>
        <w:t>Vigencia contemporánea</w:t>
      </w:r>
    </w:p>
    <w:p w14:paraId="516F02BE" w14:textId="77777777" w:rsidR="00C12D50" w:rsidRPr="003E6994" w:rsidRDefault="00000000">
      <w:pPr>
        <w:rPr>
          <w:lang w:val="es-419"/>
        </w:rPr>
      </w:pPr>
      <w:r w:rsidRPr="003E6994">
        <w:rPr>
          <w:lang w:val="es-419"/>
        </w:rPr>
        <w:t>En un mundo multipolar, los debates sobre alianzas, responsabilidad internacional y derechos humanos evocan el periodo Truman. Las tensiones actuales con potencias autoritarias, la importancia de la reconstrucción económica tras crisis globales y la defensa de la democracia se nutren de sus precedentes. Su presidencia enseña que la firmeza en la seguridad debe combinarse con empatía y justicia.</w:t>
      </w:r>
    </w:p>
    <w:p w14:paraId="2AC9036C" w14:textId="77777777" w:rsidR="00C12D50" w:rsidRPr="003E6994" w:rsidRDefault="00000000">
      <w:pPr>
        <w:pStyle w:val="BodyText"/>
        <w:rPr>
          <w:lang w:val="es-419"/>
        </w:rPr>
      </w:pPr>
      <w:r w:rsidRPr="003E6994">
        <w:rPr>
          <w:lang w:val="es-419"/>
        </w:rPr>
        <w:t xml:space="preserve">Las reuniones del Consejo de Seguridad de hoy aún resuenan con la voz firme que Truman dejó grabada en los magnetófonos de 1950. Cuando los líderes contemporáneos analizan cumbres climáticas, pandemias o invasiones híbridas, recurren a marcos diseñados en su administración. El concepto de ayuda externa como herramienta de paz, defendido por Truman con olor a tiza y pizarras en salas de estrategia, sostiene todavía campañas de vacunación y proyectos de energías limpias. Así, el </w:t>
      </w:r>
      <w:proofErr w:type="gramStart"/>
      <w:r w:rsidRPr="003E6994">
        <w:rPr>
          <w:lang w:val="es-419"/>
        </w:rPr>
        <w:t>ex presidente</w:t>
      </w:r>
      <w:proofErr w:type="gramEnd"/>
      <w:r w:rsidRPr="003E6994">
        <w:rPr>
          <w:lang w:val="es-419"/>
        </w:rPr>
        <w:t xml:space="preserve"> dialoga con el siglo XXI a través de instituciones que respiran gracias a los cimientos que él colocó.</w:t>
      </w:r>
    </w:p>
    <w:p w14:paraId="7C951C40" w14:textId="77777777" w:rsidR="00C12D50" w:rsidRPr="003E6994" w:rsidRDefault="00000000">
      <w:pPr>
        <w:pStyle w:val="Heading2"/>
        <w:rPr>
          <w:lang w:val="es-419"/>
        </w:rPr>
      </w:pPr>
      <w:bookmarkStart w:id="302" w:name="lecciones-para-líderes-futuros"/>
      <w:bookmarkEnd w:id="301"/>
      <w:r w:rsidRPr="003E6994">
        <w:rPr>
          <w:lang w:val="es-419"/>
        </w:rPr>
        <w:t>Lecciones para líderes futuros</w:t>
      </w:r>
    </w:p>
    <w:p w14:paraId="7F69B12B" w14:textId="77777777" w:rsidR="00C12D50" w:rsidRPr="003E6994" w:rsidRDefault="00000000">
      <w:pPr>
        <w:rPr>
          <w:lang w:val="es-419"/>
        </w:rPr>
      </w:pPr>
      <w:r w:rsidRPr="003E6994">
        <w:rPr>
          <w:lang w:val="es-419"/>
        </w:rPr>
        <w:t>La historia de Truman enseña que un líder puede ser al mismo tiempo firme y humano. Su hábito de escribir diarios, donde reconocía dudas y temores, demuestra que la vulnerabilidad no cancela la autoridad. En tiempos de redes sociales estridentes, su ejemplo sugiere escuchar más de lo que se habla y leer más de lo que se publica. Las decisiones que tomó bajo presión, en habitaciones con olor a tinta y sudor, invitan a considerar el peso de cada firma. Para jóvenes estadistas, Truman ofrece una brújula: valores claros, equipos técnicos capaces y capacidad de rectificar sin perder la dirección.</w:t>
      </w:r>
    </w:p>
    <w:p w14:paraId="14BEAA72" w14:textId="77777777" w:rsidR="00C12D50" w:rsidRPr="003E6994" w:rsidRDefault="00000000">
      <w:pPr>
        <w:pStyle w:val="Heading2"/>
        <w:rPr>
          <w:lang w:val="es-419"/>
        </w:rPr>
      </w:pPr>
      <w:bookmarkStart w:id="303" w:name="cierre"/>
      <w:bookmarkEnd w:id="302"/>
      <w:r w:rsidRPr="003E6994">
        <w:rPr>
          <w:lang w:val="es-419"/>
        </w:rPr>
        <w:lastRenderedPageBreak/>
        <w:t>Cierre</w:t>
      </w:r>
    </w:p>
    <w:p w14:paraId="719D9993" w14:textId="77777777" w:rsidR="00C12D50" w:rsidRPr="003E6994" w:rsidRDefault="00000000">
      <w:pPr>
        <w:rPr>
          <w:lang w:val="es-419"/>
        </w:rPr>
      </w:pPr>
      <w:r w:rsidRPr="003E6994">
        <w:rPr>
          <w:lang w:val="es-419"/>
        </w:rPr>
        <w:t>Truman simboliza el poder de la perseverancia. De granjero en Missouri a comandante en jefe, de capitán en la Primera Guerra Mundial a el hombre que tomó la decisión nuclear, su vida demuestra que liderazgo se sostiene en valores. En el porche de su casa en Independence, disfrutó el olor de su tierra natal al final de sus días. Para las generaciones contemporáneas, su historia es recordatorio de que las crisis más complejas se abordan con decisiones difíciles, humanidad persistente y compromiso con el bien común. La biografía de Harry S. Truman permanece como brújula en tiempos de tormenta.</w:t>
      </w:r>
    </w:p>
    <w:p w14:paraId="46198527" w14:textId="77777777" w:rsidR="00C12D50" w:rsidRPr="003E6994" w:rsidRDefault="00000000">
      <w:pPr>
        <w:pStyle w:val="BodyText"/>
        <w:rPr>
          <w:lang w:val="es-419"/>
        </w:rPr>
      </w:pPr>
      <w:r w:rsidRPr="003E6994">
        <w:rPr>
          <w:lang w:val="es-419"/>
        </w:rPr>
        <w:t>Al cerrar este epílogo, el eco de sus pasos parece recorrer la biblioteca silenciosa. Afuera, la lluvia golpea los adoquines con fragancia a tierra mojada; adentro, las páginas de esta biografía aún vibran por la responsabilidad asumida hace décadas. Truman nos enseña que los liderazgos auténticos se miden en noches sin sueño, en cartas escritas a mano, en la humildad de volver a casa y abrir la puerta personalmente. Mientras la historia siga enfrentando incertidumbres, la figura del 33.º presidente permanecerá como faro de integridad y determinación.</w:t>
      </w:r>
    </w:p>
    <w:p w14:paraId="5C16009C" w14:textId="77777777" w:rsidR="00C12D50" w:rsidRDefault="00000000">
      <w:pPr>
        <w:pStyle w:val="Heading1"/>
      </w:pPr>
      <w:bookmarkStart w:id="304" w:name="glosario"/>
      <w:bookmarkEnd w:id="291"/>
      <w:bookmarkEnd w:id="303"/>
      <w:proofErr w:type="spellStart"/>
      <w:r>
        <w:lastRenderedPageBreak/>
        <w:t>Glosario</w:t>
      </w:r>
      <w:proofErr w:type="spellEnd"/>
    </w:p>
    <w:tbl>
      <w:tblPr>
        <w:tblW w:w="5000" w:type="pct"/>
        <w:tblLayout w:type="fixed"/>
        <w:tblLook w:val="0020" w:firstRow="1" w:lastRow="0" w:firstColumn="0" w:lastColumn="0" w:noHBand="0" w:noVBand="0"/>
      </w:tblPr>
      <w:tblGrid>
        <w:gridCol w:w="2802"/>
        <w:gridCol w:w="6054"/>
      </w:tblGrid>
      <w:tr w:rsidR="00C12D50" w14:paraId="7E10D426" w14:textId="77777777" w:rsidTr="00163199">
        <w:trPr>
          <w:tblHeader/>
        </w:trPr>
        <w:tc>
          <w:tcPr>
            <w:tcW w:w="2802" w:type="dxa"/>
          </w:tcPr>
          <w:p w14:paraId="53223989" w14:textId="77777777" w:rsidR="00C12D50" w:rsidRDefault="00000000">
            <w:r>
              <w:t>Término</w:t>
            </w:r>
          </w:p>
        </w:tc>
        <w:tc>
          <w:tcPr>
            <w:tcW w:w="6054" w:type="dxa"/>
          </w:tcPr>
          <w:p w14:paraId="630626F1" w14:textId="77777777" w:rsidR="00C12D50" w:rsidRDefault="00000000">
            <w:r>
              <w:t>Definición narrativa</w:t>
            </w:r>
          </w:p>
        </w:tc>
      </w:tr>
      <w:tr w:rsidR="00C12D50" w:rsidRPr="003E6994" w14:paraId="51DFCE5E" w14:textId="77777777" w:rsidTr="00163199">
        <w:tc>
          <w:tcPr>
            <w:tcW w:w="2802" w:type="dxa"/>
          </w:tcPr>
          <w:p w14:paraId="66A7A585" w14:textId="77777777" w:rsidR="00C12D50" w:rsidRDefault="00000000">
            <w:r>
              <w:t>Doctrina Truman</w:t>
            </w:r>
          </w:p>
        </w:tc>
        <w:tc>
          <w:tcPr>
            <w:tcW w:w="6054" w:type="dxa"/>
          </w:tcPr>
          <w:p w14:paraId="4885D8ED" w14:textId="77777777" w:rsidR="00C12D50" w:rsidRPr="003E6994" w:rsidRDefault="00000000">
            <w:pPr>
              <w:rPr>
                <w:lang w:val="es-419"/>
              </w:rPr>
            </w:pPr>
            <w:r w:rsidRPr="003E6994">
              <w:rPr>
                <w:lang w:val="es-419"/>
              </w:rPr>
              <w:t>Política anunciada en 1947 que comprometió a Estados Unidos a apoyar a los pueblos libres ante amenazas totalitarias, comenzando con la ayuda a Grecia y Turquía.</w:t>
            </w:r>
          </w:p>
        </w:tc>
      </w:tr>
      <w:tr w:rsidR="00C12D50" w:rsidRPr="003E6994" w14:paraId="166444D0" w14:textId="77777777" w:rsidTr="00163199">
        <w:tc>
          <w:tcPr>
            <w:tcW w:w="2802" w:type="dxa"/>
          </w:tcPr>
          <w:p w14:paraId="11FCD6ED" w14:textId="77777777" w:rsidR="00C12D50" w:rsidRDefault="00000000">
            <w:r>
              <w:t>Plan Marshall</w:t>
            </w:r>
          </w:p>
        </w:tc>
        <w:tc>
          <w:tcPr>
            <w:tcW w:w="6054" w:type="dxa"/>
          </w:tcPr>
          <w:p w14:paraId="2BCDEF5B" w14:textId="77777777" w:rsidR="00C12D50" w:rsidRPr="003E6994" w:rsidRDefault="00000000">
            <w:pPr>
              <w:rPr>
                <w:lang w:val="es-419"/>
              </w:rPr>
            </w:pPr>
            <w:r w:rsidRPr="003E6994">
              <w:rPr>
                <w:lang w:val="es-419"/>
              </w:rPr>
              <w:t>Programa de reconstrucción económica para Europa occidental (1948-1952) que combinó ayuda financiera, técnica y logística para frenar el colapso posbélico y el avance comunista.</w:t>
            </w:r>
          </w:p>
        </w:tc>
      </w:tr>
      <w:tr w:rsidR="00C12D50" w:rsidRPr="003E6994" w14:paraId="5F021D15" w14:textId="77777777" w:rsidTr="00163199">
        <w:tc>
          <w:tcPr>
            <w:tcW w:w="2802" w:type="dxa"/>
          </w:tcPr>
          <w:p w14:paraId="1FB08F5E" w14:textId="77777777" w:rsidR="00C12D50" w:rsidRPr="003E6994" w:rsidRDefault="00000000">
            <w:pPr>
              <w:rPr>
                <w:lang w:val="es-419"/>
              </w:rPr>
            </w:pPr>
            <w:r w:rsidRPr="003E6994">
              <w:rPr>
                <w:lang w:val="es-419"/>
              </w:rPr>
              <w:t>OTAN (Organización del Tratado del Atlántico Norte)</w:t>
            </w:r>
          </w:p>
        </w:tc>
        <w:tc>
          <w:tcPr>
            <w:tcW w:w="6054" w:type="dxa"/>
          </w:tcPr>
          <w:p w14:paraId="5378DEA4" w14:textId="77777777" w:rsidR="00C12D50" w:rsidRPr="003E6994" w:rsidRDefault="00000000">
            <w:pPr>
              <w:rPr>
                <w:lang w:val="es-419"/>
              </w:rPr>
            </w:pPr>
            <w:r w:rsidRPr="003E6994">
              <w:rPr>
                <w:lang w:val="es-419"/>
              </w:rPr>
              <w:t>Alianza militar creada en 1949 entre Estados Unidos, Canadá y naciones europeas para la defensa colectiva y la disuasión frente a la Unión Soviética.</w:t>
            </w:r>
          </w:p>
        </w:tc>
      </w:tr>
      <w:tr w:rsidR="00C12D50" w:rsidRPr="003E6994" w14:paraId="7F089EFE" w14:textId="77777777" w:rsidTr="00163199">
        <w:tc>
          <w:tcPr>
            <w:tcW w:w="2802" w:type="dxa"/>
          </w:tcPr>
          <w:p w14:paraId="6F2290DB" w14:textId="77777777" w:rsidR="00C12D50" w:rsidRDefault="00000000">
            <w:r>
              <w:t>Guerra de Corea</w:t>
            </w:r>
          </w:p>
        </w:tc>
        <w:tc>
          <w:tcPr>
            <w:tcW w:w="6054" w:type="dxa"/>
          </w:tcPr>
          <w:p w14:paraId="1C1C26C9" w14:textId="77777777" w:rsidR="00C12D50" w:rsidRPr="003E6994" w:rsidRDefault="00000000">
            <w:pPr>
              <w:rPr>
                <w:lang w:val="es-419"/>
              </w:rPr>
            </w:pPr>
            <w:r w:rsidRPr="003E6994">
              <w:rPr>
                <w:lang w:val="es-419"/>
              </w:rPr>
              <w:t>Conflicto bélico (1950-1953) que enfrentó a Corea del Norte y China contra Corea del Sur y fuerzas de la ONU lideradas por Estados Unidos; primer choque armado de la Guerra Fría.</w:t>
            </w:r>
          </w:p>
        </w:tc>
      </w:tr>
      <w:tr w:rsidR="00C12D50" w:rsidRPr="003E6994" w14:paraId="097811C5" w14:textId="77777777" w:rsidTr="00163199">
        <w:tc>
          <w:tcPr>
            <w:tcW w:w="2802" w:type="dxa"/>
          </w:tcPr>
          <w:p w14:paraId="08C87C66" w14:textId="77777777" w:rsidR="00C12D50" w:rsidRDefault="00000000">
            <w:r>
              <w:t>Fair Deal</w:t>
            </w:r>
          </w:p>
        </w:tc>
        <w:tc>
          <w:tcPr>
            <w:tcW w:w="6054" w:type="dxa"/>
          </w:tcPr>
          <w:p w14:paraId="0E590DEE" w14:textId="77777777" w:rsidR="00C12D50" w:rsidRPr="003E6994" w:rsidRDefault="00000000">
            <w:pPr>
              <w:rPr>
                <w:lang w:val="es-419"/>
              </w:rPr>
            </w:pPr>
            <w:r w:rsidRPr="003E6994">
              <w:rPr>
                <w:lang w:val="es-419"/>
              </w:rPr>
              <w:t>Conjunto de propuestas internas de Truman destinadas a ampliar el Estado de bienestar: vivienda, salud, derechos laborales y civiles.</w:t>
            </w:r>
          </w:p>
        </w:tc>
      </w:tr>
      <w:tr w:rsidR="00C12D50" w:rsidRPr="003E6994" w14:paraId="1BAF904D" w14:textId="77777777" w:rsidTr="00163199">
        <w:tc>
          <w:tcPr>
            <w:tcW w:w="2802" w:type="dxa"/>
          </w:tcPr>
          <w:p w14:paraId="5E4E6FC8" w14:textId="77777777" w:rsidR="00C12D50" w:rsidRDefault="00000000">
            <w:r>
              <w:t>NSC-68</w:t>
            </w:r>
          </w:p>
        </w:tc>
        <w:tc>
          <w:tcPr>
            <w:tcW w:w="6054" w:type="dxa"/>
          </w:tcPr>
          <w:p w14:paraId="022334DC" w14:textId="77777777" w:rsidR="00C12D50" w:rsidRPr="003E6994" w:rsidRDefault="00000000">
            <w:pPr>
              <w:rPr>
                <w:lang w:val="es-419"/>
              </w:rPr>
            </w:pPr>
            <w:r w:rsidRPr="003E6994">
              <w:rPr>
                <w:lang w:val="es-419"/>
              </w:rPr>
              <w:t>Documento de 1950 del Consejo de Seguridad Nacional que recomendó militarizar la contención del comunismo a escala global.</w:t>
            </w:r>
          </w:p>
        </w:tc>
      </w:tr>
      <w:tr w:rsidR="00C12D50" w:rsidRPr="003E6994" w14:paraId="2CBAF353" w14:textId="77777777" w:rsidTr="00163199">
        <w:tc>
          <w:tcPr>
            <w:tcW w:w="2802" w:type="dxa"/>
          </w:tcPr>
          <w:p w14:paraId="393F8C2D" w14:textId="77777777" w:rsidR="00C12D50" w:rsidRDefault="00000000">
            <w:r>
              <w:t>Comisión Truman</w:t>
            </w:r>
          </w:p>
        </w:tc>
        <w:tc>
          <w:tcPr>
            <w:tcW w:w="6054" w:type="dxa"/>
          </w:tcPr>
          <w:p w14:paraId="55F17FA6" w14:textId="77777777" w:rsidR="00C12D50" w:rsidRPr="003E6994" w:rsidRDefault="00000000">
            <w:pPr>
              <w:rPr>
                <w:lang w:val="es-419"/>
              </w:rPr>
            </w:pPr>
            <w:r w:rsidRPr="003E6994">
              <w:rPr>
                <w:lang w:val="es-419"/>
              </w:rPr>
              <w:t>Comité del Senado dirigido por Truman antes de su presidencia que investigó contratos de defensa y redujo fraudes durante la Segunda Guerra Mundial.</w:t>
            </w:r>
          </w:p>
        </w:tc>
      </w:tr>
      <w:tr w:rsidR="00C12D50" w:rsidRPr="003E6994" w14:paraId="04543158" w14:textId="77777777" w:rsidTr="00163199">
        <w:tc>
          <w:tcPr>
            <w:tcW w:w="2802" w:type="dxa"/>
          </w:tcPr>
          <w:p w14:paraId="1B157FD6" w14:textId="77777777" w:rsidR="00C12D50" w:rsidRDefault="00000000">
            <w:proofErr w:type="spellStart"/>
            <w:r>
              <w:t>Paralelo</w:t>
            </w:r>
            <w:proofErr w:type="spellEnd"/>
            <w:r>
              <w:t xml:space="preserve"> 38</w:t>
            </w:r>
          </w:p>
        </w:tc>
        <w:tc>
          <w:tcPr>
            <w:tcW w:w="6054" w:type="dxa"/>
          </w:tcPr>
          <w:p w14:paraId="22D5EF90" w14:textId="77777777" w:rsidR="00C12D50" w:rsidRPr="003E6994" w:rsidRDefault="00000000">
            <w:pPr>
              <w:rPr>
                <w:lang w:val="es-419"/>
              </w:rPr>
            </w:pPr>
            <w:r w:rsidRPr="003E6994">
              <w:rPr>
                <w:lang w:val="es-419"/>
              </w:rPr>
              <w:t>Línea geográfica que dividía Corea del Norte y Corea del Sur; referencia clave durante la Guerra de Corea.</w:t>
            </w:r>
          </w:p>
        </w:tc>
      </w:tr>
      <w:tr w:rsidR="00C12D50" w:rsidRPr="003E6994" w14:paraId="0DF7DE95" w14:textId="77777777" w:rsidTr="00163199">
        <w:tc>
          <w:tcPr>
            <w:tcW w:w="2802" w:type="dxa"/>
          </w:tcPr>
          <w:p w14:paraId="2CF5C221" w14:textId="77777777" w:rsidR="00C12D50" w:rsidRDefault="00000000">
            <w:r>
              <w:t>ANZUS</w:t>
            </w:r>
          </w:p>
        </w:tc>
        <w:tc>
          <w:tcPr>
            <w:tcW w:w="6054" w:type="dxa"/>
          </w:tcPr>
          <w:p w14:paraId="6B253890" w14:textId="77777777" w:rsidR="00C12D50" w:rsidRPr="003E6994" w:rsidRDefault="00000000">
            <w:pPr>
              <w:rPr>
                <w:lang w:val="es-419"/>
              </w:rPr>
            </w:pPr>
            <w:r w:rsidRPr="003E6994">
              <w:rPr>
                <w:lang w:val="es-419"/>
              </w:rPr>
              <w:t>Tratado de seguridad firmado en 1951 entre Australia, Nueva Zelanda y Estados Unidos para coordinar defensa en el Pacífico.</w:t>
            </w:r>
          </w:p>
        </w:tc>
      </w:tr>
      <w:tr w:rsidR="00C12D50" w:rsidRPr="003E6994" w14:paraId="766C1E5A" w14:textId="77777777" w:rsidTr="00163199">
        <w:tc>
          <w:tcPr>
            <w:tcW w:w="2802" w:type="dxa"/>
          </w:tcPr>
          <w:p w14:paraId="7922ADC0" w14:textId="77777777" w:rsidR="00C12D50" w:rsidRDefault="00000000">
            <w:r>
              <w:t>Orden Ejecutiva 9981</w:t>
            </w:r>
          </w:p>
        </w:tc>
        <w:tc>
          <w:tcPr>
            <w:tcW w:w="6054" w:type="dxa"/>
          </w:tcPr>
          <w:p w14:paraId="4270A4B9" w14:textId="77777777" w:rsidR="00C12D50" w:rsidRPr="003E6994" w:rsidRDefault="00000000">
            <w:pPr>
              <w:rPr>
                <w:lang w:val="es-419"/>
              </w:rPr>
            </w:pPr>
            <w:r w:rsidRPr="003E6994">
              <w:rPr>
                <w:lang w:val="es-419"/>
              </w:rPr>
              <w:t xml:space="preserve">Decreto de 1948 que </w:t>
            </w:r>
            <w:proofErr w:type="spellStart"/>
            <w:r w:rsidRPr="003E6994">
              <w:rPr>
                <w:lang w:val="es-419"/>
              </w:rPr>
              <w:t>desegregó</w:t>
            </w:r>
            <w:proofErr w:type="spellEnd"/>
            <w:r w:rsidRPr="003E6994">
              <w:rPr>
                <w:lang w:val="es-419"/>
              </w:rPr>
              <w:t xml:space="preserve"> las fuerzas armadas estadounidenses, impulsando la igualdad racial en el ejército.</w:t>
            </w:r>
          </w:p>
        </w:tc>
      </w:tr>
      <w:tr w:rsidR="00C12D50" w:rsidRPr="003E6994" w14:paraId="6520C70E" w14:textId="77777777" w:rsidTr="00163199">
        <w:tc>
          <w:tcPr>
            <w:tcW w:w="2802" w:type="dxa"/>
          </w:tcPr>
          <w:p w14:paraId="2CD55809" w14:textId="77777777" w:rsidR="00C12D50" w:rsidRDefault="00000000">
            <w:r>
              <w:t>Whistle-stop tour</w:t>
            </w:r>
          </w:p>
        </w:tc>
        <w:tc>
          <w:tcPr>
            <w:tcW w:w="6054" w:type="dxa"/>
          </w:tcPr>
          <w:p w14:paraId="0F9F1622" w14:textId="77777777" w:rsidR="00C12D50" w:rsidRPr="003E6994" w:rsidRDefault="00000000">
            <w:pPr>
              <w:rPr>
                <w:lang w:val="es-419"/>
              </w:rPr>
            </w:pPr>
            <w:r w:rsidRPr="003E6994">
              <w:rPr>
                <w:lang w:val="es-419"/>
              </w:rPr>
              <w:t>Estrategia de campaña usada por Truman en 1948 que consistía en viajar en tren y pronunciar discursos en estaciones de todo el país.</w:t>
            </w:r>
          </w:p>
        </w:tc>
      </w:tr>
      <w:tr w:rsidR="00C12D50" w:rsidRPr="003E6994" w14:paraId="3D33353D" w14:textId="77777777" w:rsidTr="00163199">
        <w:tc>
          <w:tcPr>
            <w:tcW w:w="2802" w:type="dxa"/>
          </w:tcPr>
          <w:p w14:paraId="35814079" w14:textId="77777777" w:rsidR="00C12D50" w:rsidRDefault="00000000">
            <w:proofErr w:type="spellStart"/>
            <w:r>
              <w:lastRenderedPageBreak/>
              <w:t>Pacto</w:t>
            </w:r>
            <w:proofErr w:type="spellEnd"/>
            <w:r>
              <w:t xml:space="preserve"> de </w:t>
            </w:r>
            <w:proofErr w:type="spellStart"/>
            <w:r>
              <w:t>Varsovia</w:t>
            </w:r>
            <w:proofErr w:type="spellEnd"/>
          </w:p>
        </w:tc>
        <w:tc>
          <w:tcPr>
            <w:tcW w:w="6054" w:type="dxa"/>
          </w:tcPr>
          <w:p w14:paraId="3A933A60" w14:textId="77777777" w:rsidR="00C12D50" w:rsidRPr="003E6994" w:rsidRDefault="00000000">
            <w:pPr>
              <w:rPr>
                <w:lang w:val="es-419"/>
              </w:rPr>
            </w:pPr>
            <w:r w:rsidRPr="003E6994">
              <w:rPr>
                <w:lang w:val="es-419"/>
              </w:rPr>
              <w:t>Alianza militar del bloque soviético creada en 1955 como respuesta a la OTAN; aludida como contexto en la política de contención.</w:t>
            </w:r>
          </w:p>
        </w:tc>
      </w:tr>
      <w:tr w:rsidR="00C12D50" w:rsidRPr="003E6994" w14:paraId="3127384F" w14:textId="77777777" w:rsidTr="00163199">
        <w:tc>
          <w:tcPr>
            <w:tcW w:w="2802" w:type="dxa"/>
          </w:tcPr>
          <w:p w14:paraId="708E401F" w14:textId="77777777" w:rsidR="00C12D50" w:rsidRDefault="00000000">
            <w:proofErr w:type="spellStart"/>
            <w:r>
              <w:t>Programa</w:t>
            </w:r>
            <w:proofErr w:type="spellEnd"/>
            <w:r>
              <w:t xml:space="preserve"> de </w:t>
            </w:r>
            <w:proofErr w:type="spellStart"/>
            <w:r>
              <w:t>lealtad</w:t>
            </w:r>
            <w:proofErr w:type="spellEnd"/>
            <w:r>
              <w:t xml:space="preserve"> federal</w:t>
            </w:r>
          </w:p>
        </w:tc>
        <w:tc>
          <w:tcPr>
            <w:tcW w:w="6054" w:type="dxa"/>
          </w:tcPr>
          <w:p w14:paraId="1C3ED2BC" w14:textId="77777777" w:rsidR="00C12D50" w:rsidRPr="003E6994" w:rsidRDefault="00000000">
            <w:pPr>
              <w:rPr>
                <w:lang w:val="es-419"/>
              </w:rPr>
            </w:pPr>
            <w:r w:rsidRPr="003E6994">
              <w:rPr>
                <w:lang w:val="es-419"/>
              </w:rPr>
              <w:t xml:space="preserve">Sistema de </w:t>
            </w:r>
            <w:proofErr w:type="spellStart"/>
            <w:r w:rsidRPr="003E6994">
              <w:rPr>
                <w:lang w:val="es-419"/>
              </w:rPr>
              <w:t>vetting</w:t>
            </w:r>
            <w:proofErr w:type="spellEnd"/>
            <w:r w:rsidRPr="003E6994">
              <w:rPr>
                <w:lang w:val="es-419"/>
              </w:rPr>
              <w:t xml:space="preserve"> instaurado por Truman para evaluar la fidelidad de empleados públicos en plena era del macartismo.</w:t>
            </w:r>
          </w:p>
        </w:tc>
      </w:tr>
      <w:tr w:rsidR="00C12D50" w:rsidRPr="003E6994" w14:paraId="1A9A83CE" w14:textId="77777777" w:rsidTr="00163199">
        <w:tc>
          <w:tcPr>
            <w:tcW w:w="2802" w:type="dxa"/>
          </w:tcPr>
          <w:p w14:paraId="48A80983" w14:textId="77777777" w:rsidR="00C12D50" w:rsidRDefault="00000000">
            <w:r>
              <w:t>Proyecto Manhattan</w:t>
            </w:r>
          </w:p>
        </w:tc>
        <w:tc>
          <w:tcPr>
            <w:tcW w:w="6054" w:type="dxa"/>
          </w:tcPr>
          <w:p w14:paraId="7181C61F" w14:textId="77777777" w:rsidR="00C12D50" w:rsidRPr="003E6994" w:rsidRDefault="00000000">
            <w:pPr>
              <w:rPr>
                <w:lang w:val="es-419"/>
              </w:rPr>
            </w:pPr>
            <w:r w:rsidRPr="003E6994">
              <w:rPr>
                <w:lang w:val="es-419"/>
              </w:rPr>
              <w:t>Programa secreto que desarrolló la bomba atómica durante la Segunda Guerra Mundial; legado decisivo que Truman gestionó como presidente.</w:t>
            </w:r>
          </w:p>
        </w:tc>
      </w:tr>
      <w:tr w:rsidR="00C12D50" w:rsidRPr="003E6994" w14:paraId="68BB6E53" w14:textId="77777777" w:rsidTr="00163199">
        <w:tc>
          <w:tcPr>
            <w:tcW w:w="2802" w:type="dxa"/>
          </w:tcPr>
          <w:p w14:paraId="34BF4915" w14:textId="77777777" w:rsidR="00C12D50" w:rsidRDefault="00000000">
            <w:proofErr w:type="spellStart"/>
            <w:r>
              <w:t>Biblioteca</w:t>
            </w:r>
            <w:proofErr w:type="spellEnd"/>
            <w:r>
              <w:t xml:space="preserve"> y Museo Harry S. Truman</w:t>
            </w:r>
          </w:p>
        </w:tc>
        <w:tc>
          <w:tcPr>
            <w:tcW w:w="6054" w:type="dxa"/>
          </w:tcPr>
          <w:p w14:paraId="29637CE7" w14:textId="77777777" w:rsidR="00C12D50" w:rsidRPr="003E6994" w:rsidRDefault="00000000">
            <w:pPr>
              <w:rPr>
                <w:lang w:val="es-419"/>
              </w:rPr>
            </w:pPr>
            <w:r w:rsidRPr="003E6994">
              <w:rPr>
                <w:lang w:val="es-419"/>
              </w:rPr>
              <w:t>Institución inaugurada en 1957 en Independence, Missouri, que conserva documentos y objetos del expresidente, pieza clave para entender su legado.</w:t>
            </w:r>
          </w:p>
        </w:tc>
      </w:tr>
      <w:tr w:rsidR="00C12D50" w:rsidRPr="003E6994" w14:paraId="626AC479" w14:textId="77777777" w:rsidTr="00163199">
        <w:tc>
          <w:tcPr>
            <w:tcW w:w="2802" w:type="dxa"/>
          </w:tcPr>
          <w:p w14:paraId="79846022" w14:textId="77777777" w:rsidR="00C12D50" w:rsidRDefault="00000000">
            <w:r>
              <w:t>Doctrina Acheson</w:t>
            </w:r>
          </w:p>
        </w:tc>
        <w:tc>
          <w:tcPr>
            <w:tcW w:w="6054" w:type="dxa"/>
          </w:tcPr>
          <w:p w14:paraId="6668ED76" w14:textId="77777777" w:rsidR="00C12D50" w:rsidRPr="003E6994" w:rsidRDefault="00000000">
            <w:pPr>
              <w:rPr>
                <w:lang w:val="es-419"/>
              </w:rPr>
            </w:pPr>
            <w:r w:rsidRPr="003E6994">
              <w:rPr>
                <w:lang w:val="es-419"/>
              </w:rPr>
              <w:t xml:space="preserve">Visión diplomática impulsada por Dean </w:t>
            </w:r>
            <w:proofErr w:type="spellStart"/>
            <w:r w:rsidRPr="003E6994">
              <w:rPr>
                <w:lang w:val="es-419"/>
              </w:rPr>
              <w:t>Acheson</w:t>
            </w:r>
            <w:proofErr w:type="spellEnd"/>
            <w:r w:rsidRPr="003E6994">
              <w:rPr>
                <w:lang w:val="es-419"/>
              </w:rPr>
              <w:t>, secretario de Estado de Truman, que abogó por alianzas permanentes y asistencia económica para frenar la expansión soviética.</w:t>
            </w:r>
          </w:p>
        </w:tc>
      </w:tr>
      <w:tr w:rsidR="00C12D50" w:rsidRPr="003E6994" w14:paraId="4F182A38" w14:textId="77777777" w:rsidTr="00163199">
        <w:tc>
          <w:tcPr>
            <w:tcW w:w="2802" w:type="dxa"/>
          </w:tcPr>
          <w:p w14:paraId="3500326B" w14:textId="77777777" w:rsidR="00C12D50" w:rsidRDefault="00000000">
            <w:r>
              <w:t>Punto Cuatro</w:t>
            </w:r>
          </w:p>
        </w:tc>
        <w:tc>
          <w:tcPr>
            <w:tcW w:w="6054" w:type="dxa"/>
          </w:tcPr>
          <w:p w14:paraId="639B1241" w14:textId="77777777" w:rsidR="00C12D50" w:rsidRPr="003E6994" w:rsidRDefault="00000000">
            <w:pPr>
              <w:rPr>
                <w:lang w:val="es-419"/>
              </w:rPr>
            </w:pPr>
            <w:r w:rsidRPr="003E6994">
              <w:rPr>
                <w:lang w:val="es-419"/>
              </w:rPr>
              <w:t>Programa anunciado en 1949 para llevar asistencia técnica y desarrollo a países emergentes, con el fin de combatir la pobreza y prevenir la influencia comunista.</w:t>
            </w:r>
          </w:p>
        </w:tc>
      </w:tr>
      <w:tr w:rsidR="00C12D50" w:rsidRPr="003E6994" w14:paraId="40452ABD" w14:textId="77777777" w:rsidTr="00163199">
        <w:tc>
          <w:tcPr>
            <w:tcW w:w="2802" w:type="dxa"/>
          </w:tcPr>
          <w:p w14:paraId="6D1881AE" w14:textId="77777777" w:rsidR="00C12D50" w:rsidRDefault="00000000">
            <w:r>
              <w:t>Fair Employment Board</w:t>
            </w:r>
          </w:p>
        </w:tc>
        <w:tc>
          <w:tcPr>
            <w:tcW w:w="6054" w:type="dxa"/>
          </w:tcPr>
          <w:p w14:paraId="6033DA28" w14:textId="77777777" w:rsidR="00C12D50" w:rsidRPr="003E6994" w:rsidRDefault="00000000">
            <w:pPr>
              <w:rPr>
                <w:lang w:val="es-419"/>
              </w:rPr>
            </w:pPr>
            <w:r w:rsidRPr="003E6994">
              <w:rPr>
                <w:lang w:val="es-419"/>
              </w:rPr>
              <w:t>Órgano creado por la administración Truman para atender denuncias de discriminación laboral dentro del gobierno federal.</w:t>
            </w:r>
          </w:p>
        </w:tc>
      </w:tr>
      <w:tr w:rsidR="00C12D50" w:rsidRPr="003E6994" w14:paraId="18B4FF0E" w14:textId="77777777" w:rsidTr="00163199">
        <w:tc>
          <w:tcPr>
            <w:tcW w:w="2802" w:type="dxa"/>
          </w:tcPr>
          <w:p w14:paraId="38857851" w14:textId="77777777" w:rsidR="00C12D50" w:rsidRDefault="00000000">
            <w:r>
              <w:t>Taft-Hartley Act</w:t>
            </w:r>
          </w:p>
        </w:tc>
        <w:tc>
          <w:tcPr>
            <w:tcW w:w="6054" w:type="dxa"/>
          </w:tcPr>
          <w:p w14:paraId="7365853A" w14:textId="77777777" w:rsidR="00C12D50" w:rsidRPr="003E6994" w:rsidRDefault="00000000">
            <w:pPr>
              <w:rPr>
                <w:lang w:val="es-419"/>
              </w:rPr>
            </w:pPr>
            <w:r w:rsidRPr="003E6994">
              <w:rPr>
                <w:lang w:val="es-419"/>
              </w:rPr>
              <w:t xml:space="preserve">Ley de 1947 que limitó el poder de los sindicatos; Truman la vetó por considerarla </w:t>
            </w:r>
            <w:proofErr w:type="spellStart"/>
            <w:r w:rsidRPr="003E6994">
              <w:rPr>
                <w:lang w:val="es-419"/>
              </w:rPr>
              <w:t>antitrabajador</w:t>
            </w:r>
            <w:proofErr w:type="spellEnd"/>
            <w:r w:rsidRPr="003E6994">
              <w:rPr>
                <w:lang w:val="es-419"/>
              </w:rPr>
              <w:t>, pero el Congreso la aprobó, reflejando las tensiones laborales de la época.</w:t>
            </w:r>
          </w:p>
        </w:tc>
      </w:tr>
      <w:tr w:rsidR="00C12D50" w:rsidRPr="003E6994" w14:paraId="555D7E66" w14:textId="77777777" w:rsidTr="00163199">
        <w:tc>
          <w:tcPr>
            <w:tcW w:w="2802" w:type="dxa"/>
          </w:tcPr>
          <w:p w14:paraId="72A96EA9" w14:textId="77777777" w:rsidR="00C12D50" w:rsidRDefault="00000000">
            <w:r>
              <w:t xml:space="preserve">Crisis de </w:t>
            </w:r>
            <w:proofErr w:type="spellStart"/>
            <w:r>
              <w:t>Berlín</w:t>
            </w:r>
            <w:proofErr w:type="spellEnd"/>
            <w:r>
              <w:t xml:space="preserve"> (1948-1949)</w:t>
            </w:r>
          </w:p>
        </w:tc>
        <w:tc>
          <w:tcPr>
            <w:tcW w:w="6054" w:type="dxa"/>
          </w:tcPr>
          <w:p w14:paraId="69073A89" w14:textId="77777777" w:rsidR="00C12D50" w:rsidRPr="003E6994" w:rsidRDefault="00000000">
            <w:pPr>
              <w:rPr>
                <w:lang w:val="es-419"/>
              </w:rPr>
            </w:pPr>
            <w:r w:rsidRPr="003E6994">
              <w:rPr>
                <w:lang w:val="es-419"/>
              </w:rPr>
              <w:t>Bloqueo soviético de Berlín Oeste que llevó a Truman a ordenar el puente aéreo, símbolo del compromiso occidental con la ciudad dividida.</w:t>
            </w:r>
          </w:p>
        </w:tc>
      </w:tr>
      <w:tr w:rsidR="00C12D50" w:rsidRPr="003E6994" w14:paraId="77D37AEB" w14:textId="77777777" w:rsidTr="00163199">
        <w:tc>
          <w:tcPr>
            <w:tcW w:w="2802" w:type="dxa"/>
          </w:tcPr>
          <w:p w14:paraId="7EC6E6B8" w14:textId="77777777" w:rsidR="00C12D50" w:rsidRDefault="00000000">
            <w:r>
              <w:t>GI Bill</w:t>
            </w:r>
          </w:p>
        </w:tc>
        <w:tc>
          <w:tcPr>
            <w:tcW w:w="6054" w:type="dxa"/>
          </w:tcPr>
          <w:p w14:paraId="2F8E0E9D" w14:textId="77777777" w:rsidR="00C12D50" w:rsidRPr="003E6994" w:rsidRDefault="00000000">
            <w:pPr>
              <w:rPr>
                <w:lang w:val="es-419"/>
              </w:rPr>
            </w:pPr>
            <w:r w:rsidRPr="003E6994">
              <w:rPr>
                <w:lang w:val="es-419"/>
              </w:rPr>
              <w:t>Ley de 1944 que otorgó educación, vivienda y préstamos a veteranos; bajo Truman se amplió y supervisó para asegurar su impacto social.</w:t>
            </w:r>
          </w:p>
        </w:tc>
      </w:tr>
      <w:tr w:rsidR="00C12D50" w:rsidRPr="003E6994" w14:paraId="0EE678EE" w14:textId="77777777" w:rsidTr="00163199">
        <w:tc>
          <w:tcPr>
            <w:tcW w:w="2802" w:type="dxa"/>
          </w:tcPr>
          <w:p w14:paraId="071F7A11" w14:textId="77777777" w:rsidR="00C12D50" w:rsidRDefault="00000000">
            <w:r>
              <w:t xml:space="preserve">Comisión de Energía </w:t>
            </w:r>
            <w:proofErr w:type="spellStart"/>
            <w:r>
              <w:t>Atómica</w:t>
            </w:r>
            <w:proofErr w:type="spellEnd"/>
          </w:p>
        </w:tc>
        <w:tc>
          <w:tcPr>
            <w:tcW w:w="6054" w:type="dxa"/>
          </w:tcPr>
          <w:p w14:paraId="5D9A98D8" w14:textId="77777777" w:rsidR="00C12D50" w:rsidRPr="003E6994" w:rsidRDefault="00000000">
            <w:pPr>
              <w:rPr>
                <w:lang w:val="es-419"/>
              </w:rPr>
            </w:pPr>
            <w:r w:rsidRPr="003E6994">
              <w:rPr>
                <w:lang w:val="es-419"/>
              </w:rPr>
              <w:t>Agencia civil establecida en 1946 para regular el uso de la energía nuclear; Truman respaldó su creación para equilibrar seguridad y responsabilidad científica.</w:t>
            </w:r>
          </w:p>
        </w:tc>
      </w:tr>
      <w:tr w:rsidR="00C12D50" w:rsidRPr="003E6994" w14:paraId="68D02C76" w14:textId="77777777" w:rsidTr="00163199">
        <w:tc>
          <w:tcPr>
            <w:tcW w:w="2802" w:type="dxa"/>
          </w:tcPr>
          <w:p w14:paraId="3AB9E980" w14:textId="77777777" w:rsidR="00C12D50" w:rsidRDefault="00000000">
            <w:r>
              <w:t xml:space="preserve">NSRB (National Security </w:t>
            </w:r>
            <w:r>
              <w:lastRenderedPageBreak/>
              <w:t>Resources Board)</w:t>
            </w:r>
          </w:p>
        </w:tc>
        <w:tc>
          <w:tcPr>
            <w:tcW w:w="6054" w:type="dxa"/>
          </w:tcPr>
          <w:p w14:paraId="093F9F55" w14:textId="77777777" w:rsidR="00C12D50" w:rsidRPr="003E6994" w:rsidRDefault="00000000">
            <w:pPr>
              <w:rPr>
                <w:lang w:val="es-419"/>
              </w:rPr>
            </w:pPr>
            <w:r w:rsidRPr="003E6994">
              <w:rPr>
                <w:lang w:val="es-419"/>
              </w:rPr>
              <w:lastRenderedPageBreak/>
              <w:t xml:space="preserve">Consejo encargado de coordinar recursos estratégicos en tiempos de emergencia, reflejo de la planificación integral que </w:t>
            </w:r>
            <w:r w:rsidRPr="003E6994">
              <w:rPr>
                <w:lang w:val="es-419"/>
              </w:rPr>
              <w:lastRenderedPageBreak/>
              <w:t>demandaba la Guerra Fría temprana.</w:t>
            </w:r>
          </w:p>
        </w:tc>
      </w:tr>
      <w:tr w:rsidR="00C12D50" w:rsidRPr="003E6994" w14:paraId="72F181B8" w14:textId="77777777" w:rsidTr="00163199">
        <w:tc>
          <w:tcPr>
            <w:tcW w:w="2802" w:type="dxa"/>
          </w:tcPr>
          <w:p w14:paraId="154687A2" w14:textId="77777777" w:rsidR="00C12D50" w:rsidRDefault="00000000">
            <w:r>
              <w:lastRenderedPageBreak/>
              <w:t>Doctrine of the Fair Deal</w:t>
            </w:r>
          </w:p>
        </w:tc>
        <w:tc>
          <w:tcPr>
            <w:tcW w:w="6054" w:type="dxa"/>
          </w:tcPr>
          <w:p w14:paraId="4DCE0062" w14:textId="77777777" w:rsidR="00C12D50" w:rsidRPr="003E6994" w:rsidRDefault="00000000">
            <w:pPr>
              <w:rPr>
                <w:lang w:val="es-419"/>
              </w:rPr>
            </w:pPr>
            <w:r w:rsidRPr="003E6994">
              <w:rPr>
                <w:lang w:val="es-419"/>
              </w:rPr>
              <w:t>Conjunto de principios que buscaban extender el New Deal hacia una agenda de derechos sociales, prioridad en discursos y mensajes al Congreso.</w:t>
            </w:r>
          </w:p>
        </w:tc>
      </w:tr>
      <w:tr w:rsidR="00C12D50" w:rsidRPr="003E6994" w14:paraId="08B6CDCC" w14:textId="77777777" w:rsidTr="00163199">
        <w:tc>
          <w:tcPr>
            <w:tcW w:w="2802" w:type="dxa"/>
          </w:tcPr>
          <w:p w14:paraId="360A730B" w14:textId="77777777" w:rsidR="00C12D50" w:rsidRDefault="00000000">
            <w:proofErr w:type="spellStart"/>
            <w:r>
              <w:t>Investigaciones</w:t>
            </w:r>
            <w:proofErr w:type="spellEnd"/>
            <w:r>
              <w:t xml:space="preserve"> HUAC</w:t>
            </w:r>
          </w:p>
        </w:tc>
        <w:tc>
          <w:tcPr>
            <w:tcW w:w="6054" w:type="dxa"/>
          </w:tcPr>
          <w:p w14:paraId="49EC48EF" w14:textId="77777777" w:rsidR="00C12D50" w:rsidRPr="003E6994" w:rsidRDefault="00000000">
            <w:pPr>
              <w:rPr>
                <w:lang w:val="es-419"/>
              </w:rPr>
            </w:pPr>
            <w:r w:rsidRPr="003E6994">
              <w:rPr>
                <w:lang w:val="es-419"/>
              </w:rPr>
              <w:t xml:space="preserve">Audiencias del Comité de Actividades Antiestadounidenses que intensificaron el clima anticomunista; Truman criticó sus </w:t>
            </w:r>
            <w:proofErr w:type="gramStart"/>
            <w:r w:rsidRPr="003E6994">
              <w:rPr>
                <w:lang w:val="es-419"/>
              </w:rPr>
              <w:t>excesos</w:t>
            </w:r>
            <w:proofErr w:type="gramEnd"/>
            <w:r w:rsidRPr="003E6994">
              <w:rPr>
                <w:lang w:val="es-419"/>
              </w:rPr>
              <w:t xml:space="preserve"> aunque impulsó revisiones de lealtad interna.</w:t>
            </w:r>
          </w:p>
        </w:tc>
      </w:tr>
      <w:tr w:rsidR="00C12D50" w:rsidRPr="003E6994" w14:paraId="1A11CBBE" w14:textId="77777777" w:rsidTr="00163199">
        <w:tc>
          <w:tcPr>
            <w:tcW w:w="2802" w:type="dxa"/>
          </w:tcPr>
          <w:p w14:paraId="6801BDD5" w14:textId="77777777" w:rsidR="00C12D50" w:rsidRDefault="00000000">
            <w:r>
              <w:t>Orden Ejecutiva 9835</w:t>
            </w:r>
          </w:p>
        </w:tc>
        <w:tc>
          <w:tcPr>
            <w:tcW w:w="6054" w:type="dxa"/>
          </w:tcPr>
          <w:p w14:paraId="25DC9376" w14:textId="77777777" w:rsidR="00C12D50" w:rsidRPr="003E6994" w:rsidRDefault="00000000">
            <w:pPr>
              <w:rPr>
                <w:lang w:val="es-419"/>
              </w:rPr>
            </w:pPr>
            <w:r w:rsidRPr="003E6994">
              <w:rPr>
                <w:lang w:val="es-419"/>
              </w:rPr>
              <w:t>Mandato de 1947 que instauró el Programa de Lealtad Federal para examinar antecedentes de empleados gubernamentales en el marco del macartismo temprano.</w:t>
            </w:r>
          </w:p>
        </w:tc>
      </w:tr>
      <w:tr w:rsidR="00C12D50" w:rsidRPr="003E6994" w14:paraId="3AE4F0CF" w14:textId="77777777" w:rsidTr="00163199">
        <w:tc>
          <w:tcPr>
            <w:tcW w:w="2802" w:type="dxa"/>
          </w:tcPr>
          <w:p w14:paraId="37C20281" w14:textId="77777777" w:rsidR="00C12D50" w:rsidRPr="003E6994" w:rsidRDefault="00000000">
            <w:pPr>
              <w:rPr>
                <w:lang w:val="es-419"/>
              </w:rPr>
            </w:pPr>
            <w:r w:rsidRPr="003E6994">
              <w:rPr>
                <w:lang w:val="es-419"/>
              </w:rPr>
              <w:t>Consejo de Seguridad Nacional (NSC)</w:t>
            </w:r>
          </w:p>
        </w:tc>
        <w:tc>
          <w:tcPr>
            <w:tcW w:w="6054" w:type="dxa"/>
          </w:tcPr>
          <w:p w14:paraId="28E6D778" w14:textId="77777777" w:rsidR="00C12D50" w:rsidRPr="003E6994" w:rsidRDefault="00000000">
            <w:pPr>
              <w:rPr>
                <w:lang w:val="es-419"/>
              </w:rPr>
            </w:pPr>
            <w:r w:rsidRPr="003E6994">
              <w:rPr>
                <w:lang w:val="es-419"/>
              </w:rPr>
              <w:t>Organismo creado por la Ley de Seguridad Nacional de 1947 para coordinar la política exterior y de defensa; bajo Truman se convirtió en cerebro estratégico de la contención.</w:t>
            </w:r>
          </w:p>
        </w:tc>
      </w:tr>
      <w:tr w:rsidR="00C12D50" w:rsidRPr="003E6994" w14:paraId="487736EE" w14:textId="77777777" w:rsidTr="00163199">
        <w:tc>
          <w:tcPr>
            <w:tcW w:w="2802" w:type="dxa"/>
          </w:tcPr>
          <w:p w14:paraId="7BF70359" w14:textId="77777777" w:rsidR="00C12D50" w:rsidRPr="003E6994" w:rsidRDefault="00000000">
            <w:pPr>
              <w:rPr>
                <w:lang w:val="es-419"/>
              </w:rPr>
            </w:pPr>
            <w:r w:rsidRPr="003E6994">
              <w:rPr>
                <w:lang w:val="es-419"/>
              </w:rPr>
              <w:t>Agencia de Información de Estados Unidos (USIA)</w:t>
            </w:r>
          </w:p>
        </w:tc>
        <w:tc>
          <w:tcPr>
            <w:tcW w:w="6054" w:type="dxa"/>
          </w:tcPr>
          <w:p w14:paraId="4E48587B" w14:textId="77777777" w:rsidR="00C12D50" w:rsidRPr="003E6994" w:rsidRDefault="00000000">
            <w:pPr>
              <w:rPr>
                <w:lang w:val="es-419"/>
              </w:rPr>
            </w:pPr>
            <w:r w:rsidRPr="003E6994">
              <w:rPr>
                <w:lang w:val="es-419"/>
              </w:rPr>
              <w:t>Entidad que surgió de las iniciativas propagandísticas de la era Truman para proyectar la imagen estadounidense en el exterior a través de medios culturales y educativos.</w:t>
            </w:r>
          </w:p>
        </w:tc>
      </w:tr>
      <w:tr w:rsidR="00C12D50" w:rsidRPr="003E6994" w14:paraId="3B341444" w14:textId="77777777" w:rsidTr="00163199">
        <w:tc>
          <w:tcPr>
            <w:tcW w:w="2802" w:type="dxa"/>
          </w:tcPr>
          <w:p w14:paraId="208336E8" w14:textId="77777777" w:rsidR="00C12D50" w:rsidRDefault="00000000">
            <w:proofErr w:type="spellStart"/>
            <w:r>
              <w:t>Pacto</w:t>
            </w:r>
            <w:proofErr w:type="spellEnd"/>
            <w:r>
              <w:t xml:space="preserve"> de Río</w:t>
            </w:r>
          </w:p>
        </w:tc>
        <w:tc>
          <w:tcPr>
            <w:tcW w:w="6054" w:type="dxa"/>
          </w:tcPr>
          <w:p w14:paraId="64DE3214" w14:textId="77777777" w:rsidR="00C12D50" w:rsidRPr="003E6994" w:rsidRDefault="00000000">
            <w:pPr>
              <w:rPr>
                <w:lang w:val="es-419"/>
              </w:rPr>
            </w:pPr>
            <w:r w:rsidRPr="003E6994">
              <w:rPr>
                <w:lang w:val="es-419"/>
              </w:rPr>
              <w:t>Tratado Interamericano de Asistencia Recíproca firmado en 1947 que estableció la defensa colectiva en el hemisferio occidental, reforzando la diplomacia continental de Truman.</w:t>
            </w:r>
          </w:p>
        </w:tc>
      </w:tr>
      <w:tr w:rsidR="00C12D50" w:rsidRPr="003E6994" w14:paraId="6723218F" w14:textId="77777777" w:rsidTr="00163199">
        <w:tc>
          <w:tcPr>
            <w:tcW w:w="2802" w:type="dxa"/>
          </w:tcPr>
          <w:p w14:paraId="57FA36DD" w14:textId="77777777" w:rsidR="00C12D50" w:rsidRDefault="00000000">
            <w:proofErr w:type="spellStart"/>
            <w:r>
              <w:t>Reconversión</w:t>
            </w:r>
            <w:proofErr w:type="spellEnd"/>
            <w:r>
              <w:t xml:space="preserve"> </w:t>
            </w:r>
            <w:proofErr w:type="spellStart"/>
            <w:r>
              <w:t>económica</w:t>
            </w:r>
            <w:proofErr w:type="spellEnd"/>
          </w:p>
        </w:tc>
        <w:tc>
          <w:tcPr>
            <w:tcW w:w="6054" w:type="dxa"/>
          </w:tcPr>
          <w:p w14:paraId="3517A509" w14:textId="77777777" w:rsidR="00C12D50" w:rsidRPr="003E6994" w:rsidRDefault="00000000">
            <w:pPr>
              <w:rPr>
                <w:lang w:val="es-419"/>
              </w:rPr>
            </w:pPr>
            <w:r w:rsidRPr="003E6994">
              <w:rPr>
                <w:lang w:val="es-419"/>
              </w:rPr>
              <w:t xml:space="preserve">Etapa posterior a la Segunda Guerra Mundial en la que la administración Truman </w:t>
            </w:r>
            <w:proofErr w:type="spellStart"/>
            <w:r w:rsidRPr="003E6994">
              <w:rPr>
                <w:lang w:val="es-419"/>
              </w:rPr>
              <w:t>guió</w:t>
            </w:r>
            <w:proofErr w:type="spellEnd"/>
            <w:r w:rsidRPr="003E6994">
              <w:rPr>
                <w:lang w:val="es-419"/>
              </w:rPr>
              <w:t xml:space="preserve"> la transición de la industria militar a la producción civil, con negociaciones salariales y controles de precios.</w:t>
            </w:r>
          </w:p>
        </w:tc>
      </w:tr>
      <w:tr w:rsidR="00C12D50" w:rsidRPr="003E6994" w14:paraId="71042940" w14:textId="77777777" w:rsidTr="00163199">
        <w:tc>
          <w:tcPr>
            <w:tcW w:w="2802" w:type="dxa"/>
          </w:tcPr>
          <w:p w14:paraId="49CB5C3E" w14:textId="77777777" w:rsidR="00C12D50" w:rsidRDefault="00000000">
            <w:r>
              <w:t>Steel Seizure Case</w:t>
            </w:r>
          </w:p>
        </w:tc>
        <w:tc>
          <w:tcPr>
            <w:tcW w:w="6054" w:type="dxa"/>
          </w:tcPr>
          <w:p w14:paraId="199E8294" w14:textId="77777777" w:rsidR="00C12D50" w:rsidRPr="003E6994" w:rsidRDefault="00000000">
            <w:pPr>
              <w:rPr>
                <w:lang w:val="es-419"/>
              </w:rPr>
            </w:pPr>
            <w:r w:rsidRPr="003E6994">
              <w:rPr>
                <w:lang w:val="es-419"/>
              </w:rPr>
              <w:t xml:space="preserve">Nombre popular del fallo </w:t>
            </w:r>
            <w:r w:rsidRPr="003E6994">
              <w:rPr>
                <w:i/>
                <w:iCs/>
                <w:lang w:val="es-419"/>
              </w:rPr>
              <w:t xml:space="preserve">Youngstown </w:t>
            </w:r>
            <w:proofErr w:type="spellStart"/>
            <w:r w:rsidRPr="003E6994">
              <w:rPr>
                <w:i/>
                <w:iCs/>
                <w:lang w:val="es-419"/>
              </w:rPr>
              <w:t>Sheet</w:t>
            </w:r>
            <w:proofErr w:type="spellEnd"/>
            <w:r w:rsidRPr="003E6994">
              <w:rPr>
                <w:i/>
                <w:iCs/>
                <w:lang w:val="es-419"/>
              </w:rPr>
              <w:t xml:space="preserve"> &amp; </w:t>
            </w:r>
            <w:proofErr w:type="spellStart"/>
            <w:r w:rsidRPr="003E6994">
              <w:rPr>
                <w:i/>
                <w:iCs/>
                <w:lang w:val="es-419"/>
              </w:rPr>
              <w:t>Tube</w:t>
            </w:r>
            <w:proofErr w:type="spellEnd"/>
            <w:r w:rsidRPr="003E6994">
              <w:rPr>
                <w:i/>
                <w:iCs/>
                <w:lang w:val="es-419"/>
              </w:rPr>
              <w:t xml:space="preserve"> Co. v. Sawyer</w:t>
            </w:r>
            <w:r w:rsidRPr="003E6994">
              <w:rPr>
                <w:lang w:val="es-419"/>
              </w:rPr>
              <w:t xml:space="preserve"> (1952), en el que la Corte Suprema limitó la capacidad de Truman para incautar acerías durante una huelga.</w:t>
            </w:r>
          </w:p>
        </w:tc>
      </w:tr>
      <w:tr w:rsidR="00C12D50" w:rsidRPr="003E6994" w14:paraId="0565A99A" w14:textId="77777777" w:rsidTr="00163199">
        <w:tc>
          <w:tcPr>
            <w:tcW w:w="2802" w:type="dxa"/>
          </w:tcPr>
          <w:p w14:paraId="47AF7303" w14:textId="77777777" w:rsidR="00C12D50" w:rsidRDefault="00000000">
            <w:r>
              <w:t xml:space="preserve">Política de </w:t>
            </w:r>
            <w:proofErr w:type="spellStart"/>
            <w:r>
              <w:t>cielos</w:t>
            </w:r>
            <w:proofErr w:type="spellEnd"/>
            <w:r>
              <w:t xml:space="preserve"> </w:t>
            </w:r>
            <w:proofErr w:type="spellStart"/>
            <w:r>
              <w:t>abiertos</w:t>
            </w:r>
            <w:proofErr w:type="spellEnd"/>
          </w:p>
        </w:tc>
        <w:tc>
          <w:tcPr>
            <w:tcW w:w="6054" w:type="dxa"/>
          </w:tcPr>
          <w:p w14:paraId="30DC102F" w14:textId="77777777" w:rsidR="00C12D50" w:rsidRPr="003E6994" w:rsidRDefault="00000000">
            <w:pPr>
              <w:rPr>
                <w:lang w:val="es-419"/>
              </w:rPr>
            </w:pPr>
            <w:r w:rsidRPr="003E6994">
              <w:rPr>
                <w:lang w:val="es-419"/>
              </w:rPr>
              <w:t>Propuesta de 1955 impulsada por Eisenhower que retomó ideas de transparencia aérea debatidas en la era Truman; evidencia de la continuidad estratégica iniciada en su administración.</w:t>
            </w:r>
          </w:p>
        </w:tc>
      </w:tr>
      <w:tr w:rsidR="00C12D50" w:rsidRPr="003E6994" w14:paraId="095B458E" w14:textId="77777777" w:rsidTr="00163199">
        <w:tc>
          <w:tcPr>
            <w:tcW w:w="2802" w:type="dxa"/>
          </w:tcPr>
          <w:p w14:paraId="28283A36" w14:textId="77777777" w:rsidR="00C12D50" w:rsidRDefault="00000000">
            <w:proofErr w:type="spellStart"/>
            <w:r>
              <w:t>Convención</w:t>
            </w:r>
            <w:proofErr w:type="spellEnd"/>
            <w:r>
              <w:t xml:space="preserve"> </w:t>
            </w:r>
            <w:proofErr w:type="spellStart"/>
            <w:r>
              <w:t>Demócrata</w:t>
            </w:r>
            <w:proofErr w:type="spellEnd"/>
            <w:r>
              <w:t xml:space="preserve"> de 1948</w:t>
            </w:r>
          </w:p>
        </w:tc>
        <w:tc>
          <w:tcPr>
            <w:tcW w:w="6054" w:type="dxa"/>
          </w:tcPr>
          <w:p w14:paraId="2A4DE51D" w14:textId="77777777" w:rsidR="00C12D50" w:rsidRPr="003E6994" w:rsidRDefault="00000000">
            <w:pPr>
              <w:rPr>
                <w:lang w:val="es-419"/>
              </w:rPr>
            </w:pPr>
            <w:r w:rsidRPr="003E6994">
              <w:rPr>
                <w:lang w:val="es-419"/>
              </w:rPr>
              <w:t xml:space="preserve">Evento clave donde Truman defendió una plataforma de derechos civiles, provocando la salida de los </w:t>
            </w:r>
            <w:proofErr w:type="spellStart"/>
            <w:proofErr w:type="gramStart"/>
            <w:r w:rsidRPr="003E6994">
              <w:rPr>
                <w:lang w:val="es-419"/>
              </w:rPr>
              <w:t>Dixiecrats</w:t>
            </w:r>
            <w:proofErr w:type="spellEnd"/>
            <w:proofErr w:type="gramEnd"/>
            <w:r w:rsidRPr="003E6994">
              <w:rPr>
                <w:lang w:val="es-419"/>
              </w:rPr>
              <w:t xml:space="preserve"> pero consolidando el compromiso federal con la igualdad.</w:t>
            </w:r>
          </w:p>
        </w:tc>
      </w:tr>
      <w:tr w:rsidR="00C12D50" w:rsidRPr="003E6994" w14:paraId="32147BC6" w14:textId="77777777" w:rsidTr="00163199">
        <w:tc>
          <w:tcPr>
            <w:tcW w:w="2802" w:type="dxa"/>
          </w:tcPr>
          <w:p w14:paraId="0D881F06" w14:textId="77777777" w:rsidR="00C12D50" w:rsidRDefault="00000000">
            <w:r>
              <w:lastRenderedPageBreak/>
              <w:t>Dixiecrats</w:t>
            </w:r>
          </w:p>
        </w:tc>
        <w:tc>
          <w:tcPr>
            <w:tcW w:w="6054" w:type="dxa"/>
          </w:tcPr>
          <w:p w14:paraId="3A1AD2C4" w14:textId="77777777" w:rsidR="00C12D50" w:rsidRPr="003E6994" w:rsidRDefault="00000000">
            <w:pPr>
              <w:rPr>
                <w:lang w:val="es-419"/>
              </w:rPr>
            </w:pPr>
            <w:r w:rsidRPr="003E6994">
              <w:rPr>
                <w:lang w:val="es-419"/>
              </w:rPr>
              <w:t xml:space="preserve">Facción sureña del Partido Demócrata que abandonó la convención de 1948 en protesta por las políticas </w:t>
            </w:r>
            <w:proofErr w:type="spellStart"/>
            <w:r w:rsidRPr="003E6994">
              <w:rPr>
                <w:lang w:val="es-419"/>
              </w:rPr>
              <w:t>pro-derechos</w:t>
            </w:r>
            <w:proofErr w:type="spellEnd"/>
            <w:r w:rsidRPr="003E6994">
              <w:rPr>
                <w:lang w:val="es-419"/>
              </w:rPr>
              <w:t xml:space="preserve"> civiles de Truman, demostrando la fractura regional del momento.</w:t>
            </w:r>
          </w:p>
        </w:tc>
      </w:tr>
      <w:tr w:rsidR="00C12D50" w:rsidRPr="003E6994" w14:paraId="1D1AFF26" w14:textId="77777777" w:rsidTr="00163199">
        <w:tc>
          <w:tcPr>
            <w:tcW w:w="2802" w:type="dxa"/>
          </w:tcPr>
          <w:p w14:paraId="56DD3B36" w14:textId="77777777" w:rsidR="00C12D50" w:rsidRDefault="00000000">
            <w:r>
              <w:t xml:space="preserve">Informe </w:t>
            </w:r>
            <w:r>
              <w:rPr>
                <w:i/>
                <w:iCs/>
              </w:rPr>
              <w:t>To Secure These Rights</w:t>
            </w:r>
          </w:p>
        </w:tc>
        <w:tc>
          <w:tcPr>
            <w:tcW w:w="6054" w:type="dxa"/>
          </w:tcPr>
          <w:p w14:paraId="0035701F" w14:textId="77777777" w:rsidR="00C12D50" w:rsidRPr="003E6994" w:rsidRDefault="00000000">
            <w:pPr>
              <w:rPr>
                <w:lang w:val="es-419"/>
              </w:rPr>
            </w:pPr>
            <w:r w:rsidRPr="003E6994">
              <w:rPr>
                <w:lang w:val="es-419"/>
              </w:rPr>
              <w:t>Documento de 1947 del Comité Presidencial de Derechos Civiles, patrocinado por Truman, que recomendó medidas para erradicar la segregación y la violencia racial.</w:t>
            </w:r>
          </w:p>
        </w:tc>
      </w:tr>
      <w:tr w:rsidR="00C12D50" w:rsidRPr="003E6994" w14:paraId="724EDC81" w14:textId="77777777" w:rsidTr="00163199">
        <w:tc>
          <w:tcPr>
            <w:tcW w:w="2802" w:type="dxa"/>
          </w:tcPr>
          <w:p w14:paraId="2FBB1CE3" w14:textId="77777777" w:rsidR="00C12D50" w:rsidRPr="003E6994" w:rsidRDefault="00000000">
            <w:pPr>
              <w:rPr>
                <w:lang w:val="es-419"/>
              </w:rPr>
            </w:pPr>
            <w:r w:rsidRPr="003E6994">
              <w:rPr>
                <w:lang w:val="es-419"/>
              </w:rPr>
              <w:t>Plan de Reconstrucción del Japón</w:t>
            </w:r>
          </w:p>
        </w:tc>
        <w:tc>
          <w:tcPr>
            <w:tcW w:w="6054" w:type="dxa"/>
          </w:tcPr>
          <w:p w14:paraId="38500EA7" w14:textId="77777777" w:rsidR="00C12D50" w:rsidRPr="003E6994" w:rsidRDefault="00000000">
            <w:pPr>
              <w:rPr>
                <w:lang w:val="es-419"/>
              </w:rPr>
            </w:pPr>
            <w:r w:rsidRPr="003E6994">
              <w:rPr>
                <w:lang w:val="es-419"/>
              </w:rPr>
              <w:t>Estrategia de ocupación dirigida por MacArthur con respaldo de Truman que transformó a Japón en aliado democrático y pieza del sistema de contención en Asia.</w:t>
            </w:r>
          </w:p>
        </w:tc>
      </w:tr>
      <w:tr w:rsidR="00C12D50" w:rsidRPr="003E6994" w14:paraId="0F05C5A7" w14:textId="77777777" w:rsidTr="00163199">
        <w:tc>
          <w:tcPr>
            <w:tcW w:w="2802" w:type="dxa"/>
          </w:tcPr>
          <w:p w14:paraId="566E37C6" w14:textId="77777777" w:rsidR="00C12D50" w:rsidRDefault="00000000">
            <w:r>
              <w:t>ANZUS Council</w:t>
            </w:r>
          </w:p>
        </w:tc>
        <w:tc>
          <w:tcPr>
            <w:tcW w:w="6054" w:type="dxa"/>
          </w:tcPr>
          <w:p w14:paraId="5D5E8AF5" w14:textId="77777777" w:rsidR="00C12D50" w:rsidRPr="003E6994" w:rsidRDefault="00000000">
            <w:pPr>
              <w:rPr>
                <w:lang w:val="es-419"/>
              </w:rPr>
            </w:pPr>
            <w:r w:rsidRPr="003E6994">
              <w:rPr>
                <w:lang w:val="es-419"/>
              </w:rPr>
              <w:t>Órgano permanente del tratado ANZUS que coordinaba ejercicios militares y agendas políticas, reforzando la presencia estadounidense en el Pacífico Sur.</w:t>
            </w:r>
          </w:p>
        </w:tc>
      </w:tr>
    </w:tbl>
    <w:p w14:paraId="6B7C59AD" w14:textId="77777777" w:rsidR="00C12D50" w:rsidRDefault="00000000">
      <w:pPr>
        <w:pStyle w:val="Heading1"/>
      </w:pPr>
      <w:bookmarkStart w:id="305" w:name="dramatis-personae"/>
      <w:bookmarkEnd w:id="304"/>
      <w:r>
        <w:lastRenderedPageBreak/>
        <w:t>Dramatis personae</w:t>
      </w:r>
    </w:p>
    <w:tbl>
      <w:tblPr>
        <w:tblW w:w="5000" w:type="pct"/>
        <w:tblLayout w:type="fixed"/>
        <w:tblLook w:val="0020" w:firstRow="1" w:lastRow="0" w:firstColumn="0" w:lastColumn="0" w:noHBand="0" w:noVBand="0"/>
      </w:tblPr>
      <w:tblGrid>
        <w:gridCol w:w="2660"/>
        <w:gridCol w:w="6196"/>
      </w:tblGrid>
      <w:tr w:rsidR="00C12D50" w14:paraId="35A362A9" w14:textId="77777777" w:rsidTr="00163199">
        <w:trPr>
          <w:tblHeader/>
        </w:trPr>
        <w:tc>
          <w:tcPr>
            <w:tcW w:w="2660" w:type="dxa"/>
          </w:tcPr>
          <w:p w14:paraId="1C894307" w14:textId="77777777" w:rsidR="00C12D50" w:rsidRDefault="00000000">
            <w:r>
              <w:t>Personaje</w:t>
            </w:r>
          </w:p>
        </w:tc>
        <w:tc>
          <w:tcPr>
            <w:tcW w:w="6196" w:type="dxa"/>
          </w:tcPr>
          <w:p w14:paraId="58DD1CB6" w14:textId="77777777" w:rsidR="00C12D50" w:rsidRDefault="00000000">
            <w:r>
              <w:t>Rol en la biografía</w:t>
            </w:r>
          </w:p>
        </w:tc>
      </w:tr>
      <w:tr w:rsidR="00C12D50" w:rsidRPr="003E6994" w14:paraId="73F70CD2" w14:textId="77777777" w:rsidTr="00163199">
        <w:tc>
          <w:tcPr>
            <w:tcW w:w="2660" w:type="dxa"/>
          </w:tcPr>
          <w:p w14:paraId="580CC07D" w14:textId="77777777" w:rsidR="00C12D50" w:rsidRDefault="00000000">
            <w:r>
              <w:t>Harry S. Truman</w:t>
            </w:r>
          </w:p>
        </w:tc>
        <w:tc>
          <w:tcPr>
            <w:tcW w:w="6196" w:type="dxa"/>
          </w:tcPr>
          <w:p w14:paraId="7C41661B" w14:textId="77777777" w:rsidR="00C12D50" w:rsidRPr="003E6994" w:rsidRDefault="00000000">
            <w:pPr>
              <w:rPr>
                <w:lang w:val="es-419"/>
              </w:rPr>
            </w:pPr>
            <w:r w:rsidRPr="003E6994">
              <w:rPr>
                <w:lang w:val="es-419"/>
              </w:rPr>
              <w:t>Presidente de Estados Unidos (1945-1953); protagonista cuya trayectoria guía la narrativa.</w:t>
            </w:r>
          </w:p>
        </w:tc>
      </w:tr>
      <w:tr w:rsidR="00C12D50" w:rsidRPr="003E6994" w14:paraId="649E3BBB" w14:textId="77777777" w:rsidTr="00163199">
        <w:tc>
          <w:tcPr>
            <w:tcW w:w="2660" w:type="dxa"/>
          </w:tcPr>
          <w:p w14:paraId="67B3CD99" w14:textId="77777777" w:rsidR="00C12D50" w:rsidRDefault="00000000">
            <w:r>
              <w:t>Bess Wallace Truman</w:t>
            </w:r>
          </w:p>
        </w:tc>
        <w:tc>
          <w:tcPr>
            <w:tcW w:w="6196" w:type="dxa"/>
          </w:tcPr>
          <w:p w14:paraId="77E3436A" w14:textId="77777777" w:rsidR="00C12D50" w:rsidRPr="003E6994" w:rsidRDefault="00000000">
            <w:pPr>
              <w:rPr>
                <w:lang w:val="es-419"/>
              </w:rPr>
            </w:pPr>
            <w:r w:rsidRPr="003E6994">
              <w:rPr>
                <w:lang w:val="es-419"/>
              </w:rPr>
              <w:t>Esposa del presidente; compañera íntima y consejera silenciosa.</w:t>
            </w:r>
          </w:p>
        </w:tc>
      </w:tr>
      <w:tr w:rsidR="00C12D50" w:rsidRPr="003E6994" w14:paraId="38F5D569" w14:textId="77777777" w:rsidTr="00163199">
        <w:tc>
          <w:tcPr>
            <w:tcW w:w="2660" w:type="dxa"/>
          </w:tcPr>
          <w:p w14:paraId="25666973" w14:textId="77777777" w:rsidR="00C12D50" w:rsidRDefault="00000000">
            <w:r>
              <w:t>Margaret Truman</w:t>
            </w:r>
          </w:p>
        </w:tc>
        <w:tc>
          <w:tcPr>
            <w:tcW w:w="6196" w:type="dxa"/>
          </w:tcPr>
          <w:p w14:paraId="64E8258F" w14:textId="77777777" w:rsidR="00C12D50" w:rsidRPr="003E6994" w:rsidRDefault="00000000">
            <w:pPr>
              <w:rPr>
                <w:lang w:val="es-419"/>
              </w:rPr>
            </w:pPr>
            <w:r w:rsidRPr="003E6994">
              <w:rPr>
                <w:lang w:val="es-419"/>
              </w:rPr>
              <w:t>Hija del matrimonio; presencia familiar y símbolo de la vida privada del mandatario.</w:t>
            </w:r>
          </w:p>
        </w:tc>
      </w:tr>
      <w:tr w:rsidR="00C12D50" w:rsidRPr="003E6994" w14:paraId="1DB55501" w14:textId="77777777" w:rsidTr="00163199">
        <w:tc>
          <w:tcPr>
            <w:tcW w:w="2660" w:type="dxa"/>
          </w:tcPr>
          <w:p w14:paraId="4A08FDA7" w14:textId="77777777" w:rsidR="00C12D50" w:rsidRDefault="00000000">
            <w:r>
              <w:t>George C. Marshall</w:t>
            </w:r>
          </w:p>
        </w:tc>
        <w:tc>
          <w:tcPr>
            <w:tcW w:w="6196" w:type="dxa"/>
          </w:tcPr>
          <w:p w14:paraId="55F7C7B5" w14:textId="77777777" w:rsidR="00C12D50" w:rsidRPr="003E6994" w:rsidRDefault="00000000">
            <w:pPr>
              <w:rPr>
                <w:lang w:val="es-419"/>
              </w:rPr>
            </w:pPr>
            <w:r w:rsidRPr="003E6994">
              <w:rPr>
                <w:lang w:val="es-419"/>
              </w:rPr>
              <w:t>Secretario de Estado y de Defensa; arquitecto del Plan Marshall y aliado en la contención.</w:t>
            </w:r>
          </w:p>
        </w:tc>
      </w:tr>
      <w:tr w:rsidR="00C12D50" w:rsidRPr="003E6994" w14:paraId="03DEEEFB" w14:textId="77777777" w:rsidTr="00163199">
        <w:tc>
          <w:tcPr>
            <w:tcW w:w="2660" w:type="dxa"/>
          </w:tcPr>
          <w:p w14:paraId="508AD091" w14:textId="77777777" w:rsidR="00C12D50" w:rsidRDefault="00000000">
            <w:r>
              <w:t>Dean Acheson</w:t>
            </w:r>
          </w:p>
        </w:tc>
        <w:tc>
          <w:tcPr>
            <w:tcW w:w="6196" w:type="dxa"/>
          </w:tcPr>
          <w:p w14:paraId="78703645" w14:textId="77777777" w:rsidR="00C12D50" w:rsidRPr="003E6994" w:rsidRDefault="00000000">
            <w:pPr>
              <w:rPr>
                <w:lang w:val="es-419"/>
              </w:rPr>
            </w:pPr>
            <w:r w:rsidRPr="003E6994">
              <w:rPr>
                <w:lang w:val="es-419"/>
              </w:rPr>
              <w:t>Secretario de Estado; figura central en la definición de la política exterior y la Doctrina Truman.</w:t>
            </w:r>
          </w:p>
        </w:tc>
      </w:tr>
      <w:tr w:rsidR="00C12D50" w:rsidRPr="003E6994" w14:paraId="564106CE" w14:textId="77777777" w:rsidTr="00163199">
        <w:tc>
          <w:tcPr>
            <w:tcW w:w="2660" w:type="dxa"/>
          </w:tcPr>
          <w:p w14:paraId="1A82B4AE" w14:textId="77777777" w:rsidR="00C12D50" w:rsidRDefault="00000000">
            <w:r>
              <w:t>Douglas MacArthur</w:t>
            </w:r>
          </w:p>
        </w:tc>
        <w:tc>
          <w:tcPr>
            <w:tcW w:w="6196" w:type="dxa"/>
          </w:tcPr>
          <w:p w14:paraId="235A321B" w14:textId="77777777" w:rsidR="00C12D50" w:rsidRPr="003E6994" w:rsidRDefault="00000000">
            <w:pPr>
              <w:rPr>
                <w:lang w:val="es-419"/>
              </w:rPr>
            </w:pPr>
            <w:r w:rsidRPr="003E6994">
              <w:rPr>
                <w:lang w:val="es-419"/>
              </w:rPr>
              <w:t>General en jefe en el Pacífico y Corea; antagonista en el debate sobre la guerra limitada.</w:t>
            </w:r>
          </w:p>
        </w:tc>
      </w:tr>
      <w:tr w:rsidR="00C12D50" w:rsidRPr="003E6994" w14:paraId="025141EC" w14:textId="77777777" w:rsidTr="00163199">
        <w:tc>
          <w:tcPr>
            <w:tcW w:w="2660" w:type="dxa"/>
          </w:tcPr>
          <w:p w14:paraId="17AEF43D" w14:textId="77777777" w:rsidR="00C12D50" w:rsidRDefault="00000000">
            <w:r>
              <w:t>Joseph Stalin</w:t>
            </w:r>
          </w:p>
        </w:tc>
        <w:tc>
          <w:tcPr>
            <w:tcW w:w="6196" w:type="dxa"/>
          </w:tcPr>
          <w:p w14:paraId="2DDC951D" w14:textId="77777777" w:rsidR="00C12D50" w:rsidRPr="003E6994" w:rsidRDefault="00000000">
            <w:pPr>
              <w:rPr>
                <w:lang w:val="es-419"/>
              </w:rPr>
            </w:pPr>
            <w:r w:rsidRPr="003E6994">
              <w:rPr>
                <w:lang w:val="es-419"/>
              </w:rPr>
              <w:t>Líder soviético; contraparte geopolítica durante la posguerra y la Guerra Fría temprana.</w:t>
            </w:r>
          </w:p>
        </w:tc>
      </w:tr>
      <w:tr w:rsidR="00C12D50" w:rsidRPr="003E6994" w14:paraId="2291F43B" w14:textId="77777777" w:rsidTr="00163199">
        <w:tc>
          <w:tcPr>
            <w:tcW w:w="2660" w:type="dxa"/>
          </w:tcPr>
          <w:p w14:paraId="025A99AF" w14:textId="77777777" w:rsidR="00C12D50" w:rsidRDefault="00000000">
            <w:r>
              <w:t>Winston Churchill</w:t>
            </w:r>
          </w:p>
        </w:tc>
        <w:tc>
          <w:tcPr>
            <w:tcW w:w="6196" w:type="dxa"/>
          </w:tcPr>
          <w:p w14:paraId="68C682B9" w14:textId="77777777" w:rsidR="00C12D50" w:rsidRPr="003E6994" w:rsidRDefault="00000000">
            <w:pPr>
              <w:rPr>
                <w:lang w:val="es-419"/>
              </w:rPr>
            </w:pPr>
            <w:r w:rsidRPr="003E6994">
              <w:rPr>
                <w:lang w:val="es-419"/>
              </w:rPr>
              <w:t>Primer ministro británico; aliado en la Segunda Guerra Mundial y crítico franco tras el “telón de acero”.</w:t>
            </w:r>
          </w:p>
        </w:tc>
      </w:tr>
      <w:tr w:rsidR="00C12D50" w:rsidRPr="003E6994" w14:paraId="3C217E04" w14:textId="77777777" w:rsidTr="00163199">
        <w:tc>
          <w:tcPr>
            <w:tcW w:w="2660" w:type="dxa"/>
          </w:tcPr>
          <w:p w14:paraId="54534563" w14:textId="77777777" w:rsidR="00C12D50" w:rsidRDefault="00000000">
            <w:r>
              <w:t>Clement Attlee</w:t>
            </w:r>
          </w:p>
        </w:tc>
        <w:tc>
          <w:tcPr>
            <w:tcW w:w="6196" w:type="dxa"/>
          </w:tcPr>
          <w:p w14:paraId="1999CB85" w14:textId="77777777" w:rsidR="00C12D50" w:rsidRPr="003E6994" w:rsidRDefault="00000000">
            <w:pPr>
              <w:rPr>
                <w:lang w:val="es-419"/>
              </w:rPr>
            </w:pPr>
            <w:r w:rsidRPr="003E6994">
              <w:rPr>
                <w:lang w:val="es-419"/>
              </w:rPr>
              <w:t>Primer ministro británico (1945-1951); socio clave en la reconstrucción y la creación de la OTAN.</w:t>
            </w:r>
          </w:p>
        </w:tc>
      </w:tr>
      <w:tr w:rsidR="00C12D50" w:rsidRPr="003E6994" w14:paraId="6805E6B7" w14:textId="77777777" w:rsidTr="00163199">
        <w:tc>
          <w:tcPr>
            <w:tcW w:w="2660" w:type="dxa"/>
          </w:tcPr>
          <w:p w14:paraId="6BEC2AFA" w14:textId="77777777" w:rsidR="00C12D50" w:rsidRDefault="00000000">
            <w:r>
              <w:t>Henry Wallace</w:t>
            </w:r>
          </w:p>
        </w:tc>
        <w:tc>
          <w:tcPr>
            <w:tcW w:w="6196" w:type="dxa"/>
          </w:tcPr>
          <w:p w14:paraId="5E39BC9E" w14:textId="77777777" w:rsidR="00C12D50" w:rsidRPr="003E6994" w:rsidRDefault="00000000">
            <w:pPr>
              <w:rPr>
                <w:lang w:val="es-419"/>
              </w:rPr>
            </w:pPr>
            <w:proofErr w:type="gramStart"/>
            <w:r w:rsidRPr="003E6994">
              <w:rPr>
                <w:lang w:val="es-419"/>
              </w:rPr>
              <w:t>Ex vicepresidente</w:t>
            </w:r>
            <w:proofErr w:type="gramEnd"/>
            <w:r w:rsidRPr="003E6994">
              <w:rPr>
                <w:lang w:val="es-419"/>
              </w:rPr>
              <w:t xml:space="preserve"> y líder progresista; rival ideológico durante la elección de 1948.</w:t>
            </w:r>
          </w:p>
        </w:tc>
      </w:tr>
      <w:tr w:rsidR="00C12D50" w:rsidRPr="003E6994" w14:paraId="3C1A7883" w14:textId="77777777" w:rsidTr="00163199">
        <w:tc>
          <w:tcPr>
            <w:tcW w:w="2660" w:type="dxa"/>
          </w:tcPr>
          <w:p w14:paraId="4570FB35" w14:textId="77777777" w:rsidR="00C12D50" w:rsidRDefault="00000000">
            <w:r>
              <w:t>Strom Thurmond</w:t>
            </w:r>
          </w:p>
        </w:tc>
        <w:tc>
          <w:tcPr>
            <w:tcW w:w="6196" w:type="dxa"/>
          </w:tcPr>
          <w:p w14:paraId="1A61FC58" w14:textId="77777777" w:rsidR="00C12D50" w:rsidRPr="003E6994" w:rsidRDefault="00000000">
            <w:pPr>
              <w:rPr>
                <w:lang w:val="es-419"/>
              </w:rPr>
            </w:pPr>
            <w:r w:rsidRPr="003E6994">
              <w:rPr>
                <w:lang w:val="es-419"/>
              </w:rPr>
              <w:t xml:space="preserve">Gobernador de Carolina del Sur y candidato </w:t>
            </w:r>
            <w:proofErr w:type="spellStart"/>
            <w:r w:rsidRPr="003E6994">
              <w:rPr>
                <w:lang w:val="es-419"/>
              </w:rPr>
              <w:t>Dixiecrat</w:t>
            </w:r>
            <w:proofErr w:type="spellEnd"/>
            <w:r w:rsidRPr="003E6994">
              <w:rPr>
                <w:lang w:val="es-419"/>
              </w:rPr>
              <w:t>; rostro de la resistencia sureña a los derechos civiles.</w:t>
            </w:r>
          </w:p>
        </w:tc>
      </w:tr>
      <w:tr w:rsidR="00C12D50" w:rsidRPr="003E6994" w14:paraId="6BCA615C" w14:textId="77777777" w:rsidTr="00163199">
        <w:tc>
          <w:tcPr>
            <w:tcW w:w="2660" w:type="dxa"/>
          </w:tcPr>
          <w:p w14:paraId="5E8E0A70" w14:textId="77777777" w:rsidR="00C12D50" w:rsidRDefault="00000000">
            <w:r>
              <w:t>Joseph McCarthy</w:t>
            </w:r>
          </w:p>
        </w:tc>
        <w:tc>
          <w:tcPr>
            <w:tcW w:w="6196" w:type="dxa"/>
          </w:tcPr>
          <w:p w14:paraId="0A334428" w14:textId="77777777" w:rsidR="00C12D50" w:rsidRPr="003E6994" w:rsidRDefault="00000000">
            <w:pPr>
              <w:rPr>
                <w:lang w:val="es-419"/>
              </w:rPr>
            </w:pPr>
            <w:r w:rsidRPr="003E6994">
              <w:rPr>
                <w:lang w:val="es-419"/>
              </w:rPr>
              <w:t>Senador republicano; inició la caza de brujas anticomunista que desafió a la administración.</w:t>
            </w:r>
          </w:p>
        </w:tc>
      </w:tr>
      <w:tr w:rsidR="00C12D50" w:rsidRPr="003E6994" w14:paraId="6FFD5D11" w14:textId="77777777" w:rsidTr="00163199">
        <w:tc>
          <w:tcPr>
            <w:tcW w:w="2660" w:type="dxa"/>
          </w:tcPr>
          <w:p w14:paraId="4E05F46B" w14:textId="77777777" w:rsidR="00C12D50" w:rsidRDefault="00000000">
            <w:r>
              <w:t>Matthew Ridgway</w:t>
            </w:r>
          </w:p>
        </w:tc>
        <w:tc>
          <w:tcPr>
            <w:tcW w:w="6196" w:type="dxa"/>
          </w:tcPr>
          <w:p w14:paraId="557E7939" w14:textId="77777777" w:rsidR="00C12D50" w:rsidRPr="003E6994" w:rsidRDefault="00000000">
            <w:pPr>
              <w:rPr>
                <w:lang w:val="es-419"/>
              </w:rPr>
            </w:pPr>
            <w:r w:rsidRPr="003E6994">
              <w:rPr>
                <w:lang w:val="es-419"/>
              </w:rPr>
              <w:t>General que sustituyó a MacArthur; estabilizó la guerra de Corea bajo la doctrina de contención.</w:t>
            </w:r>
          </w:p>
        </w:tc>
      </w:tr>
      <w:tr w:rsidR="00C12D50" w:rsidRPr="003E6994" w14:paraId="6D7EF4BC" w14:textId="77777777" w:rsidTr="00163199">
        <w:tc>
          <w:tcPr>
            <w:tcW w:w="2660" w:type="dxa"/>
          </w:tcPr>
          <w:p w14:paraId="65E83B73" w14:textId="77777777" w:rsidR="00C12D50" w:rsidRDefault="00000000">
            <w:r>
              <w:t>George Kennan</w:t>
            </w:r>
          </w:p>
        </w:tc>
        <w:tc>
          <w:tcPr>
            <w:tcW w:w="6196" w:type="dxa"/>
          </w:tcPr>
          <w:p w14:paraId="193DA8BC" w14:textId="77777777" w:rsidR="00C12D50" w:rsidRPr="003E6994" w:rsidRDefault="00000000">
            <w:pPr>
              <w:rPr>
                <w:lang w:val="es-419"/>
              </w:rPr>
            </w:pPr>
            <w:r w:rsidRPr="003E6994">
              <w:rPr>
                <w:lang w:val="es-419"/>
              </w:rPr>
              <w:t>Diplomático y analista; autor del “Long Telegram” y del concepto de contención.</w:t>
            </w:r>
          </w:p>
        </w:tc>
      </w:tr>
      <w:tr w:rsidR="00C12D50" w:rsidRPr="003E6994" w14:paraId="2981856B" w14:textId="77777777" w:rsidTr="00163199">
        <w:tc>
          <w:tcPr>
            <w:tcW w:w="2660" w:type="dxa"/>
          </w:tcPr>
          <w:p w14:paraId="3A7FB23B" w14:textId="77777777" w:rsidR="00C12D50" w:rsidRDefault="00000000">
            <w:r>
              <w:lastRenderedPageBreak/>
              <w:t>Eddie Jacobson</w:t>
            </w:r>
          </w:p>
        </w:tc>
        <w:tc>
          <w:tcPr>
            <w:tcW w:w="6196" w:type="dxa"/>
          </w:tcPr>
          <w:p w14:paraId="4FE5447E" w14:textId="77777777" w:rsidR="00C12D50" w:rsidRPr="003E6994" w:rsidRDefault="00000000">
            <w:pPr>
              <w:rPr>
                <w:lang w:val="es-419"/>
              </w:rPr>
            </w:pPr>
            <w:r w:rsidRPr="003E6994">
              <w:rPr>
                <w:lang w:val="es-419"/>
              </w:rPr>
              <w:t>Amigo íntimo de Truman desde la juventud; apoyo personal y moral permanente.</w:t>
            </w:r>
          </w:p>
        </w:tc>
      </w:tr>
      <w:tr w:rsidR="00C12D50" w:rsidRPr="003E6994" w14:paraId="5F0D3CAC" w14:textId="77777777" w:rsidTr="00163199">
        <w:tc>
          <w:tcPr>
            <w:tcW w:w="2660" w:type="dxa"/>
          </w:tcPr>
          <w:p w14:paraId="68E82612" w14:textId="77777777" w:rsidR="00C12D50" w:rsidRDefault="00000000">
            <w:r>
              <w:t>Eleanor Roosevelt</w:t>
            </w:r>
          </w:p>
        </w:tc>
        <w:tc>
          <w:tcPr>
            <w:tcW w:w="6196" w:type="dxa"/>
          </w:tcPr>
          <w:p w14:paraId="2D097654" w14:textId="77777777" w:rsidR="00C12D50" w:rsidRPr="003E6994" w:rsidRDefault="00000000">
            <w:pPr>
              <w:rPr>
                <w:lang w:val="es-419"/>
              </w:rPr>
            </w:pPr>
            <w:r w:rsidRPr="003E6994">
              <w:rPr>
                <w:lang w:val="es-419"/>
              </w:rPr>
              <w:t>Delegada en la ONU; voz moral que acompañó los esfuerzos por derechos humanos.</w:t>
            </w:r>
          </w:p>
        </w:tc>
      </w:tr>
      <w:tr w:rsidR="00C12D50" w:rsidRPr="003E6994" w14:paraId="654DEB86" w14:textId="77777777" w:rsidTr="00163199">
        <w:tc>
          <w:tcPr>
            <w:tcW w:w="2660" w:type="dxa"/>
          </w:tcPr>
          <w:p w14:paraId="19DD6941" w14:textId="77777777" w:rsidR="00C12D50" w:rsidRDefault="00000000">
            <w:r>
              <w:t>Dwight D. Eisenhower</w:t>
            </w:r>
          </w:p>
        </w:tc>
        <w:tc>
          <w:tcPr>
            <w:tcW w:w="6196" w:type="dxa"/>
          </w:tcPr>
          <w:p w14:paraId="5E1BA320" w14:textId="77777777" w:rsidR="00C12D50" w:rsidRPr="003E6994" w:rsidRDefault="00000000">
            <w:pPr>
              <w:rPr>
                <w:lang w:val="es-419"/>
              </w:rPr>
            </w:pPr>
            <w:r w:rsidRPr="003E6994">
              <w:rPr>
                <w:lang w:val="es-419"/>
              </w:rPr>
              <w:t>Sucesor en la presidencia; interlocutor y, a veces, rival en la transición de 1952-1953.</w:t>
            </w:r>
          </w:p>
        </w:tc>
      </w:tr>
      <w:tr w:rsidR="00C12D50" w:rsidRPr="003E6994" w14:paraId="05EF7AD6" w14:textId="77777777" w:rsidTr="00163199">
        <w:tc>
          <w:tcPr>
            <w:tcW w:w="2660" w:type="dxa"/>
          </w:tcPr>
          <w:p w14:paraId="795158E8" w14:textId="77777777" w:rsidR="00C12D50" w:rsidRDefault="00000000">
            <w:r>
              <w:t>J. Edgar Hoover</w:t>
            </w:r>
          </w:p>
        </w:tc>
        <w:tc>
          <w:tcPr>
            <w:tcW w:w="6196" w:type="dxa"/>
          </w:tcPr>
          <w:p w14:paraId="40CCA555" w14:textId="77777777" w:rsidR="00C12D50" w:rsidRPr="003E6994" w:rsidRDefault="00000000">
            <w:pPr>
              <w:rPr>
                <w:lang w:val="es-419"/>
              </w:rPr>
            </w:pPr>
            <w:r w:rsidRPr="003E6994">
              <w:rPr>
                <w:lang w:val="es-419"/>
              </w:rPr>
              <w:t>Director del FBI; figura influyente en los programas de lealtad y seguridad interna.</w:t>
            </w:r>
          </w:p>
        </w:tc>
      </w:tr>
      <w:tr w:rsidR="00C12D50" w:rsidRPr="003E6994" w14:paraId="5B44BF51" w14:textId="77777777" w:rsidTr="00163199">
        <w:tc>
          <w:tcPr>
            <w:tcW w:w="2660" w:type="dxa"/>
          </w:tcPr>
          <w:p w14:paraId="4F4805C2" w14:textId="77777777" w:rsidR="00C12D50" w:rsidRDefault="00000000">
            <w:r>
              <w:t>Syngman Rhee</w:t>
            </w:r>
          </w:p>
        </w:tc>
        <w:tc>
          <w:tcPr>
            <w:tcW w:w="6196" w:type="dxa"/>
          </w:tcPr>
          <w:p w14:paraId="1911CF27" w14:textId="77777777" w:rsidR="00C12D50" w:rsidRPr="003E6994" w:rsidRDefault="00000000">
            <w:pPr>
              <w:rPr>
                <w:lang w:val="es-419"/>
              </w:rPr>
            </w:pPr>
            <w:r w:rsidRPr="003E6994">
              <w:rPr>
                <w:lang w:val="es-419"/>
              </w:rPr>
              <w:t>Presidente de Corea del Sur; aliado durante la guerra, difícil y exigente en la defensa.</w:t>
            </w:r>
          </w:p>
        </w:tc>
      </w:tr>
      <w:tr w:rsidR="00C12D50" w:rsidRPr="003E6994" w14:paraId="4F23AECC" w14:textId="77777777" w:rsidTr="00163199">
        <w:tc>
          <w:tcPr>
            <w:tcW w:w="2660" w:type="dxa"/>
          </w:tcPr>
          <w:p w14:paraId="776C7072" w14:textId="77777777" w:rsidR="00C12D50" w:rsidRDefault="00000000">
            <w:r>
              <w:t>Mao Zedong</w:t>
            </w:r>
          </w:p>
        </w:tc>
        <w:tc>
          <w:tcPr>
            <w:tcW w:w="6196" w:type="dxa"/>
          </w:tcPr>
          <w:p w14:paraId="1622C672" w14:textId="77777777" w:rsidR="00C12D50" w:rsidRPr="003E6994" w:rsidRDefault="00000000">
            <w:pPr>
              <w:rPr>
                <w:lang w:val="es-419"/>
              </w:rPr>
            </w:pPr>
            <w:r w:rsidRPr="003E6994">
              <w:rPr>
                <w:lang w:val="es-419"/>
              </w:rPr>
              <w:t>Líder de la República Popular China; su intervención transformó la Guerra de Corea.</w:t>
            </w:r>
          </w:p>
        </w:tc>
      </w:tr>
      <w:tr w:rsidR="00C12D50" w:rsidRPr="003E6994" w14:paraId="527C1827" w14:textId="77777777" w:rsidTr="00163199">
        <w:tc>
          <w:tcPr>
            <w:tcW w:w="2660" w:type="dxa"/>
          </w:tcPr>
          <w:p w14:paraId="26F5A878" w14:textId="77777777" w:rsidR="00C12D50" w:rsidRDefault="00000000">
            <w:r>
              <w:t>George Catlett Marshall Jr.</w:t>
            </w:r>
          </w:p>
        </w:tc>
        <w:tc>
          <w:tcPr>
            <w:tcW w:w="6196" w:type="dxa"/>
          </w:tcPr>
          <w:p w14:paraId="394CCDB3" w14:textId="77777777" w:rsidR="00C12D50" w:rsidRPr="003E6994" w:rsidRDefault="00000000">
            <w:pPr>
              <w:rPr>
                <w:lang w:val="es-419"/>
              </w:rPr>
            </w:pPr>
            <w:r w:rsidRPr="003E6994">
              <w:rPr>
                <w:lang w:val="es-419"/>
              </w:rPr>
              <w:t>General y diplomático; su plan homónimo articuló la reconstrucción europea y cimentó la contención económica.</w:t>
            </w:r>
          </w:p>
        </w:tc>
      </w:tr>
      <w:tr w:rsidR="00C12D50" w:rsidRPr="003E6994" w14:paraId="329C13FB" w14:textId="77777777" w:rsidTr="00163199">
        <w:tc>
          <w:tcPr>
            <w:tcW w:w="2660" w:type="dxa"/>
          </w:tcPr>
          <w:p w14:paraId="7DB77EFC" w14:textId="77777777" w:rsidR="00C12D50" w:rsidRDefault="00000000">
            <w:r>
              <w:t>Dean Rusk</w:t>
            </w:r>
          </w:p>
        </w:tc>
        <w:tc>
          <w:tcPr>
            <w:tcW w:w="6196" w:type="dxa"/>
          </w:tcPr>
          <w:p w14:paraId="038F7C31" w14:textId="77777777" w:rsidR="00C12D50" w:rsidRPr="003E6994" w:rsidRDefault="00000000">
            <w:pPr>
              <w:rPr>
                <w:lang w:val="es-419"/>
              </w:rPr>
            </w:pPr>
            <w:r w:rsidRPr="003E6994">
              <w:rPr>
                <w:lang w:val="es-419"/>
              </w:rPr>
              <w:t>Asesor en el Departamento de Estado y futuro secretario; colaboró en las decisiones sobre Corea y la OTAN.</w:t>
            </w:r>
          </w:p>
        </w:tc>
      </w:tr>
      <w:tr w:rsidR="00C12D50" w:rsidRPr="003E6994" w14:paraId="37D05F11" w14:textId="77777777" w:rsidTr="00163199">
        <w:tc>
          <w:tcPr>
            <w:tcW w:w="2660" w:type="dxa"/>
          </w:tcPr>
          <w:p w14:paraId="28B75628" w14:textId="77777777" w:rsidR="00C12D50" w:rsidRDefault="00000000">
            <w:r>
              <w:t>Averell Harriman</w:t>
            </w:r>
          </w:p>
        </w:tc>
        <w:tc>
          <w:tcPr>
            <w:tcW w:w="6196" w:type="dxa"/>
          </w:tcPr>
          <w:p w14:paraId="1C710B6F" w14:textId="77777777" w:rsidR="00C12D50" w:rsidRPr="003E6994" w:rsidRDefault="00000000">
            <w:pPr>
              <w:rPr>
                <w:lang w:val="es-419"/>
              </w:rPr>
            </w:pPr>
            <w:r w:rsidRPr="003E6994">
              <w:rPr>
                <w:lang w:val="es-419"/>
              </w:rPr>
              <w:t>Enviado especial y diplomático; puente con aliados europeos y voz influyente en el Plan Marshall.</w:t>
            </w:r>
          </w:p>
        </w:tc>
      </w:tr>
      <w:tr w:rsidR="00C12D50" w:rsidRPr="003E6994" w14:paraId="744CF761" w14:textId="77777777" w:rsidTr="00163199">
        <w:tc>
          <w:tcPr>
            <w:tcW w:w="2660" w:type="dxa"/>
          </w:tcPr>
          <w:p w14:paraId="4FDBDC6D" w14:textId="77777777" w:rsidR="00C12D50" w:rsidRDefault="00000000">
            <w:r>
              <w:t>Paul Nitze</w:t>
            </w:r>
          </w:p>
        </w:tc>
        <w:tc>
          <w:tcPr>
            <w:tcW w:w="6196" w:type="dxa"/>
          </w:tcPr>
          <w:p w14:paraId="40A425DA" w14:textId="77777777" w:rsidR="00C12D50" w:rsidRPr="003E6994" w:rsidRDefault="00000000">
            <w:pPr>
              <w:rPr>
                <w:lang w:val="es-419"/>
              </w:rPr>
            </w:pPr>
            <w:r w:rsidRPr="003E6994">
              <w:rPr>
                <w:lang w:val="es-419"/>
              </w:rPr>
              <w:t>Miembro del NSC y autor del NSC-68; impulsó el rearme estratégico frente a la amenaza soviética.</w:t>
            </w:r>
          </w:p>
        </w:tc>
      </w:tr>
      <w:tr w:rsidR="00C12D50" w:rsidRPr="003E6994" w14:paraId="2CADB56D" w14:textId="77777777" w:rsidTr="00163199">
        <w:tc>
          <w:tcPr>
            <w:tcW w:w="2660" w:type="dxa"/>
          </w:tcPr>
          <w:p w14:paraId="47BB469D" w14:textId="77777777" w:rsidR="00C12D50" w:rsidRDefault="00000000">
            <w:r>
              <w:t>Matthew Connelly</w:t>
            </w:r>
          </w:p>
        </w:tc>
        <w:tc>
          <w:tcPr>
            <w:tcW w:w="6196" w:type="dxa"/>
          </w:tcPr>
          <w:p w14:paraId="7690D0F8" w14:textId="77777777" w:rsidR="00C12D50" w:rsidRPr="003E6994" w:rsidRDefault="00000000">
            <w:pPr>
              <w:rPr>
                <w:lang w:val="es-419"/>
              </w:rPr>
            </w:pPr>
            <w:r w:rsidRPr="003E6994">
              <w:rPr>
                <w:lang w:val="es-419"/>
              </w:rPr>
              <w:t>Secretario personal de Truman; filtro de la agenda diaria y enlace con la maquinaria política.</w:t>
            </w:r>
          </w:p>
        </w:tc>
      </w:tr>
      <w:tr w:rsidR="00C12D50" w:rsidRPr="003E6994" w14:paraId="11EDB5B0" w14:textId="77777777" w:rsidTr="00163199">
        <w:tc>
          <w:tcPr>
            <w:tcW w:w="2660" w:type="dxa"/>
          </w:tcPr>
          <w:p w14:paraId="1F15EFD7" w14:textId="77777777" w:rsidR="00C12D50" w:rsidRDefault="00000000">
            <w:r>
              <w:t>Tom C. Clark</w:t>
            </w:r>
          </w:p>
        </w:tc>
        <w:tc>
          <w:tcPr>
            <w:tcW w:w="6196" w:type="dxa"/>
          </w:tcPr>
          <w:p w14:paraId="279ECB65" w14:textId="77777777" w:rsidR="00C12D50" w:rsidRPr="003E6994" w:rsidRDefault="00000000">
            <w:pPr>
              <w:rPr>
                <w:lang w:val="es-419"/>
              </w:rPr>
            </w:pPr>
            <w:r w:rsidRPr="003E6994">
              <w:rPr>
                <w:lang w:val="es-419"/>
              </w:rPr>
              <w:t>Procurador General y luego juez de la Corte Suprema; supervisó el programa de lealtad y reformas legales.</w:t>
            </w:r>
          </w:p>
        </w:tc>
      </w:tr>
      <w:tr w:rsidR="00C12D50" w:rsidRPr="003E6994" w14:paraId="5A2BB570" w14:textId="77777777" w:rsidTr="00163199">
        <w:tc>
          <w:tcPr>
            <w:tcW w:w="2660" w:type="dxa"/>
          </w:tcPr>
          <w:p w14:paraId="675FEC2A" w14:textId="77777777" w:rsidR="00C12D50" w:rsidRDefault="00000000">
            <w:r>
              <w:t>George Elsey</w:t>
            </w:r>
          </w:p>
        </w:tc>
        <w:tc>
          <w:tcPr>
            <w:tcW w:w="6196" w:type="dxa"/>
          </w:tcPr>
          <w:p w14:paraId="65F3EF2E" w14:textId="77777777" w:rsidR="00C12D50" w:rsidRPr="003E6994" w:rsidRDefault="00000000">
            <w:pPr>
              <w:rPr>
                <w:lang w:val="es-419"/>
              </w:rPr>
            </w:pPr>
            <w:r w:rsidRPr="003E6994">
              <w:rPr>
                <w:lang w:val="es-419"/>
              </w:rPr>
              <w:t>Asesor militar y redactor de discursos; ayudó a estructurar la Doctrina Truman y la estrategia global.</w:t>
            </w:r>
          </w:p>
        </w:tc>
      </w:tr>
      <w:tr w:rsidR="00C12D50" w:rsidRPr="003E6994" w14:paraId="61BE4C7A" w14:textId="77777777" w:rsidTr="00163199">
        <w:tc>
          <w:tcPr>
            <w:tcW w:w="2660" w:type="dxa"/>
          </w:tcPr>
          <w:p w14:paraId="59DC81F2" w14:textId="77777777" w:rsidR="00C12D50" w:rsidRDefault="00000000">
            <w:r>
              <w:t>Clark Clifford</w:t>
            </w:r>
          </w:p>
        </w:tc>
        <w:tc>
          <w:tcPr>
            <w:tcW w:w="6196" w:type="dxa"/>
          </w:tcPr>
          <w:p w14:paraId="7B720F35" w14:textId="77777777" w:rsidR="00C12D50" w:rsidRPr="003E6994" w:rsidRDefault="00000000">
            <w:pPr>
              <w:rPr>
                <w:lang w:val="es-419"/>
              </w:rPr>
            </w:pPr>
            <w:r w:rsidRPr="003E6994">
              <w:rPr>
                <w:lang w:val="es-419"/>
              </w:rPr>
              <w:t>Consejero presidencial; articuló argumentos para la intervención en Grecia y Turquía.</w:t>
            </w:r>
          </w:p>
        </w:tc>
      </w:tr>
      <w:tr w:rsidR="00C12D50" w:rsidRPr="003E6994" w14:paraId="14B1C2E5" w14:textId="77777777" w:rsidTr="00163199">
        <w:tc>
          <w:tcPr>
            <w:tcW w:w="2660" w:type="dxa"/>
          </w:tcPr>
          <w:p w14:paraId="5C88D7A2" w14:textId="77777777" w:rsidR="00C12D50" w:rsidRDefault="00000000">
            <w:r>
              <w:t>Leslie Coffelt</w:t>
            </w:r>
          </w:p>
        </w:tc>
        <w:tc>
          <w:tcPr>
            <w:tcW w:w="6196" w:type="dxa"/>
          </w:tcPr>
          <w:p w14:paraId="08C55099" w14:textId="77777777" w:rsidR="00C12D50" w:rsidRPr="003E6994" w:rsidRDefault="00000000">
            <w:pPr>
              <w:rPr>
                <w:lang w:val="es-419"/>
              </w:rPr>
            </w:pPr>
            <w:r w:rsidRPr="003E6994">
              <w:rPr>
                <w:lang w:val="es-419"/>
              </w:rPr>
              <w:t>Policía que murió defendiendo a Truman durante el intento de asesinato en Blair House (1950).</w:t>
            </w:r>
          </w:p>
        </w:tc>
      </w:tr>
      <w:tr w:rsidR="00C12D50" w:rsidRPr="003E6994" w14:paraId="4448F927" w14:textId="77777777" w:rsidTr="00163199">
        <w:tc>
          <w:tcPr>
            <w:tcW w:w="2660" w:type="dxa"/>
          </w:tcPr>
          <w:p w14:paraId="028E7F58" w14:textId="77777777" w:rsidR="00C12D50" w:rsidRPr="003E6994" w:rsidRDefault="00000000">
            <w:pPr>
              <w:rPr>
                <w:lang w:val="es-419"/>
              </w:rPr>
            </w:pPr>
            <w:r w:rsidRPr="003E6994">
              <w:rPr>
                <w:lang w:val="es-419"/>
              </w:rPr>
              <w:lastRenderedPageBreak/>
              <w:t xml:space="preserve">Oscar Collazo y </w:t>
            </w:r>
            <w:proofErr w:type="spellStart"/>
            <w:r w:rsidRPr="003E6994">
              <w:rPr>
                <w:lang w:val="es-419"/>
              </w:rPr>
              <w:t>Griselio</w:t>
            </w:r>
            <w:proofErr w:type="spellEnd"/>
            <w:r w:rsidRPr="003E6994">
              <w:rPr>
                <w:lang w:val="es-419"/>
              </w:rPr>
              <w:t xml:space="preserve"> </w:t>
            </w:r>
            <w:proofErr w:type="spellStart"/>
            <w:r w:rsidRPr="003E6994">
              <w:rPr>
                <w:lang w:val="es-419"/>
              </w:rPr>
              <w:t>Torresola</w:t>
            </w:r>
            <w:proofErr w:type="spellEnd"/>
          </w:p>
        </w:tc>
        <w:tc>
          <w:tcPr>
            <w:tcW w:w="6196" w:type="dxa"/>
          </w:tcPr>
          <w:p w14:paraId="2FB816A1" w14:textId="77777777" w:rsidR="00C12D50" w:rsidRPr="003E6994" w:rsidRDefault="00000000">
            <w:pPr>
              <w:rPr>
                <w:lang w:val="es-419"/>
              </w:rPr>
            </w:pPr>
            <w:r w:rsidRPr="003E6994">
              <w:rPr>
                <w:lang w:val="es-419"/>
              </w:rPr>
              <w:t>Nacionalistas puertorriqueños que atentaron contra Truman en 1950; símbolo de tensiones coloniales.</w:t>
            </w:r>
          </w:p>
        </w:tc>
      </w:tr>
      <w:tr w:rsidR="00C12D50" w:rsidRPr="003E6994" w14:paraId="2D9023E8" w14:textId="77777777" w:rsidTr="00163199">
        <w:tc>
          <w:tcPr>
            <w:tcW w:w="2660" w:type="dxa"/>
          </w:tcPr>
          <w:p w14:paraId="3E8B35C5" w14:textId="77777777" w:rsidR="00C12D50" w:rsidRDefault="00000000">
            <w:r>
              <w:t>Estes Kefauver</w:t>
            </w:r>
          </w:p>
        </w:tc>
        <w:tc>
          <w:tcPr>
            <w:tcW w:w="6196" w:type="dxa"/>
          </w:tcPr>
          <w:p w14:paraId="7D9A8FEB" w14:textId="77777777" w:rsidR="00C12D50" w:rsidRPr="003E6994" w:rsidRDefault="00000000">
            <w:pPr>
              <w:rPr>
                <w:lang w:val="es-419"/>
              </w:rPr>
            </w:pPr>
            <w:r w:rsidRPr="003E6994">
              <w:rPr>
                <w:lang w:val="es-419"/>
              </w:rPr>
              <w:t>Senador demócrata; rival en primarias de 1952 y figura en la lucha contra el crimen organizado.</w:t>
            </w:r>
          </w:p>
        </w:tc>
      </w:tr>
      <w:tr w:rsidR="00C12D50" w:rsidRPr="003E6994" w14:paraId="0D6EDA36" w14:textId="77777777" w:rsidTr="00163199">
        <w:tc>
          <w:tcPr>
            <w:tcW w:w="2660" w:type="dxa"/>
          </w:tcPr>
          <w:p w14:paraId="0DBE46BD" w14:textId="77777777" w:rsidR="00C12D50" w:rsidRDefault="00000000">
            <w:r>
              <w:t>Adlai Stevenson</w:t>
            </w:r>
          </w:p>
        </w:tc>
        <w:tc>
          <w:tcPr>
            <w:tcW w:w="6196" w:type="dxa"/>
          </w:tcPr>
          <w:p w14:paraId="57AC70C3" w14:textId="77777777" w:rsidR="00C12D50" w:rsidRPr="003E6994" w:rsidRDefault="00000000">
            <w:pPr>
              <w:rPr>
                <w:lang w:val="es-419"/>
              </w:rPr>
            </w:pPr>
            <w:r w:rsidRPr="003E6994">
              <w:rPr>
                <w:lang w:val="es-419"/>
              </w:rPr>
              <w:t>Gobernador de Illinois; candidato demócrata en 1952 apoyado por Truman tras su retiro.</w:t>
            </w:r>
          </w:p>
        </w:tc>
      </w:tr>
      <w:tr w:rsidR="00C12D50" w:rsidRPr="003E6994" w14:paraId="4A7358BE" w14:textId="77777777" w:rsidTr="00163199">
        <w:tc>
          <w:tcPr>
            <w:tcW w:w="2660" w:type="dxa"/>
          </w:tcPr>
          <w:p w14:paraId="70B5F646" w14:textId="77777777" w:rsidR="00C12D50" w:rsidRDefault="00000000">
            <w:r>
              <w:t>Katherine Fite</w:t>
            </w:r>
          </w:p>
        </w:tc>
        <w:tc>
          <w:tcPr>
            <w:tcW w:w="6196" w:type="dxa"/>
          </w:tcPr>
          <w:p w14:paraId="0FB5BF2A" w14:textId="77777777" w:rsidR="00C12D50" w:rsidRPr="003E6994" w:rsidRDefault="00000000">
            <w:pPr>
              <w:rPr>
                <w:lang w:val="es-419"/>
              </w:rPr>
            </w:pPr>
            <w:r w:rsidRPr="003E6994">
              <w:rPr>
                <w:lang w:val="es-419"/>
              </w:rPr>
              <w:t>Asesora jurídica en la creación del NSC y la planificación de la OTAN; voz femenina en la seguridad nacional.</w:t>
            </w:r>
          </w:p>
        </w:tc>
      </w:tr>
      <w:tr w:rsidR="00C12D50" w:rsidRPr="003E6994" w14:paraId="40F76BF1" w14:textId="77777777" w:rsidTr="00163199">
        <w:tc>
          <w:tcPr>
            <w:tcW w:w="2660" w:type="dxa"/>
          </w:tcPr>
          <w:p w14:paraId="46204A7D" w14:textId="77777777" w:rsidR="00C12D50" w:rsidRDefault="00000000">
            <w:r>
              <w:t>Francis Perkins</w:t>
            </w:r>
          </w:p>
        </w:tc>
        <w:tc>
          <w:tcPr>
            <w:tcW w:w="6196" w:type="dxa"/>
          </w:tcPr>
          <w:p w14:paraId="5FD6729A" w14:textId="77777777" w:rsidR="00C12D50" w:rsidRPr="003E6994" w:rsidRDefault="00000000">
            <w:pPr>
              <w:rPr>
                <w:lang w:val="es-419"/>
              </w:rPr>
            </w:pPr>
            <w:r w:rsidRPr="003E6994">
              <w:rPr>
                <w:lang w:val="es-419"/>
              </w:rPr>
              <w:t xml:space="preserve">Secretaria de Trabajo hasta 1945; su legado influyó en el </w:t>
            </w:r>
            <w:proofErr w:type="spellStart"/>
            <w:r w:rsidRPr="003E6994">
              <w:rPr>
                <w:lang w:val="es-419"/>
              </w:rPr>
              <w:t>Fair</w:t>
            </w:r>
            <w:proofErr w:type="spellEnd"/>
            <w:r w:rsidRPr="003E6994">
              <w:rPr>
                <w:lang w:val="es-419"/>
              </w:rPr>
              <w:t xml:space="preserve"> Deal y continuó como consejera externa.</w:t>
            </w:r>
          </w:p>
        </w:tc>
      </w:tr>
      <w:tr w:rsidR="00C12D50" w:rsidRPr="003E6994" w14:paraId="15724139" w14:textId="77777777" w:rsidTr="00163199">
        <w:tc>
          <w:tcPr>
            <w:tcW w:w="2660" w:type="dxa"/>
          </w:tcPr>
          <w:p w14:paraId="6EF4C8E6" w14:textId="77777777" w:rsidR="00C12D50" w:rsidRDefault="00000000">
            <w:r>
              <w:t>Alben W. Barkley</w:t>
            </w:r>
          </w:p>
        </w:tc>
        <w:tc>
          <w:tcPr>
            <w:tcW w:w="6196" w:type="dxa"/>
          </w:tcPr>
          <w:p w14:paraId="3FCC2347" w14:textId="77777777" w:rsidR="00C12D50" w:rsidRPr="003E6994" w:rsidRDefault="00000000">
            <w:pPr>
              <w:rPr>
                <w:lang w:val="es-419"/>
              </w:rPr>
            </w:pPr>
            <w:r w:rsidRPr="003E6994">
              <w:rPr>
                <w:lang w:val="es-419"/>
              </w:rPr>
              <w:t xml:space="preserve">Vicepresidente durante el segundo mandato; enlace con el Senado y defensor del </w:t>
            </w:r>
            <w:proofErr w:type="spellStart"/>
            <w:r w:rsidRPr="003E6994">
              <w:rPr>
                <w:lang w:val="es-419"/>
              </w:rPr>
              <w:t>Fair</w:t>
            </w:r>
            <w:proofErr w:type="spellEnd"/>
            <w:r w:rsidRPr="003E6994">
              <w:rPr>
                <w:lang w:val="es-419"/>
              </w:rPr>
              <w:t xml:space="preserve"> Deal.</w:t>
            </w:r>
          </w:p>
        </w:tc>
      </w:tr>
      <w:tr w:rsidR="00C12D50" w:rsidRPr="003E6994" w14:paraId="1E2174D5" w14:textId="77777777" w:rsidTr="00163199">
        <w:tc>
          <w:tcPr>
            <w:tcW w:w="2660" w:type="dxa"/>
          </w:tcPr>
          <w:p w14:paraId="5B3CE6CC" w14:textId="77777777" w:rsidR="00C12D50" w:rsidRDefault="00000000">
            <w:r>
              <w:t>Fred M. Vinson</w:t>
            </w:r>
          </w:p>
        </w:tc>
        <w:tc>
          <w:tcPr>
            <w:tcW w:w="6196" w:type="dxa"/>
          </w:tcPr>
          <w:p w14:paraId="4A6EF7B3" w14:textId="77777777" w:rsidR="00C12D50" w:rsidRPr="003E6994" w:rsidRDefault="00000000">
            <w:pPr>
              <w:rPr>
                <w:lang w:val="es-419"/>
              </w:rPr>
            </w:pPr>
            <w:r w:rsidRPr="003E6994">
              <w:rPr>
                <w:lang w:val="es-419"/>
              </w:rPr>
              <w:t>Secretario del Tesoro y luego presidente de la Corte Suprema; aliado en la estabilización fiscal de la posguerra.</w:t>
            </w:r>
          </w:p>
        </w:tc>
      </w:tr>
      <w:tr w:rsidR="00C12D50" w:rsidRPr="003E6994" w14:paraId="4485E604" w14:textId="77777777" w:rsidTr="00163199">
        <w:tc>
          <w:tcPr>
            <w:tcW w:w="2660" w:type="dxa"/>
          </w:tcPr>
          <w:p w14:paraId="048BCAF3" w14:textId="77777777" w:rsidR="00C12D50" w:rsidRDefault="00000000">
            <w:r>
              <w:t>John W. Snyder</w:t>
            </w:r>
          </w:p>
        </w:tc>
        <w:tc>
          <w:tcPr>
            <w:tcW w:w="6196" w:type="dxa"/>
          </w:tcPr>
          <w:p w14:paraId="01F58F44" w14:textId="77777777" w:rsidR="00C12D50" w:rsidRPr="003E6994" w:rsidRDefault="00000000">
            <w:pPr>
              <w:rPr>
                <w:lang w:val="es-419"/>
              </w:rPr>
            </w:pPr>
            <w:r w:rsidRPr="003E6994">
              <w:rPr>
                <w:lang w:val="es-419"/>
              </w:rPr>
              <w:t>Secretario del Tesoro; amigo de infancia cuya gestión financiera sostuvo la reconversión económica.</w:t>
            </w:r>
          </w:p>
        </w:tc>
      </w:tr>
      <w:tr w:rsidR="00C12D50" w:rsidRPr="003E6994" w14:paraId="5048DFF1" w14:textId="77777777" w:rsidTr="00163199">
        <w:tc>
          <w:tcPr>
            <w:tcW w:w="2660" w:type="dxa"/>
          </w:tcPr>
          <w:p w14:paraId="5FD5F7C7" w14:textId="77777777" w:rsidR="00C12D50" w:rsidRDefault="00000000">
            <w:r>
              <w:t>Lucius D. Clay</w:t>
            </w:r>
          </w:p>
        </w:tc>
        <w:tc>
          <w:tcPr>
            <w:tcW w:w="6196" w:type="dxa"/>
          </w:tcPr>
          <w:p w14:paraId="2E8F7359" w14:textId="77777777" w:rsidR="00C12D50" w:rsidRPr="003E6994" w:rsidRDefault="00000000">
            <w:pPr>
              <w:rPr>
                <w:lang w:val="es-419"/>
              </w:rPr>
            </w:pPr>
            <w:r w:rsidRPr="003E6994">
              <w:rPr>
                <w:lang w:val="es-419"/>
              </w:rPr>
              <w:t>Gobernador militar en Alemania; ejecutor del puente aéreo de Berlín y socio clave en la contención europea.</w:t>
            </w:r>
          </w:p>
        </w:tc>
      </w:tr>
      <w:tr w:rsidR="00C12D50" w:rsidRPr="003E6994" w14:paraId="338F509A" w14:textId="77777777" w:rsidTr="00163199">
        <w:tc>
          <w:tcPr>
            <w:tcW w:w="2660" w:type="dxa"/>
          </w:tcPr>
          <w:p w14:paraId="16C40CC0" w14:textId="77777777" w:rsidR="00C12D50" w:rsidRDefault="00000000">
            <w:r>
              <w:t>James F. Byrnes</w:t>
            </w:r>
          </w:p>
        </w:tc>
        <w:tc>
          <w:tcPr>
            <w:tcW w:w="6196" w:type="dxa"/>
          </w:tcPr>
          <w:p w14:paraId="7A29E050" w14:textId="77777777" w:rsidR="00C12D50" w:rsidRPr="003E6994" w:rsidRDefault="00000000">
            <w:pPr>
              <w:rPr>
                <w:lang w:val="es-419"/>
              </w:rPr>
            </w:pPr>
            <w:r w:rsidRPr="003E6994">
              <w:rPr>
                <w:lang w:val="es-419"/>
              </w:rPr>
              <w:t>Secretario de Estado y negociador en Potsdam; puente entre Roosevelt y Truman en la transición de la guerra.</w:t>
            </w:r>
          </w:p>
        </w:tc>
      </w:tr>
      <w:tr w:rsidR="00C12D50" w:rsidRPr="003E6994" w14:paraId="170F0F72" w14:textId="77777777" w:rsidTr="00163199">
        <w:tc>
          <w:tcPr>
            <w:tcW w:w="2660" w:type="dxa"/>
          </w:tcPr>
          <w:p w14:paraId="1C140162" w14:textId="77777777" w:rsidR="00C12D50" w:rsidRDefault="00000000">
            <w:r>
              <w:t>Henry L. Stimson</w:t>
            </w:r>
          </w:p>
        </w:tc>
        <w:tc>
          <w:tcPr>
            <w:tcW w:w="6196" w:type="dxa"/>
          </w:tcPr>
          <w:p w14:paraId="4685D37C" w14:textId="77777777" w:rsidR="00C12D50" w:rsidRPr="003E6994" w:rsidRDefault="00000000">
            <w:pPr>
              <w:rPr>
                <w:lang w:val="es-419"/>
              </w:rPr>
            </w:pPr>
            <w:r w:rsidRPr="003E6994">
              <w:rPr>
                <w:lang w:val="es-419"/>
              </w:rPr>
              <w:t>Secretario de Guerra hasta 1945; asesoró la decisión atómica y la reorganización militar inicial.</w:t>
            </w:r>
          </w:p>
        </w:tc>
      </w:tr>
      <w:tr w:rsidR="00C12D50" w:rsidRPr="003E6994" w14:paraId="25080F99" w14:textId="77777777" w:rsidTr="00163199">
        <w:tc>
          <w:tcPr>
            <w:tcW w:w="2660" w:type="dxa"/>
          </w:tcPr>
          <w:p w14:paraId="37D04242" w14:textId="77777777" w:rsidR="00C12D50" w:rsidRDefault="00000000">
            <w:r>
              <w:t>Omar N. Bradley</w:t>
            </w:r>
          </w:p>
        </w:tc>
        <w:tc>
          <w:tcPr>
            <w:tcW w:w="6196" w:type="dxa"/>
          </w:tcPr>
          <w:p w14:paraId="4B8AC082" w14:textId="77777777" w:rsidR="00C12D50" w:rsidRPr="003E6994" w:rsidRDefault="00000000">
            <w:pPr>
              <w:rPr>
                <w:lang w:val="es-419"/>
              </w:rPr>
            </w:pPr>
            <w:r w:rsidRPr="003E6994">
              <w:rPr>
                <w:lang w:val="es-419"/>
              </w:rPr>
              <w:t>Jefe del Estado Mayor Conjunto; coordinó la estrategia terrestre en Corea y la implementación de NSC-68.</w:t>
            </w:r>
          </w:p>
        </w:tc>
      </w:tr>
      <w:tr w:rsidR="00C12D50" w:rsidRPr="003E6994" w14:paraId="180B0E22" w14:textId="77777777" w:rsidTr="00163199">
        <w:tc>
          <w:tcPr>
            <w:tcW w:w="2660" w:type="dxa"/>
          </w:tcPr>
          <w:p w14:paraId="414B284A" w14:textId="77777777" w:rsidR="00C12D50" w:rsidRDefault="00000000">
            <w:r>
              <w:t>Edward R. Murrow</w:t>
            </w:r>
          </w:p>
        </w:tc>
        <w:tc>
          <w:tcPr>
            <w:tcW w:w="6196" w:type="dxa"/>
          </w:tcPr>
          <w:p w14:paraId="7B557233" w14:textId="77777777" w:rsidR="00C12D50" w:rsidRPr="003E6994" w:rsidRDefault="00000000">
            <w:pPr>
              <w:rPr>
                <w:lang w:val="es-419"/>
              </w:rPr>
            </w:pPr>
            <w:r w:rsidRPr="003E6994">
              <w:rPr>
                <w:lang w:val="es-419"/>
              </w:rPr>
              <w:t>Periodista influyente; sus reportajes cuestionaron el macartismo y respaldaron la defensa de libertades civiles.</w:t>
            </w:r>
          </w:p>
        </w:tc>
      </w:tr>
      <w:tr w:rsidR="00C12D50" w:rsidRPr="003E6994" w14:paraId="2DEB85AC" w14:textId="77777777" w:rsidTr="00163199">
        <w:tc>
          <w:tcPr>
            <w:tcW w:w="2660" w:type="dxa"/>
          </w:tcPr>
          <w:p w14:paraId="7B29EEB6" w14:textId="77777777" w:rsidR="00C12D50" w:rsidRDefault="00000000">
            <w:r>
              <w:t>Harold Ickes</w:t>
            </w:r>
          </w:p>
        </w:tc>
        <w:tc>
          <w:tcPr>
            <w:tcW w:w="6196" w:type="dxa"/>
          </w:tcPr>
          <w:p w14:paraId="12B7BD72" w14:textId="77777777" w:rsidR="00C12D50" w:rsidRPr="003E6994" w:rsidRDefault="00000000">
            <w:pPr>
              <w:rPr>
                <w:lang w:val="es-419"/>
              </w:rPr>
            </w:pPr>
            <w:r w:rsidRPr="003E6994">
              <w:rPr>
                <w:lang w:val="es-419"/>
              </w:rPr>
              <w:t>Secretario del Interior y crítico progresista; su relación con Truman reflejó tensiones dentro del Partido Demócrata.</w:t>
            </w:r>
          </w:p>
        </w:tc>
      </w:tr>
      <w:tr w:rsidR="00C12D50" w:rsidRPr="003E6994" w14:paraId="225F4A96" w14:textId="77777777" w:rsidTr="00163199">
        <w:tc>
          <w:tcPr>
            <w:tcW w:w="2660" w:type="dxa"/>
          </w:tcPr>
          <w:p w14:paraId="3F73E75C" w14:textId="77777777" w:rsidR="00C12D50" w:rsidRDefault="00000000">
            <w:r>
              <w:t>Anna Rosenberg</w:t>
            </w:r>
          </w:p>
        </w:tc>
        <w:tc>
          <w:tcPr>
            <w:tcW w:w="6196" w:type="dxa"/>
          </w:tcPr>
          <w:p w14:paraId="5C7F8006" w14:textId="77777777" w:rsidR="00C12D50" w:rsidRPr="003E6994" w:rsidRDefault="00000000">
            <w:pPr>
              <w:rPr>
                <w:lang w:val="es-419"/>
              </w:rPr>
            </w:pPr>
            <w:r w:rsidRPr="003E6994">
              <w:rPr>
                <w:lang w:val="es-419"/>
              </w:rPr>
              <w:t>Subsecretaria de Defensa; reorganizó el reclutamiento y la logística en plena Guerra de Corea.</w:t>
            </w:r>
          </w:p>
        </w:tc>
      </w:tr>
      <w:tr w:rsidR="00C12D50" w:rsidRPr="003E6994" w14:paraId="3D34904A" w14:textId="77777777" w:rsidTr="00163199">
        <w:tc>
          <w:tcPr>
            <w:tcW w:w="2660" w:type="dxa"/>
          </w:tcPr>
          <w:p w14:paraId="3CBD1F41" w14:textId="77777777" w:rsidR="00C12D50" w:rsidRDefault="00000000">
            <w:r>
              <w:lastRenderedPageBreak/>
              <w:t>Dean B. Acheson Jr.</w:t>
            </w:r>
          </w:p>
        </w:tc>
        <w:tc>
          <w:tcPr>
            <w:tcW w:w="6196" w:type="dxa"/>
          </w:tcPr>
          <w:p w14:paraId="3E64D462" w14:textId="77777777" w:rsidR="00C12D50" w:rsidRPr="003E6994" w:rsidRDefault="00000000">
            <w:pPr>
              <w:rPr>
                <w:lang w:val="es-419"/>
              </w:rPr>
            </w:pPr>
            <w:r w:rsidRPr="003E6994">
              <w:rPr>
                <w:lang w:val="es-419"/>
              </w:rPr>
              <w:t>Hijo del secretario de Estado; representante de la nueva generación diplomática moldeada por la contención.</w:t>
            </w:r>
          </w:p>
        </w:tc>
      </w:tr>
      <w:tr w:rsidR="00C12D50" w:rsidRPr="003E6994" w14:paraId="742B2E82" w14:textId="77777777" w:rsidTr="00163199">
        <w:tc>
          <w:tcPr>
            <w:tcW w:w="2660" w:type="dxa"/>
          </w:tcPr>
          <w:p w14:paraId="249034CF" w14:textId="77777777" w:rsidR="00C12D50" w:rsidRDefault="00000000">
            <w:r>
              <w:t>Ralph Bunche</w:t>
            </w:r>
          </w:p>
        </w:tc>
        <w:tc>
          <w:tcPr>
            <w:tcW w:w="6196" w:type="dxa"/>
          </w:tcPr>
          <w:p w14:paraId="4B46BF71" w14:textId="77777777" w:rsidR="00C12D50" w:rsidRPr="003E6994" w:rsidRDefault="00000000">
            <w:pPr>
              <w:rPr>
                <w:lang w:val="es-419"/>
              </w:rPr>
            </w:pPr>
            <w:r w:rsidRPr="003E6994">
              <w:rPr>
                <w:lang w:val="es-419"/>
              </w:rPr>
              <w:t>Mediador de la ONU y premio Nobel; ejemplo de diplomacia multilateral admirado por Truman.</w:t>
            </w:r>
          </w:p>
        </w:tc>
      </w:tr>
      <w:tr w:rsidR="00C12D50" w:rsidRPr="003E6994" w14:paraId="25AD0E06" w14:textId="77777777" w:rsidTr="00163199">
        <w:tc>
          <w:tcPr>
            <w:tcW w:w="2660" w:type="dxa"/>
          </w:tcPr>
          <w:p w14:paraId="37A436F9" w14:textId="77777777" w:rsidR="00C12D50" w:rsidRDefault="00000000">
            <w:r>
              <w:t>Felix Frankfurter</w:t>
            </w:r>
          </w:p>
        </w:tc>
        <w:tc>
          <w:tcPr>
            <w:tcW w:w="6196" w:type="dxa"/>
          </w:tcPr>
          <w:p w14:paraId="31DDD124" w14:textId="77777777" w:rsidR="00C12D50" w:rsidRPr="003E6994" w:rsidRDefault="00000000">
            <w:pPr>
              <w:rPr>
                <w:lang w:val="es-419"/>
              </w:rPr>
            </w:pPr>
            <w:r w:rsidRPr="003E6994">
              <w:rPr>
                <w:lang w:val="es-419"/>
              </w:rPr>
              <w:t>Juez de la Corte Suprema; interlocutor intelectual sobre límites constitucionales en seguridad nacional.</w:t>
            </w:r>
          </w:p>
        </w:tc>
      </w:tr>
      <w:tr w:rsidR="00C12D50" w:rsidRPr="003E6994" w14:paraId="6F9EAE6F" w14:textId="77777777" w:rsidTr="00163199">
        <w:tc>
          <w:tcPr>
            <w:tcW w:w="2660" w:type="dxa"/>
          </w:tcPr>
          <w:p w14:paraId="7AFFBBA4" w14:textId="77777777" w:rsidR="00C12D50" w:rsidRDefault="00000000">
            <w:r>
              <w:t>Allan Dulles</w:t>
            </w:r>
          </w:p>
        </w:tc>
        <w:tc>
          <w:tcPr>
            <w:tcW w:w="6196" w:type="dxa"/>
          </w:tcPr>
          <w:p w14:paraId="3FCE7D03" w14:textId="77777777" w:rsidR="00C12D50" w:rsidRPr="003E6994" w:rsidRDefault="00000000">
            <w:pPr>
              <w:rPr>
                <w:lang w:val="es-419"/>
              </w:rPr>
            </w:pPr>
            <w:r w:rsidRPr="003E6994">
              <w:rPr>
                <w:lang w:val="es-419"/>
              </w:rPr>
              <w:t>Director de operaciones de la CIA; encarnó la expansión clandestina que Truman observó con cautela.</w:t>
            </w:r>
          </w:p>
        </w:tc>
      </w:tr>
      <w:tr w:rsidR="00C12D50" w:rsidRPr="003E6994" w14:paraId="53C924B6" w14:textId="77777777" w:rsidTr="00163199">
        <w:tc>
          <w:tcPr>
            <w:tcW w:w="2660" w:type="dxa"/>
          </w:tcPr>
          <w:p w14:paraId="3596CA11" w14:textId="77777777" w:rsidR="00C12D50" w:rsidRDefault="00000000">
            <w:r>
              <w:t>Walter Reuther</w:t>
            </w:r>
          </w:p>
        </w:tc>
        <w:tc>
          <w:tcPr>
            <w:tcW w:w="6196" w:type="dxa"/>
          </w:tcPr>
          <w:p w14:paraId="74D2BDD2" w14:textId="77777777" w:rsidR="00C12D50" w:rsidRPr="003E6994" w:rsidRDefault="00000000">
            <w:pPr>
              <w:rPr>
                <w:lang w:val="es-419"/>
              </w:rPr>
            </w:pPr>
            <w:r w:rsidRPr="003E6994">
              <w:rPr>
                <w:lang w:val="es-419"/>
              </w:rPr>
              <w:t xml:space="preserve">Líder sindical; aliado crítico cuya voz influyó en debates laborales y sociales del </w:t>
            </w:r>
            <w:proofErr w:type="spellStart"/>
            <w:r w:rsidRPr="003E6994">
              <w:rPr>
                <w:lang w:val="es-419"/>
              </w:rPr>
              <w:t>Fair</w:t>
            </w:r>
            <w:proofErr w:type="spellEnd"/>
            <w:r w:rsidRPr="003E6994">
              <w:rPr>
                <w:lang w:val="es-419"/>
              </w:rPr>
              <w:t xml:space="preserve"> Deal.</w:t>
            </w:r>
          </w:p>
        </w:tc>
      </w:tr>
    </w:tbl>
    <w:p w14:paraId="66924B08" w14:textId="77777777" w:rsidR="00C12D50" w:rsidRDefault="00000000">
      <w:pPr>
        <w:pStyle w:val="Heading1"/>
      </w:pPr>
      <w:bookmarkStart w:id="306" w:name="fuentes"/>
      <w:bookmarkEnd w:id="305"/>
      <w:r>
        <w:lastRenderedPageBreak/>
        <w:t>Fuentes</w:t>
      </w:r>
    </w:p>
    <w:p w14:paraId="155567D9" w14:textId="77777777" w:rsidR="00C12D50" w:rsidRDefault="00000000">
      <w:pPr>
        <w:pStyle w:val="Heading2"/>
      </w:pPr>
      <w:bookmarkStart w:id="307" w:name="fuentes-primarias"/>
      <w:r>
        <w:t>Fuentes primarias</w:t>
      </w:r>
    </w:p>
    <w:p w14:paraId="087D9F91" w14:textId="77777777" w:rsidR="00C12D50" w:rsidRPr="003E6994" w:rsidRDefault="00000000">
      <w:pPr>
        <w:numPr>
          <w:ilvl w:val="0"/>
          <w:numId w:val="11"/>
        </w:numPr>
        <w:rPr>
          <w:lang w:val="es-419"/>
        </w:rPr>
      </w:pPr>
      <w:r>
        <w:t xml:space="preserve">Truman, Harry S. “Address Before a Joint Session of the Congress on Greece and Turkey (The Truman Doctrine).” </w:t>
      </w:r>
      <w:r w:rsidRPr="003E6994">
        <w:rPr>
          <w:lang w:val="es-419"/>
        </w:rPr>
        <w:t>12 de marzo de 1947. https://www.trumanlibrary.gov/library/public-papers/48/address-before-joint-session-congress-greece-and-turkey-truman-doctrine</w:t>
      </w:r>
    </w:p>
    <w:p w14:paraId="565F25D6" w14:textId="77777777" w:rsidR="00C12D50" w:rsidRPr="003E6994" w:rsidRDefault="00000000">
      <w:pPr>
        <w:numPr>
          <w:ilvl w:val="0"/>
          <w:numId w:val="11"/>
        </w:numPr>
        <w:rPr>
          <w:lang w:val="es-419"/>
        </w:rPr>
      </w:pPr>
      <w:r>
        <w:t xml:space="preserve">Truman, Harry S. “Statement by the President Announcing the Use of the A-Bomb at Hiroshima.” </w:t>
      </w:r>
      <w:r w:rsidRPr="003E6994">
        <w:rPr>
          <w:lang w:val="es-419"/>
        </w:rPr>
        <w:t>6 de agosto de 1945. https://www.trumanlibrary.gov/library/public-papers/20/statement-president-announcing-use-bomb-hiroshima</w:t>
      </w:r>
    </w:p>
    <w:p w14:paraId="1B3B6A5F" w14:textId="77777777" w:rsidR="00C12D50" w:rsidRPr="003E6994" w:rsidRDefault="00000000">
      <w:pPr>
        <w:numPr>
          <w:ilvl w:val="0"/>
          <w:numId w:val="11"/>
        </w:numPr>
        <w:rPr>
          <w:lang w:val="es-419"/>
        </w:rPr>
      </w:pPr>
      <w:r>
        <w:t xml:space="preserve">Truman, Harry S. “Farewell Address to the American People.” </w:t>
      </w:r>
      <w:r w:rsidRPr="003E6994">
        <w:rPr>
          <w:lang w:val="es-419"/>
        </w:rPr>
        <w:t>15 de enero de 1953. https://www.trumanlibrary.gov/library/public-papers/288/farewell-address-american-people</w:t>
      </w:r>
    </w:p>
    <w:p w14:paraId="516C7A01" w14:textId="77777777" w:rsidR="00C12D50" w:rsidRPr="003E6994" w:rsidRDefault="00000000">
      <w:pPr>
        <w:numPr>
          <w:ilvl w:val="0"/>
          <w:numId w:val="11"/>
        </w:numPr>
        <w:rPr>
          <w:lang w:val="es-419"/>
        </w:rPr>
      </w:pPr>
      <w:r w:rsidRPr="003E6994">
        <w:rPr>
          <w:lang w:val="es-419"/>
        </w:rPr>
        <w:t xml:space="preserve">“Potsdam </w:t>
      </w:r>
      <w:proofErr w:type="spellStart"/>
      <w:r w:rsidRPr="003E6994">
        <w:rPr>
          <w:lang w:val="es-419"/>
        </w:rPr>
        <w:t>Declaration</w:t>
      </w:r>
      <w:proofErr w:type="spellEnd"/>
      <w:r w:rsidRPr="003E6994">
        <w:rPr>
          <w:lang w:val="es-419"/>
        </w:rPr>
        <w:t>.” 26 de julio de 1945. https://avalon.law.yale.edu/wwii/potsdam.asp</w:t>
      </w:r>
    </w:p>
    <w:p w14:paraId="49915ABE" w14:textId="77777777" w:rsidR="00C12D50" w:rsidRPr="003E6994" w:rsidRDefault="00000000">
      <w:pPr>
        <w:numPr>
          <w:ilvl w:val="0"/>
          <w:numId w:val="11"/>
        </w:numPr>
        <w:rPr>
          <w:lang w:val="es-419"/>
        </w:rPr>
      </w:pPr>
      <w:r>
        <w:t xml:space="preserve">United States National Security Council. “NSC 68: United States Objectives and Programs for National Security.” </w:t>
      </w:r>
      <w:r w:rsidRPr="003E6994">
        <w:rPr>
          <w:lang w:val="es-419"/>
        </w:rPr>
        <w:t>14 de abril de 1950. https://irp.fas.org/offdocs/nsc-hst/nsc-68.htm</w:t>
      </w:r>
    </w:p>
    <w:p w14:paraId="685317D1" w14:textId="77777777" w:rsidR="00C12D50" w:rsidRPr="003E6994" w:rsidRDefault="00000000">
      <w:pPr>
        <w:numPr>
          <w:ilvl w:val="0"/>
          <w:numId w:val="11"/>
        </w:numPr>
        <w:rPr>
          <w:lang w:val="es-419"/>
        </w:rPr>
      </w:pPr>
      <w:r>
        <w:t xml:space="preserve">Truman, Harry S. </w:t>
      </w:r>
      <w:r>
        <w:rPr>
          <w:i/>
          <w:iCs/>
        </w:rPr>
        <w:t>Memoirs: Year of Decisions</w:t>
      </w:r>
      <w:r>
        <w:t xml:space="preserve">. </w:t>
      </w:r>
      <w:r w:rsidRPr="003E6994">
        <w:rPr>
          <w:lang w:val="es-419"/>
        </w:rPr>
        <w:t>Capítulo 1 disponible en línea. https://www.trumanlibrary.gov/library/memoirs/year-of-decisions/chapter-1</w:t>
      </w:r>
    </w:p>
    <w:p w14:paraId="56C5A33D" w14:textId="77777777" w:rsidR="00C12D50" w:rsidRPr="003E6994" w:rsidRDefault="00000000">
      <w:pPr>
        <w:numPr>
          <w:ilvl w:val="0"/>
          <w:numId w:val="11"/>
        </w:numPr>
        <w:rPr>
          <w:lang w:val="es-419"/>
        </w:rPr>
      </w:pPr>
      <w:r>
        <w:t xml:space="preserve">Truman, Harry S. </w:t>
      </w:r>
      <w:r>
        <w:rPr>
          <w:i/>
          <w:iCs/>
        </w:rPr>
        <w:t>Memoirs: Years of Trial and Hope</w:t>
      </w:r>
      <w:r>
        <w:t xml:space="preserve">. </w:t>
      </w:r>
      <w:r w:rsidRPr="003E6994">
        <w:rPr>
          <w:lang w:val="es-419"/>
        </w:rPr>
        <w:t>Capítulo 1 disponible en línea. https://www.trumanlibrary.gov/library/memoirs/years-of-trial-and-hope/chapter-1</w:t>
      </w:r>
    </w:p>
    <w:p w14:paraId="77142DBA" w14:textId="77777777" w:rsidR="00C12D50" w:rsidRDefault="00000000">
      <w:pPr>
        <w:numPr>
          <w:ilvl w:val="0"/>
          <w:numId w:val="11"/>
        </w:numPr>
      </w:pPr>
      <w:r>
        <w:t>Truman, Harry S. “Diary, July 1945.” https://www.trumanlibrary.gov/library/research-files/diary-harry-s-truman-july-1945</w:t>
      </w:r>
    </w:p>
    <w:p w14:paraId="5C2B3F37" w14:textId="77777777" w:rsidR="00C12D50" w:rsidRPr="003E6994" w:rsidRDefault="00000000">
      <w:pPr>
        <w:numPr>
          <w:ilvl w:val="0"/>
          <w:numId w:val="11"/>
        </w:numPr>
        <w:rPr>
          <w:lang w:val="es-419"/>
        </w:rPr>
      </w:pPr>
      <w:r>
        <w:t xml:space="preserve">Marshall, George C. “Marshall Plan Speech at Harvard.” </w:t>
      </w:r>
      <w:r w:rsidRPr="003E6994">
        <w:rPr>
          <w:lang w:val="es-419"/>
        </w:rPr>
        <w:t>5 de junio de 1947. https://www.oecd.org/general/themarshallplanspeechatharvarduniversity5june1947.htm</w:t>
      </w:r>
    </w:p>
    <w:p w14:paraId="02250A8F" w14:textId="77777777" w:rsidR="00C12D50" w:rsidRDefault="00000000">
      <w:pPr>
        <w:numPr>
          <w:ilvl w:val="0"/>
          <w:numId w:val="11"/>
        </w:numPr>
      </w:pPr>
      <w:r>
        <w:t>“North Atlantic Treaty.” 4 de abril de 1949. https://www.nato.int/cps/en/natolive/official_texts_17120.htm</w:t>
      </w:r>
    </w:p>
    <w:p w14:paraId="6212C0CD" w14:textId="77777777" w:rsidR="00C12D50" w:rsidRDefault="00000000">
      <w:pPr>
        <w:pStyle w:val="Heading2"/>
      </w:pPr>
      <w:bookmarkStart w:id="308" w:name="fuentes-secundarias"/>
      <w:bookmarkEnd w:id="307"/>
      <w:r>
        <w:t>Fuentes secundarias</w:t>
      </w:r>
    </w:p>
    <w:p w14:paraId="047B62CD" w14:textId="77777777" w:rsidR="00C12D50" w:rsidRDefault="00000000">
      <w:pPr>
        <w:numPr>
          <w:ilvl w:val="0"/>
          <w:numId w:val="12"/>
        </w:numPr>
      </w:pPr>
      <w:r>
        <w:t>U.S. Department of State, Office of the Historian. “The Truman Doctrine.” https://history.state.gov/milestones/1945-1952/truman-doctrine</w:t>
      </w:r>
    </w:p>
    <w:p w14:paraId="0C8A134A" w14:textId="77777777" w:rsidR="00C12D50" w:rsidRDefault="00000000">
      <w:pPr>
        <w:numPr>
          <w:ilvl w:val="0"/>
          <w:numId w:val="12"/>
        </w:numPr>
      </w:pPr>
      <w:r>
        <w:lastRenderedPageBreak/>
        <w:t>Miller Center, University of Virginia. “Harry S. Truman: Foreign Affairs.” https://millercenter.org/president/truman/foreign-affairs</w:t>
      </w:r>
    </w:p>
    <w:p w14:paraId="2812B5EE" w14:textId="77777777" w:rsidR="00C12D50" w:rsidRDefault="00000000">
      <w:pPr>
        <w:numPr>
          <w:ilvl w:val="0"/>
          <w:numId w:val="12"/>
        </w:numPr>
      </w:pPr>
      <w:r>
        <w:t>National Archives. “National Security Act of 1947.” https://www.archives.gov/milestone-documents/national-security-act</w:t>
      </w:r>
    </w:p>
    <w:p w14:paraId="70DA4034" w14:textId="77777777" w:rsidR="00C12D50" w:rsidRDefault="00000000">
      <w:pPr>
        <w:numPr>
          <w:ilvl w:val="0"/>
          <w:numId w:val="12"/>
        </w:numPr>
      </w:pPr>
      <w:r>
        <w:t>The National WWII Museum. “Harry S. Truman and the Atomic Bomb.” https://www.nationalww2museum.org/war/articles/harry-truman-and-atomic-bomb</w:t>
      </w:r>
    </w:p>
    <w:p w14:paraId="7FDDF56F" w14:textId="77777777" w:rsidR="00C12D50" w:rsidRDefault="00000000">
      <w:pPr>
        <w:numPr>
          <w:ilvl w:val="0"/>
          <w:numId w:val="12"/>
        </w:numPr>
      </w:pPr>
      <w:r>
        <w:t>Brookings Institution. “Harry Truman and the Fair Deal.” https://www.brookings.edu/articles/harry-truman-and-the-fair-deal/</w:t>
      </w:r>
    </w:p>
    <w:p w14:paraId="011DAEEB" w14:textId="77777777" w:rsidR="00C12D50" w:rsidRDefault="00000000">
      <w:pPr>
        <w:numPr>
          <w:ilvl w:val="0"/>
          <w:numId w:val="12"/>
        </w:numPr>
      </w:pPr>
      <w:r>
        <w:t>Smithsonian Magazine. “How Harry Truman Shaped the Modern Presidency.” https://www.smithsonianmag.com/history/how-harry-truman-shaped-modern-presidency-180978176/</w:t>
      </w:r>
    </w:p>
    <w:p w14:paraId="6ACC3021" w14:textId="77777777" w:rsidR="00C12D50" w:rsidRDefault="00000000">
      <w:pPr>
        <w:numPr>
          <w:ilvl w:val="0"/>
          <w:numId w:val="12"/>
        </w:numPr>
      </w:pPr>
      <w:r>
        <w:t>Gilder Lehrman Institute of American History. “President Truman and Civil Rights.” https://www.gilderlehrman.org/history-resources/lesson-plan/president-truman-and-civil-rights</w:t>
      </w:r>
    </w:p>
    <w:p w14:paraId="365F5C20" w14:textId="77777777" w:rsidR="00C12D50" w:rsidRDefault="00000000">
      <w:pPr>
        <w:numPr>
          <w:ilvl w:val="0"/>
          <w:numId w:val="12"/>
        </w:numPr>
      </w:pPr>
      <w:r>
        <w:t>U.S. Army. “President Truman and General MacArthur: Tragedy of a Clash of Titans.” https://www.army.mil/article/116294/president_truman_and_general_macarthur_tragedy_of_a_clash_of_titans</w:t>
      </w:r>
    </w:p>
    <w:p w14:paraId="035DF97E" w14:textId="77777777" w:rsidR="00C12D50" w:rsidRDefault="00000000">
      <w:pPr>
        <w:numPr>
          <w:ilvl w:val="0"/>
          <w:numId w:val="12"/>
        </w:numPr>
      </w:pPr>
      <w:r>
        <w:t>National Archives Foundation. “Remembering Truman’s Whistlestop Campaign.” https://www.archivesfoundation.org/documents/remembering-trumans-whistlestop-campaign/</w:t>
      </w:r>
    </w:p>
    <w:p w14:paraId="4738FD49" w14:textId="77777777" w:rsidR="00C12D50" w:rsidRDefault="00000000">
      <w:pPr>
        <w:numPr>
          <w:ilvl w:val="0"/>
          <w:numId w:val="12"/>
        </w:numPr>
      </w:pPr>
      <w:r>
        <w:t>Library of Congress. “The Fair Deal.” https://www.loc.gov/exhibitions/creating-the-united-states/creating-the-bill-of-rights/the-fair-deal/</w:t>
      </w:r>
    </w:p>
    <w:p w14:paraId="7059C14B" w14:textId="77777777" w:rsidR="00C12D50" w:rsidRDefault="00000000">
      <w:pPr>
        <w:numPr>
          <w:ilvl w:val="0"/>
          <w:numId w:val="12"/>
        </w:numPr>
      </w:pPr>
      <w:r>
        <w:t>University of Missouri-Kansas City. “Harry S. Truman and the Pendergast Machine.” https://pendergastkc.org/article/truman-harry-s</w:t>
      </w:r>
    </w:p>
    <w:p w14:paraId="3E594A0A" w14:textId="77777777" w:rsidR="00C12D50" w:rsidRDefault="00000000">
      <w:pPr>
        <w:numPr>
          <w:ilvl w:val="0"/>
          <w:numId w:val="12"/>
        </w:numPr>
      </w:pPr>
      <w:r>
        <w:t>RAND Corporation. “The Evolution of U.S. Containment Strategy.” https://www.rand.org/pubs/research_briefs/RB9687.html</w:t>
      </w:r>
    </w:p>
    <w:p w14:paraId="027A3BC7" w14:textId="77777777" w:rsidR="00C12D50" w:rsidRDefault="00000000">
      <w:pPr>
        <w:numPr>
          <w:ilvl w:val="0"/>
          <w:numId w:val="12"/>
        </w:numPr>
      </w:pPr>
      <w:r>
        <w:t>JSTOR Daily. “How Truman Changed U.S. Foreign Policy.” https://daily.jstor.org/how-truman-changed-u-s-foreign-policy/</w:t>
      </w:r>
    </w:p>
    <w:p w14:paraId="2653E21D" w14:textId="77777777" w:rsidR="00C12D50" w:rsidRDefault="00000000">
      <w:pPr>
        <w:pStyle w:val="Heading2"/>
      </w:pPr>
      <w:bookmarkStart w:id="309" w:name="fuentes-terciarias"/>
      <w:bookmarkEnd w:id="308"/>
      <w:r>
        <w:t>Fuentes terciarias</w:t>
      </w:r>
    </w:p>
    <w:p w14:paraId="7B163B70" w14:textId="77777777" w:rsidR="00C12D50" w:rsidRDefault="00000000">
      <w:pPr>
        <w:numPr>
          <w:ilvl w:val="0"/>
          <w:numId w:val="13"/>
        </w:numPr>
      </w:pPr>
      <w:r>
        <w:t>Encyclopædia Britannica. “Harry S. Truman.” https://www.britannica.com/biography/Harry-S-Truman</w:t>
      </w:r>
    </w:p>
    <w:p w14:paraId="1EF344C8" w14:textId="77777777" w:rsidR="00C12D50" w:rsidRDefault="00000000">
      <w:pPr>
        <w:numPr>
          <w:ilvl w:val="0"/>
          <w:numId w:val="13"/>
        </w:numPr>
      </w:pPr>
      <w:r>
        <w:lastRenderedPageBreak/>
        <w:t>Library of Congress. “Harry S. Truman Papers.” https://www.loc.gov/collections/harry-s-truman-papers/about/</w:t>
      </w:r>
    </w:p>
    <w:p w14:paraId="75A26154" w14:textId="77777777" w:rsidR="00C12D50" w:rsidRDefault="00000000">
      <w:pPr>
        <w:numPr>
          <w:ilvl w:val="0"/>
          <w:numId w:val="13"/>
        </w:numPr>
      </w:pPr>
      <w:r>
        <w:t>National Archives. “Teaching with Documents: The Truman Doctrine.” https://www.archives.gov/education/lessons/truman-doctrine</w:t>
      </w:r>
    </w:p>
    <w:p w14:paraId="717CC7F4" w14:textId="77777777" w:rsidR="00C12D50" w:rsidRDefault="00000000">
      <w:pPr>
        <w:numPr>
          <w:ilvl w:val="0"/>
          <w:numId w:val="13"/>
        </w:numPr>
      </w:pPr>
      <w:r>
        <w:t>The White House. “Harry S. Truman.” https://www.whitehouse.gov/about-the-white-house/presidents/harry-s-truman/</w:t>
      </w:r>
    </w:p>
    <w:p w14:paraId="5B0FBFF8" w14:textId="77777777" w:rsidR="00C12D50" w:rsidRDefault="00000000">
      <w:pPr>
        <w:numPr>
          <w:ilvl w:val="0"/>
          <w:numId w:val="13"/>
        </w:numPr>
      </w:pPr>
      <w:r>
        <w:t>Harry S. Truman Presidential Library. “Short Biography of Harry S. Truman.” https://www.trumanlibrary.gov/about-truman/short-biography</w:t>
      </w:r>
    </w:p>
    <w:p w14:paraId="06446F54" w14:textId="77777777" w:rsidR="00C12D50" w:rsidRDefault="00000000">
      <w:pPr>
        <w:numPr>
          <w:ilvl w:val="0"/>
          <w:numId w:val="13"/>
        </w:numPr>
      </w:pPr>
      <w:r>
        <w:t>PBS. “American Experience: Truman.” https://www.pbs.org/wgbh/americanexperience/films/truman/</w:t>
      </w:r>
    </w:p>
    <w:p w14:paraId="0A6FA204" w14:textId="77777777" w:rsidR="00C12D50" w:rsidRDefault="00000000">
      <w:pPr>
        <w:numPr>
          <w:ilvl w:val="0"/>
          <w:numId w:val="13"/>
        </w:numPr>
      </w:pPr>
      <w:r>
        <w:t>Britannica Kids. “Harry Truman Facts for Kids.” https://kids.britannica.com/kids/article/Harry-S-Truman/352784</w:t>
      </w:r>
    </w:p>
    <w:p w14:paraId="77A72547" w14:textId="77777777" w:rsidR="00C12D50" w:rsidRDefault="00000000">
      <w:pPr>
        <w:numPr>
          <w:ilvl w:val="0"/>
          <w:numId w:val="13"/>
        </w:numPr>
      </w:pPr>
      <w:r>
        <w:t>Biography.com Editors. “Harry S. Truman Biography.” https://www.biography.com/political-figures/harry-s-truman</w:t>
      </w:r>
      <w:bookmarkEnd w:id="306"/>
      <w:bookmarkEnd w:id="309"/>
    </w:p>
    <w:sectPr w:rsidR="00C12D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00A990"/>
    <w:multiLevelType w:val="multilevel"/>
    <w:tmpl w:val="7D88651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 w15:restartNumberingAfterBreak="0">
    <w:nsid w:val="0000A991"/>
    <w:multiLevelType w:val="multilevel"/>
    <w:tmpl w:val="9F6218C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993101353">
    <w:abstractNumId w:val="8"/>
  </w:num>
  <w:num w:numId="2" w16cid:durableId="1226602816">
    <w:abstractNumId w:val="6"/>
  </w:num>
  <w:num w:numId="3" w16cid:durableId="1163427013">
    <w:abstractNumId w:val="5"/>
  </w:num>
  <w:num w:numId="4" w16cid:durableId="1568690990">
    <w:abstractNumId w:val="4"/>
  </w:num>
  <w:num w:numId="5" w16cid:durableId="722869327">
    <w:abstractNumId w:val="7"/>
  </w:num>
  <w:num w:numId="6" w16cid:durableId="822237381">
    <w:abstractNumId w:val="3"/>
  </w:num>
  <w:num w:numId="7" w16cid:durableId="1937130734">
    <w:abstractNumId w:val="2"/>
  </w:num>
  <w:num w:numId="8" w16cid:durableId="556817376">
    <w:abstractNumId w:val="1"/>
  </w:num>
  <w:num w:numId="9" w16cid:durableId="137260862">
    <w:abstractNumId w:val="0"/>
  </w:num>
  <w:num w:numId="10" w16cid:durableId="1503396192">
    <w:abstractNumId w:val="9"/>
  </w:num>
  <w:num w:numId="11" w16cid:durableId="654263782">
    <w:abstractNumId w:val="10"/>
  </w:num>
  <w:num w:numId="12" w16cid:durableId="607584281">
    <w:abstractNumId w:val="10"/>
  </w:num>
  <w:num w:numId="13" w16cid:durableId="1387718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3199"/>
    <w:rsid w:val="0029639D"/>
    <w:rsid w:val="002E693C"/>
    <w:rsid w:val="00326F90"/>
    <w:rsid w:val="003E6994"/>
    <w:rsid w:val="004B79D6"/>
    <w:rsid w:val="00601AA3"/>
    <w:rsid w:val="00645DE6"/>
    <w:rsid w:val="00AA1D8D"/>
    <w:rsid w:val="00B47730"/>
    <w:rsid w:val="00C12D50"/>
    <w:rsid w:val="00CB0664"/>
    <w:rsid w:val="00CD6D14"/>
    <w:rsid w:val="00DA52F8"/>
    <w:rsid w:val="00E21953"/>
    <w:rsid w:val="00E5309C"/>
    <w:rsid w:val="00E7313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6256E3"/>
  <w15:docId w15:val="{EF0693B4-D67E-4B6E-B8D6-803B78DFE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9D6"/>
    <w:pPr>
      <w:ind w:firstLine="284"/>
    </w:pPr>
    <w:rPr>
      <w:rFonts w:ascii="Calibri" w:eastAsia="Calibri" w:hAnsi="Calibri"/>
      <w:color w:val="000000"/>
    </w:rPr>
  </w:style>
  <w:style w:type="paragraph" w:styleId="Heading1">
    <w:name w:val="heading 1"/>
    <w:basedOn w:val="Normal"/>
    <w:next w:val="Normal"/>
    <w:link w:val="Heading1Char"/>
    <w:uiPriority w:val="9"/>
    <w:qFormat/>
    <w:rsid w:val="00645DE6"/>
    <w:pPr>
      <w:keepNext/>
      <w:keepLines/>
      <w:pageBreakBefore/>
      <w:spacing w:before="480" w:after="0"/>
      <w:ind w:firstLine="0"/>
      <w:outlineLvl w:val="0"/>
    </w:pPr>
    <w:rPr>
      <w:rFonts w:asciiTheme="majorHAnsi" w:eastAsiaTheme="majorEastAsia" w:hAnsiTheme="majorHAnsi" w:cstheme="majorBidi"/>
      <w:b/>
      <w:bCs/>
      <w:color w:val="1F497D"/>
      <w:sz w:val="32"/>
      <w:szCs w:val="28"/>
    </w:rPr>
  </w:style>
  <w:style w:type="paragraph" w:styleId="Heading2">
    <w:name w:val="heading 2"/>
    <w:basedOn w:val="Normal"/>
    <w:next w:val="Normal"/>
    <w:link w:val="Heading2Char"/>
    <w:uiPriority w:val="9"/>
    <w:unhideWhenUsed/>
    <w:qFormat/>
    <w:rsid w:val="00645DE6"/>
    <w:pPr>
      <w:keepNext/>
      <w:keepLines/>
      <w:spacing w:before="200" w:after="0"/>
      <w:ind w:firstLine="0"/>
      <w:outlineLvl w:val="1"/>
    </w:pPr>
    <w:rPr>
      <w:rFonts w:asciiTheme="majorHAnsi" w:eastAsiaTheme="majorEastAsia" w:hAnsiTheme="majorHAnsi" w:cstheme="majorBidi"/>
      <w:b/>
      <w:bCs/>
      <w:color w:val="4F81BD"/>
      <w:sz w:val="28"/>
      <w:szCs w:val="26"/>
    </w:rPr>
  </w:style>
  <w:style w:type="paragraph" w:styleId="Heading3">
    <w:name w:val="heading 3"/>
    <w:basedOn w:val="Normal"/>
    <w:next w:val="Normal"/>
    <w:link w:val="Heading3Char"/>
    <w:uiPriority w:val="9"/>
    <w:unhideWhenUsed/>
    <w:qFormat/>
    <w:rsid w:val="004B79D6"/>
    <w:pPr>
      <w:keepNext/>
      <w:keepLines/>
      <w:spacing w:before="200" w:after="0"/>
      <w:ind w:firstLine="0"/>
      <w:outlineLvl w:val="2"/>
    </w:pPr>
    <w:rPr>
      <w:rFonts w:asciiTheme="majorHAnsi" w:eastAsiaTheme="majorEastAsia" w:hAnsiTheme="majorHAnsi" w:cstheme="majorBidi"/>
      <w:b/>
      <w:bCs/>
      <w:color w:val="365F9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45DE6"/>
    <w:rPr>
      <w:rFonts w:asciiTheme="majorHAnsi" w:eastAsiaTheme="majorEastAsia" w:hAnsiTheme="majorHAnsi" w:cstheme="majorBidi"/>
      <w:b/>
      <w:bCs/>
      <w:color w:val="1F497D"/>
      <w:sz w:val="32"/>
      <w:szCs w:val="28"/>
    </w:rPr>
  </w:style>
  <w:style w:type="character" w:customStyle="1" w:styleId="Heading2Char">
    <w:name w:val="Heading 2 Char"/>
    <w:basedOn w:val="DefaultParagraphFont"/>
    <w:link w:val="Heading2"/>
    <w:uiPriority w:val="9"/>
    <w:rsid w:val="00645DE6"/>
    <w:rPr>
      <w:rFonts w:asciiTheme="majorHAnsi" w:eastAsiaTheme="majorEastAsia" w:hAnsiTheme="majorHAnsi" w:cstheme="majorBidi"/>
      <w:b/>
      <w:bCs/>
      <w:color w:val="4F81BD"/>
      <w:sz w:val="28"/>
      <w:szCs w:val="26"/>
    </w:rPr>
  </w:style>
  <w:style w:type="character" w:customStyle="1" w:styleId="Heading3Char">
    <w:name w:val="Heading 3 Char"/>
    <w:basedOn w:val="DefaultParagraphFont"/>
    <w:link w:val="Heading3"/>
    <w:uiPriority w:val="9"/>
    <w:rsid w:val="004B79D6"/>
    <w:rPr>
      <w:rFonts w:asciiTheme="majorHAnsi" w:eastAsiaTheme="majorEastAsia" w:hAnsiTheme="majorHAnsi" w:cstheme="majorBidi"/>
      <w:b/>
      <w:bCs/>
      <w:color w:val="365F91"/>
      <w:sz w:val="24"/>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134</Pages>
  <Words>55129</Words>
  <Characters>303210</Characters>
  <Application>Microsoft Office Word</Application>
  <DocSecurity>0</DocSecurity>
  <Lines>2526</Lines>
  <Paragraphs>715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357624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Juan Pablo Marichal Catalan</cp:lastModifiedBy>
  <cp:revision>2</cp:revision>
  <dcterms:created xsi:type="dcterms:W3CDTF">2025-10-06T02:02:00Z</dcterms:created>
  <dcterms:modified xsi:type="dcterms:W3CDTF">2025-10-06T03:23:00Z</dcterms:modified>
</cp:coreProperties>
</file>