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D9C5A" w14:textId="77777777" w:rsidR="00E21953" w:rsidRPr="00601AA3" w:rsidRDefault="00000000">
      <w:pPr>
        <w:rPr>
          <w:lang w:val="es-419"/>
        </w:rPr>
      </w:pPr>
      <w:r w:rsidRPr="00601AA3">
        <w:rPr>
          <w:lang w:val="es-419"/>
        </w:rPr>
        <w:t>Texto normal de ejemplo</w:t>
      </w:r>
    </w:p>
    <w:p w14:paraId="1313CFBC" w14:textId="77777777" w:rsidR="00E21953" w:rsidRPr="00601AA3" w:rsidRDefault="00000000">
      <w:pPr>
        <w:pStyle w:val="Heading1"/>
        <w:rPr>
          <w:lang w:val="es-419"/>
        </w:rPr>
      </w:pPr>
      <w:r w:rsidRPr="00601AA3">
        <w:rPr>
          <w:lang w:val="es-419"/>
        </w:rPr>
        <w:lastRenderedPageBreak/>
        <w:t>Encabezado Nivel 1</w:t>
      </w:r>
    </w:p>
    <w:p w14:paraId="7A152B1F" w14:textId="77777777" w:rsidR="00E21953" w:rsidRDefault="00000000" w:rsidP="004B79D6">
      <w:pPr>
        <w:pStyle w:val="Heading2"/>
      </w:pPr>
      <w:proofErr w:type="spellStart"/>
      <w:r w:rsidRPr="004B79D6">
        <w:t>Encabezado</w:t>
      </w:r>
      <w:proofErr w:type="spellEnd"/>
      <w:r>
        <w:t xml:space="preserve"> Nivel 2</w:t>
      </w:r>
    </w:p>
    <w:p w14:paraId="19243D93" w14:textId="77777777" w:rsidR="00E21953" w:rsidRDefault="00000000">
      <w:pPr>
        <w:pStyle w:val="Heading3"/>
      </w:pPr>
      <w:r>
        <w:t>Encabezado Nivel 3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01AA3" w:rsidRPr="00601AA3" w14:paraId="6A4E2129" w14:textId="77777777" w:rsidTr="00601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tcBorders>
              <w:right w:val="single" w:sz="4" w:space="0" w:color="auto"/>
            </w:tcBorders>
          </w:tcPr>
          <w:p w14:paraId="1E5AE6E1" w14:textId="77777777" w:rsidR="00E21953" w:rsidRPr="00601AA3" w:rsidRDefault="00000000" w:rsidP="00601AA3">
            <w:pPr>
              <w:jc w:val="center"/>
              <w:rPr>
                <w:color w:val="EEECE1" w:themeColor="background2"/>
              </w:rPr>
            </w:pPr>
            <w:r w:rsidRPr="00601AA3">
              <w:rPr>
                <w:color w:val="EEECE1" w:themeColor="background2"/>
              </w:rPr>
              <w:t>Columna 1</w:t>
            </w:r>
          </w:p>
        </w:tc>
        <w:tc>
          <w:tcPr>
            <w:tcW w:w="4320" w:type="dxa"/>
            <w:tcBorders>
              <w:left w:val="single" w:sz="4" w:space="0" w:color="auto"/>
            </w:tcBorders>
          </w:tcPr>
          <w:p w14:paraId="2057FB3D" w14:textId="77777777" w:rsidR="00E21953" w:rsidRPr="00601AA3" w:rsidRDefault="00000000" w:rsidP="00601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EECE1" w:themeColor="background2"/>
              </w:rPr>
            </w:pPr>
            <w:r w:rsidRPr="00601AA3">
              <w:rPr>
                <w:color w:val="EEECE1" w:themeColor="background2"/>
              </w:rPr>
              <w:t>Columna 2</w:t>
            </w:r>
          </w:p>
        </w:tc>
      </w:tr>
      <w:tr w:rsidR="00E21953" w14:paraId="0AC29C91" w14:textId="77777777" w:rsidTr="00601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tcBorders>
              <w:right w:val="single" w:sz="4" w:space="0" w:color="auto"/>
            </w:tcBorders>
          </w:tcPr>
          <w:p w14:paraId="525AFF1B" w14:textId="77777777" w:rsidR="00E21953" w:rsidRDefault="00000000">
            <w:r>
              <w:t>Dato 1</w:t>
            </w:r>
          </w:p>
        </w:tc>
        <w:tc>
          <w:tcPr>
            <w:tcW w:w="4320" w:type="dxa"/>
            <w:tcBorders>
              <w:left w:val="single" w:sz="4" w:space="0" w:color="auto"/>
            </w:tcBorders>
          </w:tcPr>
          <w:p w14:paraId="07F98727" w14:textId="77777777" w:rsidR="00E2195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 2</w:t>
            </w:r>
          </w:p>
        </w:tc>
      </w:tr>
    </w:tbl>
    <w:p w14:paraId="66FD1F65" w14:textId="77777777" w:rsidR="00E73137" w:rsidRDefault="00E73137"/>
    <w:sectPr w:rsidR="00E731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3101353">
    <w:abstractNumId w:val="8"/>
  </w:num>
  <w:num w:numId="2" w16cid:durableId="1226602816">
    <w:abstractNumId w:val="6"/>
  </w:num>
  <w:num w:numId="3" w16cid:durableId="1163427013">
    <w:abstractNumId w:val="5"/>
  </w:num>
  <w:num w:numId="4" w16cid:durableId="1568690990">
    <w:abstractNumId w:val="4"/>
  </w:num>
  <w:num w:numId="5" w16cid:durableId="722869327">
    <w:abstractNumId w:val="7"/>
  </w:num>
  <w:num w:numId="6" w16cid:durableId="822237381">
    <w:abstractNumId w:val="3"/>
  </w:num>
  <w:num w:numId="7" w16cid:durableId="1937130734">
    <w:abstractNumId w:val="2"/>
  </w:num>
  <w:num w:numId="8" w16cid:durableId="556817376">
    <w:abstractNumId w:val="1"/>
  </w:num>
  <w:num w:numId="9" w16cid:durableId="137260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79D6"/>
    <w:rsid w:val="00601AA3"/>
    <w:rsid w:val="00645DE6"/>
    <w:rsid w:val="00AA1D8D"/>
    <w:rsid w:val="00B47730"/>
    <w:rsid w:val="00CB0664"/>
    <w:rsid w:val="00DA52F8"/>
    <w:rsid w:val="00E21953"/>
    <w:rsid w:val="00E5309C"/>
    <w:rsid w:val="00E7313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D73D84"/>
  <w14:defaultImageDpi w14:val="300"/>
  <w15:docId w15:val="{84168BEC-9392-4EEB-B588-DA159EFEE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9D6"/>
    <w:pPr>
      <w:ind w:firstLine="284"/>
    </w:pPr>
    <w:rPr>
      <w:rFonts w:ascii="Calibri" w:eastAsia="Calibri" w:hAnsi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5DE6"/>
    <w:pPr>
      <w:keepNext/>
      <w:keepLines/>
      <w:pageBreakBefore/>
      <w:spacing w:before="480" w:after="0"/>
      <w:ind w:firstLine="0"/>
      <w:outlineLvl w:val="0"/>
    </w:pPr>
    <w:rPr>
      <w:rFonts w:asciiTheme="majorHAnsi" w:eastAsiaTheme="majorEastAsia" w:hAnsiTheme="majorHAnsi" w:cstheme="majorBidi"/>
      <w:b/>
      <w:bCs/>
      <w:color w:val="1F497D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DE6"/>
    <w:pPr>
      <w:keepNext/>
      <w:keepLines/>
      <w:spacing w:before="200" w:after="0"/>
      <w:ind w:firstLine="0"/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79D6"/>
    <w:pPr>
      <w:keepNext/>
      <w:keepLines/>
      <w:spacing w:before="200" w:after="0"/>
      <w:ind w:firstLine="0"/>
      <w:outlineLvl w:val="2"/>
    </w:pPr>
    <w:rPr>
      <w:rFonts w:asciiTheme="majorHAnsi" w:eastAsiaTheme="majorEastAsia" w:hAnsiTheme="majorHAnsi" w:cstheme="majorBidi"/>
      <w:b/>
      <w:bCs/>
      <w:color w:val="365F9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45DE6"/>
    <w:rPr>
      <w:rFonts w:asciiTheme="majorHAnsi" w:eastAsiaTheme="majorEastAsia" w:hAnsiTheme="majorHAnsi" w:cstheme="majorBidi"/>
      <w:b/>
      <w:bCs/>
      <w:color w:val="1F497D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5DE6"/>
    <w:rPr>
      <w:rFonts w:asciiTheme="majorHAnsi" w:eastAsiaTheme="majorEastAsia" w:hAnsiTheme="majorHAnsi" w:cstheme="majorBidi"/>
      <w:b/>
      <w:bCs/>
      <w:color w:val="4F81BD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79D6"/>
    <w:rPr>
      <w:rFonts w:asciiTheme="majorHAnsi" w:eastAsiaTheme="majorEastAsia" w:hAnsiTheme="majorHAnsi" w:cstheme="majorBidi"/>
      <w:b/>
      <w:bCs/>
      <w:color w:val="365F91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  <w:ind w:firstLine="28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Juan Pablo Marichal Catalan</cp:lastModifiedBy>
  <cp:revision>5</cp:revision>
  <dcterms:created xsi:type="dcterms:W3CDTF">2013-12-23T23:15:00Z</dcterms:created>
  <dcterms:modified xsi:type="dcterms:W3CDTF">2025-10-04T23:14:00Z</dcterms:modified>
  <cp:category/>
</cp:coreProperties>
</file>